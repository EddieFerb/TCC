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Apêndice - Códigos Python Utilizados</w:t>
      </w:r>
    </w:p>
    <w:p>
      <w:r>
        <w:br w:type="page"/>
      </w:r>
    </w:p>
    <w:p>
      <w:pPr>
        <w:pStyle w:val="Heading2"/>
      </w:pPr>
      <w:r>
        <w:t>coletar_links_inep.py</w:t>
      </w:r>
    </w:p>
    <w:p>
      <w:r>
        <w:rPr>
          <w:rFonts w:ascii="Courier New" w:hAnsi="Courier New"/>
          <w:sz w:val="18"/>
        </w:rPr>
        <w:t>0001: # Path: scripts/coleta_dados/coletar_links_inep.py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scripts/coleta_dados/coletar_links_inep.py</w:t>
      </w:r>
    </w:p>
    <w:p>
      <w:r>
        <w:rPr>
          <w:rFonts w:ascii="Courier New" w:hAnsi="Courier New"/>
          <w:sz w:val="18"/>
        </w:rPr>
        <w:t>0006: # Este script coleta os links dos microdados do Censo da Educação Superior do site do INEP (1995-2023).</w:t>
      </w:r>
    </w:p>
    <w:p>
      <w:r>
        <w:rPr>
          <w:rFonts w:ascii="Courier New" w:hAnsi="Courier New"/>
          <w:sz w:val="18"/>
        </w:rPr>
        <w:t xml:space="preserve">0007: </w:t>
      </w:r>
    </w:p>
    <w:p>
      <w:r>
        <w:rPr>
          <w:rFonts w:ascii="Courier New" w:hAnsi="Courier New"/>
          <w:sz w:val="18"/>
        </w:rPr>
        <w:t>0008: import requests</w:t>
      </w:r>
    </w:p>
    <w:p>
      <w:r>
        <w:rPr>
          <w:rFonts w:ascii="Courier New" w:hAnsi="Courier New"/>
          <w:sz w:val="18"/>
        </w:rPr>
        <w:t>0009: from bs4 import BeautifulSoup</w:t>
      </w:r>
    </w:p>
    <w:p>
      <w:r>
        <w:rPr>
          <w:rFonts w:ascii="Courier New" w:hAnsi="Courier New"/>
          <w:sz w:val="18"/>
        </w:rPr>
        <w:t xml:space="preserve">0010: </w:t>
      </w:r>
    </w:p>
    <w:p>
      <w:r>
        <w:rPr>
          <w:rFonts w:ascii="Courier New" w:hAnsi="Courier New"/>
          <w:sz w:val="18"/>
        </w:rPr>
        <w:t>0011: def coletar_links_inep(url_base, palavra_chave):</w:t>
      </w:r>
    </w:p>
    <w:p>
      <w:r>
        <w:rPr>
          <w:rFonts w:ascii="Courier New" w:hAnsi="Courier New"/>
          <w:sz w:val="18"/>
        </w:rPr>
        <w:t>0012:     """</w:t>
      </w:r>
    </w:p>
    <w:p>
      <w:r>
        <w:rPr>
          <w:rFonts w:ascii="Courier New" w:hAnsi="Courier New"/>
          <w:sz w:val="18"/>
        </w:rPr>
        <w:t>0013:     Coleta os links dos microdados do Censo da Educação Superior do INEP.</w:t>
      </w:r>
    </w:p>
    <w:p>
      <w:r>
        <w:rPr>
          <w:rFonts w:ascii="Courier New" w:hAnsi="Courier New"/>
          <w:sz w:val="18"/>
        </w:rPr>
        <w:t xml:space="preserve">0014: </w:t>
      </w:r>
    </w:p>
    <w:p>
      <w:r>
        <w:rPr>
          <w:rFonts w:ascii="Courier New" w:hAnsi="Courier New"/>
          <w:sz w:val="18"/>
        </w:rPr>
        <w:t>0015:     :param url_base: URL da página do INEP com os dados.</w:t>
      </w:r>
    </w:p>
    <w:p>
      <w:r>
        <w:rPr>
          <w:rFonts w:ascii="Courier New" w:hAnsi="Courier New"/>
          <w:sz w:val="18"/>
        </w:rPr>
        <w:t>0016:     :param palavra_chave: Palavra-chave que identifica os links desejados.</w:t>
      </w:r>
    </w:p>
    <w:p>
      <w:r>
        <w:rPr>
          <w:rFonts w:ascii="Courier New" w:hAnsi="Courier New"/>
          <w:sz w:val="18"/>
        </w:rPr>
        <w:t>0017:     :return: Dicionário com os anos e os links dos microdados.</w:t>
      </w:r>
    </w:p>
    <w:p>
      <w:r>
        <w:rPr>
          <w:rFonts w:ascii="Courier New" w:hAnsi="Courier New"/>
          <w:sz w:val="18"/>
        </w:rPr>
        <w:t>0018:     """</w:t>
      </w:r>
    </w:p>
    <w:p>
      <w:r>
        <w:rPr>
          <w:rFonts w:ascii="Courier New" w:hAnsi="Courier New"/>
          <w:sz w:val="18"/>
        </w:rPr>
        <w:t>0019:     resposta = requests.get(url_base)</w:t>
      </w:r>
    </w:p>
    <w:p>
      <w:r>
        <w:rPr>
          <w:rFonts w:ascii="Courier New" w:hAnsi="Courier New"/>
          <w:sz w:val="18"/>
        </w:rPr>
        <w:t>0020:     if resposta.status_code != 200:</w:t>
      </w:r>
    </w:p>
    <w:p>
      <w:r>
        <w:rPr>
          <w:rFonts w:ascii="Courier New" w:hAnsi="Courier New"/>
          <w:sz w:val="18"/>
        </w:rPr>
        <w:t>0021:         raise Exception(f"Erro ao acessar {url_base}: {resposta.status_code}")</w:t>
      </w:r>
    </w:p>
    <w:p>
      <w:r>
        <w:rPr>
          <w:rFonts w:ascii="Courier New" w:hAnsi="Courier New"/>
          <w:sz w:val="18"/>
        </w:rPr>
        <w:t xml:space="preserve">0022: </w:t>
      </w:r>
    </w:p>
    <w:p>
      <w:r>
        <w:rPr>
          <w:rFonts w:ascii="Courier New" w:hAnsi="Courier New"/>
          <w:sz w:val="18"/>
        </w:rPr>
        <w:t>0023:     soup = BeautifulSoup(resposta.content, 'html.parser')</w:t>
      </w:r>
    </w:p>
    <w:p>
      <w:r>
        <w:rPr>
          <w:rFonts w:ascii="Courier New" w:hAnsi="Courier New"/>
          <w:sz w:val="18"/>
        </w:rPr>
        <w:t>0024:     links = soup.find_all('a', href=True)</w:t>
      </w:r>
    </w:p>
    <w:p>
      <w:r>
        <w:rPr>
          <w:rFonts w:ascii="Courier New" w:hAnsi="Courier New"/>
          <w:sz w:val="18"/>
        </w:rPr>
        <w:t xml:space="preserve">0025: </w:t>
      </w:r>
    </w:p>
    <w:p>
      <w:r>
        <w:rPr>
          <w:rFonts w:ascii="Courier New" w:hAnsi="Courier New"/>
          <w:sz w:val="18"/>
        </w:rPr>
        <w:t>0026:     urls = {}</w:t>
      </w:r>
    </w:p>
    <w:p>
      <w:r>
        <w:rPr>
          <w:rFonts w:ascii="Courier New" w:hAnsi="Courier New"/>
          <w:sz w:val="18"/>
        </w:rPr>
        <w:t>0027:     for link in links:</w:t>
      </w:r>
    </w:p>
    <w:p>
      <w:r>
        <w:rPr>
          <w:rFonts w:ascii="Courier New" w:hAnsi="Courier New"/>
          <w:sz w:val="18"/>
        </w:rPr>
        <w:t>0028:         href = link['href']</w:t>
      </w:r>
    </w:p>
    <w:p>
      <w:r>
        <w:rPr>
          <w:rFonts w:ascii="Courier New" w:hAnsi="Courier New"/>
          <w:sz w:val="18"/>
        </w:rPr>
        <w:t>0029:         if palavra_chave in href:</w:t>
      </w:r>
    </w:p>
    <w:p>
      <w:r>
        <w:rPr>
          <w:rFonts w:ascii="Courier New" w:hAnsi="Courier New"/>
          <w:sz w:val="18"/>
        </w:rPr>
        <w:t>0030:             # Extrai o ano do link e cria a entrada no dicionário</w:t>
      </w:r>
    </w:p>
    <w:p>
      <w:r>
        <w:rPr>
          <w:rFonts w:ascii="Courier New" w:hAnsi="Courier New"/>
          <w:sz w:val="18"/>
        </w:rPr>
        <w:t>0031:             for ano in range(1995, 2024):</w:t>
      </w:r>
    </w:p>
    <w:p>
      <w:r>
        <w:rPr>
          <w:rFonts w:ascii="Courier New" w:hAnsi="Courier New"/>
          <w:sz w:val="18"/>
        </w:rPr>
        <w:t>0032:                 if str(ano) in href:</w:t>
      </w:r>
    </w:p>
    <w:p>
      <w:r>
        <w:rPr>
          <w:rFonts w:ascii="Courier New" w:hAnsi="Courier New"/>
          <w:sz w:val="18"/>
        </w:rPr>
        <w:t>0033:                     urls[f"INEP_{ano}-MICRODADOS-CENSO"] = href</w:t>
      </w:r>
    </w:p>
    <w:p>
      <w:r>
        <w:rPr>
          <w:rFonts w:ascii="Courier New" w:hAnsi="Courier New"/>
          <w:sz w:val="18"/>
        </w:rPr>
        <w:t>0034:                     break</w:t>
      </w:r>
    </w:p>
    <w:p>
      <w:r>
        <w:rPr>
          <w:rFonts w:ascii="Courier New" w:hAnsi="Courier New"/>
          <w:sz w:val="18"/>
        </w:rPr>
        <w:t>0035:     return urls</w:t>
      </w:r>
    </w:p>
    <w:p>
      <w:r>
        <w:rPr>
          <w:rFonts w:ascii="Courier New" w:hAnsi="Courier New"/>
          <w:sz w:val="18"/>
        </w:rPr>
        <w:t xml:space="preserve">0036: </w:t>
      </w:r>
    </w:p>
    <w:p>
      <w:r>
        <w:rPr>
          <w:rFonts w:ascii="Courier New" w:hAnsi="Courier New"/>
          <w:sz w:val="18"/>
        </w:rPr>
        <w:t>0037: def salvar_links_em_arquivo(urls, caminho_arquivo):</w:t>
      </w:r>
    </w:p>
    <w:p>
      <w:r>
        <w:rPr>
          <w:rFonts w:ascii="Courier New" w:hAnsi="Courier New"/>
          <w:sz w:val="18"/>
        </w:rPr>
        <w:t>0038:     """</w:t>
      </w:r>
    </w:p>
    <w:p>
      <w:r>
        <w:rPr>
          <w:rFonts w:ascii="Courier New" w:hAnsi="Courier New"/>
          <w:sz w:val="18"/>
        </w:rPr>
        <w:t>0039:     Salva os links em um arquivo de texto no formato especificado.</w:t>
      </w:r>
    </w:p>
    <w:p>
      <w:r>
        <w:rPr>
          <w:rFonts w:ascii="Courier New" w:hAnsi="Courier New"/>
          <w:sz w:val="18"/>
        </w:rPr>
        <w:t xml:space="preserve">0040: </w:t>
      </w:r>
    </w:p>
    <w:p>
      <w:r>
        <w:rPr>
          <w:rFonts w:ascii="Courier New" w:hAnsi="Courier New"/>
          <w:sz w:val="18"/>
        </w:rPr>
        <w:t>0041:     :param urls: Dicionário com os links e descrições.</w:t>
      </w:r>
    </w:p>
    <w:p>
      <w:r>
        <w:rPr>
          <w:rFonts w:ascii="Courier New" w:hAnsi="Courier New"/>
          <w:sz w:val="18"/>
        </w:rPr>
        <w:t>0042:     :param caminho_arquivo: Caminho do arquivo onde os links serão salvos.</w:t>
      </w:r>
    </w:p>
    <w:p>
      <w:r>
        <w:rPr>
          <w:rFonts w:ascii="Courier New" w:hAnsi="Courier New"/>
          <w:sz w:val="18"/>
        </w:rPr>
        <w:t>0043:     """</w:t>
      </w:r>
    </w:p>
    <w:p>
      <w:r>
        <w:rPr>
          <w:rFonts w:ascii="Courier New" w:hAnsi="Courier New"/>
          <w:sz w:val="18"/>
        </w:rPr>
        <w:t>0044:     with open(caminho_arquivo, 'w') as arquivo:</w:t>
      </w:r>
    </w:p>
    <w:p>
      <w:r>
        <w:rPr>
          <w:rFonts w:ascii="Courier New" w:hAnsi="Courier New"/>
          <w:sz w:val="18"/>
        </w:rPr>
        <w:t>0045:         for chave, url in urls.items():</w:t>
      </w:r>
    </w:p>
    <w:p>
      <w:r>
        <w:rPr>
          <w:rFonts w:ascii="Courier New" w:hAnsi="Courier New"/>
          <w:sz w:val="18"/>
        </w:rPr>
        <w:t>0046:             arquivo.write(f"{chave}: {url}\n")</w:t>
      </w:r>
    </w:p>
    <w:p>
      <w:r>
        <w:rPr>
          <w:rFonts w:ascii="Courier New" w:hAnsi="Courier New"/>
          <w:sz w:val="18"/>
        </w:rPr>
        <w:t>0047:     print(f"Links salvos em {caminho_arquivo}")</w:t>
      </w:r>
    </w:p>
    <w:p>
      <w:r>
        <w:rPr>
          <w:rFonts w:ascii="Courier New" w:hAnsi="Courier New"/>
          <w:sz w:val="18"/>
        </w:rPr>
        <w:t xml:space="preserve">0048: </w:t>
      </w:r>
    </w:p>
    <w:p>
      <w:r>
        <w:rPr>
          <w:rFonts w:ascii="Courier New" w:hAnsi="Courier New"/>
          <w:sz w:val="18"/>
        </w:rPr>
        <w:t>0049: def main():</w:t>
      </w:r>
    </w:p>
    <w:p>
      <w:r>
        <w:rPr>
          <w:rFonts w:ascii="Courier New" w:hAnsi="Courier New"/>
          <w:sz w:val="18"/>
        </w:rPr>
        <w:t>0050:     url_base = "https://www.gov.br/inep/pt-br/acesso-a-informacao/dados-abertos/microdados/censo-da-educacao-superior"</w:t>
      </w:r>
    </w:p>
    <w:p>
      <w:r>
        <w:rPr>
          <w:rFonts w:ascii="Courier New" w:hAnsi="Courier New"/>
          <w:sz w:val="18"/>
        </w:rPr>
        <w:t>0051:     palavra_chave = "microdados_censo_da_educacao_superior"</w:t>
      </w:r>
    </w:p>
    <w:p>
      <w:r>
        <w:rPr>
          <w:rFonts w:ascii="Courier New" w:hAnsi="Courier New"/>
          <w:sz w:val="18"/>
        </w:rPr>
        <w:t>0052:     caminho_arquivo = "./dados/bruto/lista-links.txt"</w:t>
      </w:r>
    </w:p>
    <w:p>
      <w:r>
        <w:rPr>
          <w:rFonts w:ascii="Courier New" w:hAnsi="Courier New"/>
          <w:sz w:val="18"/>
        </w:rPr>
        <w:t xml:space="preserve">0053: </w:t>
      </w:r>
    </w:p>
    <w:p>
      <w:r>
        <w:rPr>
          <w:rFonts w:ascii="Courier New" w:hAnsi="Courier New"/>
          <w:sz w:val="18"/>
        </w:rPr>
        <w:t>0054:     print("Coletando links do INEP...")</w:t>
      </w:r>
    </w:p>
    <w:p>
      <w:r>
        <w:rPr>
          <w:rFonts w:ascii="Courier New" w:hAnsi="Courier New"/>
          <w:sz w:val="18"/>
        </w:rPr>
        <w:t>0055:     urls = coletar_links_inep(url_base, palavra_chave)</w:t>
      </w:r>
    </w:p>
    <w:p>
      <w:r>
        <w:rPr>
          <w:rFonts w:ascii="Courier New" w:hAnsi="Courier New"/>
          <w:sz w:val="18"/>
        </w:rPr>
        <w:t>0056:     salvar_links_em_arquivo(urls, caminho_arquivo)</w:t>
      </w:r>
    </w:p>
    <w:p>
      <w:r>
        <w:rPr>
          <w:rFonts w:ascii="Courier New" w:hAnsi="Courier New"/>
          <w:sz w:val="18"/>
        </w:rPr>
        <w:t>0057:     print("Processo concluído.")</w:t>
      </w:r>
    </w:p>
    <w:p>
      <w:r>
        <w:rPr>
          <w:rFonts w:ascii="Courier New" w:hAnsi="Courier New"/>
          <w:sz w:val="18"/>
        </w:rPr>
        <w:t xml:space="preserve">0058: </w:t>
      </w:r>
    </w:p>
    <w:p>
      <w:r>
        <w:rPr>
          <w:rFonts w:ascii="Courier New" w:hAnsi="Courier New"/>
          <w:sz w:val="18"/>
        </w:rPr>
        <w:t>0059: if __name__ == '__main__':</w:t>
      </w:r>
    </w:p>
    <w:p>
      <w:r>
        <w:rPr>
          <w:rFonts w:ascii="Courier New" w:hAnsi="Courier New"/>
          <w:sz w:val="18"/>
        </w:rPr>
        <w:t>0060:     main()</w:t>
      </w:r>
    </w:p>
    <w:p>
      <w:r>
        <w:br w:type="page"/>
      </w:r>
    </w:p>
    <w:p>
      <w:pPr>
        <w:pStyle w:val="Heading2"/>
      </w:pPr>
      <w:r>
        <w:t>coleta_dados_oficiais.py</w:t>
      </w:r>
    </w:p>
    <w:p>
      <w:r>
        <w:rPr>
          <w:rFonts w:ascii="Courier New" w:hAnsi="Courier New"/>
          <w:sz w:val="18"/>
        </w:rPr>
        <w:t>0001: # Path: scripts/coleta_dados/coleta_dados_oficiais.py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scripts/coleta_dados/coleta_dados_oficiais.py</w:t>
      </w:r>
    </w:p>
    <w:p>
      <w:r>
        <w:rPr>
          <w:rFonts w:ascii="Courier New" w:hAnsi="Courier New"/>
          <w:sz w:val="18"/>
        </w:rPr>
        <w:t>0006: # Este script realiza a coleta e processamento de microdados oficiais do INEP e 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requests</w:t>
      </w:r>
    </w:p>
    <w:p>
      <w:r>
        <w:rPr>
          <w:rFonts w:ascii="Courier New" w:hAnsi="Courier New"/>
          <w:sz w:val="18"/>
        </w:rPr>
        <w:t>0010: import pandas as pd</w:t>
      </w:r>
    </w:p>
    <w:p>
      <w:r>
        <w:rPr>
          <w:rFonts w:ascii="Courier New" w:hAnsi="Courier New"/>
          <w:sz w:val="18"/>
        </w:rPr>
        <w:t>0011: from zipfile import ZipFile</w:t>
      </w:r>
    </w:p>
    <w:p>
      <w:r>
        <w:rPr>
          <w:rFonts w:ascii="Courier New" w:hAnsi="Courier New"/>
          <w:sz w:val="18"/>
        </w:rPr>
        <w:t xml:space="preserve">0012: </w:t>
      </w:r>
    </w:p>
    <w:p>
      <w:r>
        <w:rPr>
          <w:rFonts w:ascii="Courier New" w:hAnsi="Courier New"/>
          <w:sz w:val="18"/>
        </w:rPr>
        <w:t>0013: def baixar_arquivo(url, destino):</w:t>
      </w:r>
    </w:p>
    <w:p>
      <w:r>
        <w:rPr>
          <w:rFonts w:ascii="Courier New" w:hAnsi="Courier New"/>
          <w:sz w:val="18"/>
        </w:rPr>
        <w:t>0014:     """</w:t>
      </w:r>
    </w:p>
    <w:p>
      <w:r>
        <w:rPr>
          <w:rFonts w:ascii="Courier New" w:hAnsi="Courier New"/>
          <w:sz w:val="18"/>
        </w:rPr>
        <w:t>0015:     Faz o download de um arquivo a partir de uma URL e salva no destino especificado.</w:t>
      </w:r>
    </w:p>
    <w:p>
      <w:r>
        <w:rPr>
          <w:rFonts w:ascii="Courier New" w:hAnsi="Courier New"/>
          <w:sz w:val="18"/>
        </w:rPr>
        <w:t>0016:     """</w:t>
      </w:r>
    </w:p>
    <w:p>
      <w:r>
        <w:rPr>
          <w:rFonts w:ascii="Courier New" w:hAnsi="Courier New"/>
          <w:sz w:val="18"/>
        </w:rPr>
        <w:t>0017:     try:</w:t>
      </w:r>
    </w:p>
    <w:p>
      <w:r>
        <w:rPr>
          <w:rFonts w:ascii="Courier New" w:hAnsi="Courier New"/>
          <w:sz w:val="18"/>
        </w:rPr>
        <w:t>0018:         resposta = requests.get(url, stream=True)</w:t>
      </w:r>
    </w:p>
    <w:p>
      <w:r>
        <w:rPr>
          <w:rFonts w:ascii="Courier New" w:hAnsi="Courier New"/>
          <w:sz w:val="18"/>
        </w:rPr>
        <w:t>0019:         resposta.raise_for_status()  # Verifica se houve erro na resposta</w:t>
      </w:r>
    </w:p>
    <w:p>
      <w:r>
        <w:rPr>
          <w:rFonts w:ascii="Courier New" w:hAnsi="Courier New"/>
          <w:sz w:val="18"/>
        </w:rPr>
        <w:t>0020:         with open(destino, 'wb') as arquivo:</w:t>
      </w:r>
    </w:p>
    <w:p>
      <w:r>
        <w:rPr>
          <w:rFonts w:ascii="Courier New" w:hAnsi="Courier New"/>
          <w:sz w:val="18"/>
        </w:rPr>
        <w:t>0021:             for chunk in resposta.iter_content(chunk_size=8192):</w:t>
      </w:r>
    </w:p>
    <w:p>
      <w:r>
        <w:rPr>
          <w:rFonts w:ascii="Courier New" w:hAnsi="Courier New"/>
          <w:sz w:val="18"/>
        </w:rPr>
        <w:t>0022:                 arquivo.write(chunk)</w:t>
      </w:r>
    </w:p>
    <w:p>
      <w:r>
        <w:rPr>
          <w:rFonts w:ascii="Courier New" w:hAnsi="Courier New"/>
          <w:sz w:val="18"/>
        </w:rPr>
        <w:t>0023:         print(f'Download concluído: {destino}')</w:t>
      </w:r>
    </w:p>
    <w:p>
      <w:r>
        <w:rPr>
          <w:rFonts w:ascii="Courier New" w:hAnsi="Courier New"/>
          <w:sz w:val="18"/>
        </w:rPr>
        <w:t>0024:     except requests.RequestException as e:</w:t>
      </w:r>
    </w:p>
    <w:p>
      <w:r>
        <w:rPr>
          <w:rFonts w:ascii="Courier New" w:hAnsi="Courier New"/>
          <w:sz w:val="18"/>
        </w:rPr>
        <w:t>0025:         print(f'Erro ao baixar {url}: {e}')</w:t>
      </w:r>
    </w:p>
    <w:p>
      <w:r>
        <w:rPr>
          <w:rFonts w:ascii="Courier New" w:hAnsi="Courier New"/>
          <w:sz w:val="18"/>
        </w:rPr>
        <w:t xml:space="preserve">0026: </w:t>
      </w:r>
    </w:p>
    <w:p>
      <w:r>
        <w:rPr>
          <w:rFonts w:ascii="Courier New" w:hAnsi="Courier New"/>
          <w:sz w:val="18"/>
        </w:rPr>
        <w:t>0027: def extrair_arquivo(zip_caminho, destino_pasta):</w:t>
      </w:r>
    </w:p>
    <w:p>
      <w:r>
        <w:rPr>
          <w:rFonts w:ascii="Courier New" w:hAnsi="Courier New"/>
          <w:sz w:val="18"/>
        </w:rPr>
        <w:t>0028:     """</w:t>
      </w:r>
    </w:p>
    <w:p>
      <w:r>
        <w:rPr>
          <w:rFonts w:ascii="Courier New" w:hAnsi="Courier New"/>
          <w:sz w:val="18"/>
        </w:rPr>
        <w:t>0029:     Extrai um arquivo ZIP para o destino especificado e ajusta estrutura se necessário.</w:t>
      </w:r>
    </w:p>
    <w:p>
      <w:r>
        <w:rPr>
          <w:rFonts w:ascii="Courier New" w:hAnsi="Courier New"/>
          <w:sz w:val="18"/>
        </w:rPr>
        <w:t>0030:     """</w:t>
      </w:r>
    </w:p>
    <w:p>
      <w:r>
        <w:rPr>
          <w:rFonts w:ascii="Courier New" w:hAnsi="Courier New"/>
          <w:sz w:val="18"/>
        </w:rPr>
        <w:t>0031:     try:</w:t>
      </w:r>
    </w:p>
    <w:p>
      <w:r>
        <w:rPr>
          <w:rFonts w:ascii="Courier New" w:hAnsi="Courier New"/>
          <w:sz w:val="18"/>
        </w:rPr>
        <w:t>0032:         with ZipFile(zip_caminho, 'r') as zip_ref:</w:t>
      </w:r>
    </w:p>
    <w:p>
      <w:r>
        <w:rPr>
          <w:rFonts w:ascii="Courier New" w:hAnsi="Courier New"/>
          <w:sz w:val="18"/>
        </w:rPr>
        <w:t>0033:             zip_ref.extractall(destino_pasta)</w:t>
      </w:r>
    </w:p>
    <w:p>
      <w:r>
        <w:rPr>
          <w:rFonts w:ascii="Courier New" w:hAnsi="Courier New"/>
          <w:sz w:val="18"/>
        </w:rPr>
        <w:t>0034:         print(f'Arquivos extraídos para: {destino_pasta}')</w:t>
      </w:r>
    </w:p>
    <w:p>
      <w:r>
        <w:rPr>
          <w:rFonts w:ascii="Courier New" w:hAnsi="Courier New"/>
          <w:sz w:val="18"/>
        </w:rPr>
        <w:t xml:space="preserve">0035: </w:t>
      </w:r>
    </w:p>
    <w:p>
      <w:r>
        <w:rPr>
          <w:rFonts w:ascii="Courier New" w:hAnsi="Courier New"/>
          <w:sz w:val="18"/>
        </w:rPr>
        <w:t>0036:         # Verificar estrutura do diretório após extração</w:t>
      </w:r>
    </w:p>
    <w:p>
      <w:r>
        <w:rPr>
          <w:rFonts w:ascii="Courier New" w:hAnsi="Courier New"/>
          <w:sz w:val="18"/>
        </w:rPr>
        <w:t>0037:         for root, dirs, files in os.walk(destino_pasta):</w:t>
      </w:r>
    </w:p>
    <w:p>
      <w:r>
        <w:rPr>
          <w:rFonts w:ascii="Courier New" w:hAnsi="Courier New"/>
          <w:sz w:val="18"/>
        </w:rPr>
        <w:t>0038:             print(f'Conteúdo de {root}: {dirs}, {files}')</w:t>
      </w:r>
    </w:p>
    <w:p>
      <w:r>
        <w:rPr>
          <w:rFonts w:ascii="Courier New" w:hAnsi="Courier New"/>
          <w:sz w:val="18"/>
        </w:rPr>
        <w:t>0039:             break  # Apenas primeiro nível para não poluir o log</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print(f'Erro ao extrair {zip_caminho}: {e}')</w:t>
      </w:r>
    </w:p>
    <w:p>
      <w:r>
        <w:rPr>
          <w:rFonts w:ascii="Courier New" w:hAnsi="Courier New"/>
          <w:sz w:val="18"/>
        </w:rPr>
        <w:t xml:space="preserve">0043: </w:t>
      </w:r>
    </w:p>
    <w:p>
      <w:r>
        <w:rPr>
          <w:rFonts w:ascii="Courier New" w:hAnsi="Courier New"/>
          <w:sz w:val="18"/>
        </w:rPr>
        <w:t>0044: def normalizar_nomes_arquivos(caminho_pasta, ano):</w:t>
      </w:r>
    </w:p>
    <w:p>
      <w:r>
        <w:rPr>
          <w:rFonts w:ascii="Courier New" w:hAnsi="Courier New"/>
          <w:sz w:val="18"/>
        </w:rPr>
        <w:t>0045:     """</w:t>
      </w:r>
    </w:p>
    <w:p>
      <w:r>
        <w:rPr>
          <w:rFonts w:ascii="Courier New" w:hAnsi="Courier New"/>
          <w:sz w:val="18"/>
        </w:rPr>
        <w:t>0046:     Renomeia os arquivos de IES para seguir o formato esperado: MICRODADOS_ED_SUP_IES_YEAR.CSV.</w:t>
      </w:r>
    </w:p>
    <w:p>
      <w:r>
        <w:rPr>
          <w:rFonts w:ascii="Courier New" w:hAnsi="Courier New"/>
          <w:sz w:val="18"/>
        </w:rPr>
        <w:t>0047:     """</w:t>
      </w:r>
    </w:p>
    <w:p>
      <w:r>
        <w:rPr>
          <w:rFonts w:ascii="Courier New" w:hAnsi="Courier New"/>
          <w:sz w:val="18"/>
        </w:rPr>
        <w:t>0048:     for root, _, arquivos in os.walk(caminho_pasta):</w:t>
      </w:r>
    </w:p>
    <w:p>
      <w:r>
        <w:rPr>
          <w:rFonts w:ascii="Courier New" w:hAnsi="Courier New"/>
          <w:sz w:val="18"/>
        </w:rPr>
        <w:t>0049:         for arquivo in arquivos:</w:t>
      </w:r>
    </w:p>
    <w:p>
      <w:r>
        <w:rPr>
          <w:rFonts w:ascii="Courier New" w:hAnsi="Courier New"/>
          <w:sz w:val="18"/>
        </w:rPr>
        <w:t>0050:             if "CADASTRO_IES" in arquivo.upper() and arquivo.upper().endswith('.CSV'):</w:t>
      </w:r>
    </w:p>
    <w:p>
      <w:r>
        <w:rPr>
          <w:rFonts w:ascii="Courier New" w:hAnsi="Courier New"/>
          <w:sz w:val="18"/>
        </w:rPr>
        <w:t>0051:                 caminho_antigo = os.path.join(root, arquivo)</w:t>
      </w:r>
    </w:p>
    <w:p>
      <w:r>
        <w:rPr>
          <w:rFonts w:ascii="Courier New" w:hAnsi="Courier New"/>
          <w:sz w:val="18"/>
        </w:rPr>
        <w:t>0052:                 caminho_novo = os.path.join(root, f"MICRODADOS_ED_SUP_IES_{ano}.CSV")</w:t>
      </w:r>
    </w:p>
    <w:p>
      <w:r>
        <w:rPr>
          <w:rFonts w:ascii="Courier New" w:hAnsi="Courier New"/>
          <w:sz w:val="18"/>
        </w:rPr>
        <w:t>0053:                 os.rename(caminho_antigo, caminho_novo)</w:t>
      </w:r>
    </w:p>
    <w:p>
      <w:r>
        <w:rPr>
          <w:rFonts w:ascii="Courier New" w:hAnsi="Courier New"/>
          <w:sz w:val="18"/>
        </w:rPr>
        <w:t>0054:                 print(f'Renomeado: {caminho_antigo} -&gt; {caminho_novo}')</w:t>
      </w:r>
    </w:p>
    <w:p>
      <w:r>
        <w:rPr>
          <w:rFonts w:ascii="Courier New" w:hAnsi="Courier New"/>
          <w:sz w:val="18"/>
        </w:rPr>
        <w:t xml:space="preserve">0055: </w:t>
      </w:r>
    </w:p>
    <w:p>
      <w:r>
        <w:rPr>
          <w:rFonts w:ascii="Courier New" w:hAnsi="Courier New"/>
          <w:sz w:val="18"/>
        </w:rPr>
        <w:t>0056: def processar_microdados(caminho_pasta):</w:t>
      </w:r>
    </w:p>
    <w:p>
      <w:r>
        <w:rPr>
          <w:rFonts w:ascii="Courier New" w:hAnsi="Courier New"/>
          <w:sz w:val="18"/>
        </w:rPr>
        <w:t>0057:     """</w:t>
      </w:r>
    </w:p>
    <w:p>
      <w:r>
        <w:rPr>
          <w:rFonts w:ascii="Courier New" w:hAnsi="Courier New"/>
          <w:sz w:val="18"/>
        </w:rPr>
        <w:t>0058:     Processa os arquivos de microdados e retorna um DataFrame consolidado.</w:t>
      </w:r>
    </w:p>
    <w:p>
      <w:r>
        <w:rPr>
          <w:rFonts w:ascii="Courier New" w:hAnsi="Courier New"/>
          <w:sz w:val="18"/>
        </w:rPr>
        <w:t>0059:     """</w:t>
      </w:r>
    </w:p>
    <w:p>
      <w:r>
        <w:rPr>
          <w:rFonts w:ascii="Courier New" w:hAnsi="Courier New"/>
          <w:sz w:val="18"/>
        </w:rPr>
        <w:t>0060:     # Normaliza os nomes dos arquivos de IES antes de processar</w:t>
      </w:r>
    </w:p>
    <w:p>
      <w:r>
        <w:rPr>
          <w:rFonts w:ascii="Courier New" w:hAnsi="Courier New"/>
          <w:sz w:val="18"/>
        </w:rPr>
        <w:t>0061:     # Extraindo o ano a partir do nome da pasta (assumindo que a pasta contenha o ano)</w:t>
      </w:r>
    </w:p>
    <w:p>
      <w:r>
        <w:rPr>
          <w:rFonts w:ascii="Courier New" w:hAnsi="Courier New"/>
          <w:sz w:val="18"/>
        </w:rPr>
        <w:t>0062:     ano = os.path.basename(caminho_pasta).split('_')[1] if '_' in os.path.basename(caminho_pasta) else 'NA'</w:t>
      </w:r>
    </w:p>
    <w:p>
      <w:r>
        <w:rPr>
          <w:rFonts w:ascii="Courier New" w:hAnsi="Courier New"/>
          <w:sz w:val="18"/>
        </w:rPr>
        <w:t>0063:     normalizar_nomes_arquivos(caminho_pasta, ano)</w:t>
      </w:r>
    </w:p>
    <w:p>
      <w:r>
        <w:rPr>
          <w:rFonts w:ascii="Courier New" w:hAnsi="Courier New"/>
          <w:sz w:val="18"/>
        </w:rPr>
        <w:t>0064:     arquivos_csv = [os.path.join(caminho_pasta, f) for f in os.listdir(caminho_pasta) if f.upper().endswith('.CSV')]</w:t>
      </w:r>
    </w:p>
    <w:p>
      <w:r>
        <w:rPr>
          <w:rFonts w:ascii="Courier New" w:hAnsi="Courier New"/>
          <w:sz w:val="18"/>
        </w:rPr>
        <w:t>0065:     df_lista = []</w:t>
      </w:r>
    </w:p>
    <w:p>
      <w:r>
        <w:rPr>
          <w:rFonts w:ascii="Courier New" w:hAnsi="Courier New"/>
          <w:sz w:val="18"/>
        </w:rPr>
        <w:t>0066:     for arquivo in arquivos_csv:</w:t>
      </w:r>
    </w:p>
    <w:p>
      <w:r>
        <w:rPr>
          <w:rFonts w:ascii="Courier New" w:hAnsi="Courier New"/>
          <w:sz w:val="18"/>
        </w:rPr>
        <w:t>0067:         try:</w:t>
      </w:r>
    </w:p>
    <w:p>
      <w:r>
        <w:rPr>
          <w:rFonts w:ascii="Courier New" w:hAnsi="Courier New"/>
          <w:sz w:val="18"/>
        </w:rPr>
        <w:t>0068:             df = pd.read_csv(arquivo, sep=';', encoding='latin1')</w:t>
      </w:r>
    </w:p>
    <w:p>
      <w:r>
        <w:rPr>
          <w:rFonts w:ascii="Courier New" w:hAnsi="Courier New"/>
          <w:sz w:val="18"/>
        </w:rPr>
        <w:t>0069:             df_lista.append(df)</w:t>
      </w:r>
    </w:p>
    <w:p>
      <w:r>
        <w:rPr>
          <w:rFonts w:ascii="Courier New" w:hAnsi="Courier New"/>
          <w:sz w:val="18"/>
        </w:rPr>
        <w:t>0070:         except Exception as e:</w:t>
      </w:r>
    </w:p>
    <w:p>
      <w:r>
        <w:rPr>
          <w:rFonts w:ascii="Courier New" w:hAnsi="Courier New"/>
          <w:sz w:val="18"/>
        </w:rPr>
        <w:t>0071:             print(f'Erro ao processar {arquivo}: {e}')</w:t>
      </w:r>
    </w:p>
    <w:p>
      <w:r>
        <w:rPr>
          <w:rFonts w:ascii="Courier New" w:hAnsi="Courier New"/>
          <w:sz w:val="18"/>
        </w:rPr>
        <w:t>0072:     if df_lista:</w:t>
      </w:r>
    </w:p>
    <w:p>
      <w:r>
        <w:rPr>
          <w:rFonts w:ascii="Courier New" w:hAnsi="Courier New"/>
          <w:sz w:val="18"/>
        </w:rPr>
        <w:t>0073:         return pd.concat(df_lista, ignore_index=True)</w:t>
      </w:r>
    </w:p>
    <w:p>
      <w:r>
        <w:rPr>
          <w:rFonts w:ascii="Courier New" w:hAnsi="Courier New"/>
          <w:sz w:val="18"/>
        </w:rPr>
        <w:t>0074:     else:</w:t>
      </w:r>
    </w:p>
    <w:p>
      <w:r>
        <w:rPr>
          <w:rFonts w:ascii="Courier New" w:hAnsi="Courier New"/>
          <w:sz w:val="18"/>
        </w:rPr>
        <w:t>0075:         print('Nenhum dado processado.')</w:t>
      </w:r>
    </w:p>
    <w:p>
      <w:r>
        <w:rPr>
          <w:rFonts w:ascii="Courier New" w:hAnsi="Courier New"/>
          <w:sz w:val="18"/>
        </w:rPr>
        <w:t>0076:         return pd.DataFrame()</w:t>
      </w:r>
    </w:p>
    <w:p>
      <w:r>
        <w:rPr>
          <w:rFonts w:ascii="Courier New" w:hAnsi="Courier New"/>
          <w:sz w:val="18"/>
        </w:rPr>
        <w:t xml:space="preserve">0077: </w:t>
      </w:r>
    </w:p>
    <w:p>
      <w:r>
        <w:rPr>
          <w:rFonts w:ascii="Courier New" w:hAnsi="Courier New"/>
          <w:sz w:val="18"/>
        </w:rPr>
        <w:t>0078: def main():</w:t>
      </w:r>
    </w:p>
    <w:p>
      <w:r>
        <w:rPr>
          <w:rFonts w:ascii="Courier New" w:hAnsi="Courier New"/>
          <w:sz w:val="18"/>
        </w:rPr>
        <w:t>0079:     # URLs reais dos microdados</w:t>
      </w:r>
    </w:p>
    <w:p>
      <w:r>
        <w:rPr>
          <w:rFonts w:ascii="Courier New" w:hAnsi="Courier New"/>
          <w:sz w:val="18"/>
        </w:rPr>
        <w:t>0080:     urls = {</w:t>
      </w:r>
    </w:p>
    <w:p>
      <w:r>
        <w:rPr>
          <w:rFonts w:ascii="Courier New" w:hAnsi="Courier New"/>
          <w:sz w:val="18"/>
        </w:rPr>
        <w:t>0081:         'INEP_2023-MICRODADOS-CENSO': 'https://download.inep.gov.br/microdados/microdados_censo_da_educacao_superior_2023.zip',</w:t>
      </w:r>
    </w:p>
    <w:p>
      <w:r>
        <w:rPr>
          <w:rFonts w:ascii="Courier New" w:hAnsi="Courier New"/>
          <w:sz w:val="18"/>
        </w:rPr>
        <w:t>0082:         'INEP_2022-MICRODADOS-CENSO': 'https://download.inep.gov.br/microdados/microdados_censo_da_educacao_superior_2022.zip',</w:t>
      </w:r>
    </w:p>
    <w:p>
      <w:r>
        <w:rPr>
          <w:rFonts w:ascii="Courier New" w:hAnsi="Courier New"/>
          <w:sz w:val="18"/>
        </w:rPr>
        <w:t>0083:         'INEP_2021-MICRODADOS-CENSO': 'https://download.inep.gov.br/microdados/microdados_censo_da_educacao_superior_2021.zip',</w:t>
      </w:r>
    </w:p>
    <w:p>
      <w:r>
        <w:rPr>
          <w:rFonts w:ascii="Courier New" w:hAnsi="Courier New"/>
          <w:sz w:val="18"/>
        </w:rPr>
        <w:t>0084:         'INEP_2020-MICRODADOS-CENSO': 'https://download.inep.gov.br/microdados/microdados_censo_da_educacao_superior_2020.zip',</w:t>
      </w:r>
    </w:p>
    <w:p>
      <w:r>
        <w:rPr>
          <w:rFonts w:ascii="Courier New" w:hAnsi="Courier New"/>
          <w:sz w:val="18"/>
        </w:rPr>
        <w:t>0085:         'INEP_2019-MICRODADOS-CENSO': 'https://download.inep.gov.br/microdados/microdados_censo_da_educacao_superior_2019.zip',</w:t>
      </w:r>
    </w:p>
    <w:p>
      <w:r>
        <w:rPr>
          <w:rFonts w:ascii="Courier New" w:hAnsi="Courier New"/>
          <w:sz w:val="18"/>
        </w:rPr>
        <w:t>0086:         'INEP_2018-MICRODADOS-CENSO': 'https://download.inep.gov.br/microdados/microdados_censo_da_educacao_superior_2018.zip',</w:t>
      </w:r>
    </w:p>
    <w:p>
      <w:r>
        <w:rPr>
          <w:rFonts w:ascii="Courier New" w:hAnsi="Courier New"/>
          <w:sz w:val="18"/>
        </w:rPr>
        <w:t>0087:         'INEP_2017-MICRODADOS-CENSO': 'https://download.inep.gov.br/microdados/microdados_censo_da_educacao_superior_2017.zip',</w:t>
      </w:r>
    </w:p>
    <w:p>
      <w:r>
        <w:rPr>
          <w:rFonts w:ascii="Courier New" w:hAnsi="Courier New"/>
          <w:sz w:val="18"/>
        </w:rPr>
        <w:t>0088:         'INEP_2016-MICRODADOS-CENSO': 'https://download.inep.gov.br/microdados/microdados_censo_da_educacao_superior_2016.zip',</w:t>
      </w:r>
    </w:p>
    <w:p>
      <w:r>
        <w:rPr>
          <w:rFonts w:ascii="Courier New" w:hAnsi="Courier New"/>
          <w:sz w:val="18"/>
        </w:rPr>
        <w:t>0089:         'INEP_2015-MICRODADOS-CENSO': 'https://download.inep.gov.br/microdados/microdados_censo_da_educacao_superior_2015.zip',</w:t>
      </w:r>
    </w:p>
    <w:p>
      <w:r>
        <w:rPr>
          <w:rFonts w:ascii="Courier New" w:hAnsi="Courier New"/>
          <w:sz w:val="18"/>
        </w:rPr>
        <w:t>0090:         'INEP_2014-MICRODADOS-CENSO': 'https://download.inep.gov.br/microdados/microdados_censo_da_educacao_superior_2014.zip',</w:t>
      </w:r>
    </w:p>
    <w:p>
      <w:r>
        <w:rPr>
          <w:rFonts w:ascii="Courier New" w:hAnsi="Courier New"/>
          <w:sz w:val="18"/>
        </w:rPr>
        <w:t>0091:         'INEP_2013-MICRODADOS-CENSO': 'https://download.inep.gov.br/microdados/microdados_censo_da_educacao_superior_2013.zip',</w:t>
      </w:r>
    </w:p>
    <w:p>
      <w:r>
        <w:rPr>
          <w:rFonts w:ascii="Courier New" w:hAnsi="Courier New"/>
          <w:sz w:val="18"/>
        </w:rPr>
        <w:t>0092:         'INEP_2012-MICRODADOS-CENSO': 'https://download.inep.gov.br/microdados/microdados_censo_da_educacao_superior_2012.zip',</w:t>
      </w:r>
    </w:p>
    <w:p>
      <w:r>
        <w:rPr>
          <w:rFonts w:ascii="Courier New" w:hAnsi="Courier New"/>
          <w:sz w:val="18"/>
        </w:rPr>
        <w:t>0093:         'INEP_2011-MICRODADOS-CENSO': 'https://download.inep.gov.br/microdados/microdados_censo_da_educacao_superior_2011.zip',</w:t>
      </w:r>
    </w:p>
    <w:p>
      <w:r>
        <w:rPr>
          <w:rFonts w:ascii="Courier New" w:hAnsi="Courier New"/>
          <w:sz w:val="18"/>
        </w:rPr>
        <w:t>0094:         'INEP_2010-MICRODADOS-CENSO': 'https://download.inep.gov.br/microdados/microdados_censo_da_educacao_superior_2010.zip',</w:t>
      </w:r>
    </w:p>
    <w:p>
      <w:r>
        <w:rPr>
          <w:rFonts w:ascii="Courier New" w:hAnsi="Courier New"/>
          <w:sz w:val="18"/>
        </w:rPr>
        <w:t>0095:         'INEP_2009-MICRODADOS-CENSO': 'https://download.inep.gov.br/microdados/microdados_censo_da_educacao_superior_2009.zip',</w:t>
      </w:r>
    </w:p>
    <w:p>
      <w:r>
        <w:rPr>
          <w:rFonts w:ascii="Courier New" w:hAnsi="Courier New"/>
          <w:sz w:val="18"/>
        </w:rPr>
        <w:t>0096:         # 'INEP_2008-MICRODADOS-CENSO': 'https://download.inep.gov.br/microdados/microdados_censo_da_educacao_superior_2008.zip',</w:t>
      </w:r>
    </w:p>
    <w:p>
      <w:r>
        <w:rPr>
          <w:rFonts w:ascii="Courier New" w:hAnsi="Courier New"/>
          <w:sz w:val="18"/>
        </w:rPr>
        <w:t>0097:         # 'INEP_2007-MICRODADOS-CENSO': 'https://download.inep.gov.br/microdados/microdados_censo_da_educacao_superior_2007.zip',</w:t>
      </w:r>
    </w:p>
    <w:p>
      <w:r>
        <w:rPr>
          <w:rFonts w:ascii="Courier New" w:hAnsi="Courier New"/>
          <w:sz w:val="18"/>
        </w:rPr>
        <w:t>0098:         # 'INEP_2006-MICRODADOS-CENSO': 'https://download.inep.gov.br/microdados/microdados_censo_da_educacao_superior_2006.zip',</w:t>
      </w:r>
    </w:p>
    <w:p>
      <w:r>
        <w:rPr>
          <w:rFonts w:ascii="Courier New" w:hAnsi="Courier New"/>
          <w:sz w:val="18"/>
        </w:rPr>
        <w:t>0099:         # 'INEP_2005-MICRODADOS-CENSO': 'https://download.inep.gov.br/microdados/microdados_censo_da_educacao_superior_2005.zip',</w:t>
      </w:r>
    </w:p>
    <w:p>
      <w:r>
        <w:rPr>
          <w:rFonts w:ascii="Courier New" w:hAnsi="Courier New"/>
          <w:sz w:val="18"/>
        </w:rPr>
        <w:t>0100:         # 'INEP_2004-MICRODADOS-CENSO': 'https://download.inep.gov.br/microdados/microdados_censo_da_educacao_superior_2004.zip',</w:t>
      </w:r>
    </w:p>
    <w:p>
      <w:r>
        <w:rPr>
          <w:rFonts w:ascii="Courier New" w:hAnsi="Courier New"/>
          <w:sz w:val="18"/>
        </w:rPr>
        <w:t>0101:         # 'INEP_2003-MICRODADOS-CENSO': 'https://download.inep.gov.br/microdados/microdados_censo_da_educacao_superior_2003.zip',</w:t>
      </w:r>
    </w:p>
    <w:p>
      <w:r>
        <w:rPr>
          <w:rFonts w:ascii="Courier New" w:hAnsi="Courier New"/>
          <w:sz w:val="18"/>
        </w:rPr>
        <w:t>0102:         # 'INEP_2002-MICRODADOS-CENSO': 'https://download.inep.gov.br/microdados/microdados_censo_da_educacao_superior_2002.zip',</w:t>
      </w:r>
    </w:p>
    <w:p>
      <w:r>
        <w:rPr>
          <w:rFonts w:ascii="Courier New" w:hAnsi="Courier New"/>
          <w:sz w:val="18"/>
        </w:rPr>
        <w:t>0103:         # 'INEP_2001-MICRODADOS-CENSO': 'https://download.inep.gov.br/microdados/microdados_censo_da_educacao_superior_2001.zip',</w:t>
      </w:r>
    </w:p>
    <w:p>
      <w:r>
        <w:rPr>
          <w:rFonts w:ascii="Courier New" w:hAnsi="Courier New"/>
          <w:sz w:val="18"/>
        </w:rPr>
        <w:t>0104:         # 'INEP_2000-MICRODADOS-CENSO': 'https://download.inep.gov.br/microdados/microdados_censo_da_educacao_superior_2000.zip',</w:t>
      </w:r>
    </w:p>
    <w:p>
      <w:r>
        <w:rPr>
          <w:rFonts w:ascii="Courier New" w:hAnsi="Courier New"/>
          <w:sz w:val="18"/>
        </w:rPr>
        <w:t>0105:         # 'INEP_1999-MICRODADOS-CENSO': 'https://download.inep.gov.br/microdados/microdados_censo_da_educacao_superior_1999.zip',</w:t>
      </w:r>
    </w:p>
    <w:p>
      <w:r>
        <w:rPr>
          <w:rFonts w:ascii="Courier New" w:hAnsi="Courier New"/>
          <w:sz w:val="18"/>
        </w:rPr>
        <w:t>0106:         # 'INEP_1998-MICRODADOS-CENSO': 'https://download.inep.gov.br/microdados/microdados_censo_da_educacao_superior_1998.zip',</w:t>
      </w:r>
    </w:p>
    <w:p>
      <w:r>
        <w:rPr>
          <w:rFonts w:ascii="Courier New" w:hAnsi="Courier New"/>
          <w:sz w:val="18"/>
        </w:rPr>
        <w:t>0107:         # 'INEP_1997-MICRODADOS-CENSO': 'https://download.inep.gov.br/microdados/microdados_censo_da_educacao_superior_1997.zip',</w:t>
      </w:r>
    </w:p>
    <w:p>
      <w:r>
        <w:rPr>
          <w:rFonts w:ascii="Courier New" w:hAnsi="Courier New"/>
          <w:sz w:val="18"/>
        </w:rPr>
        <w:t>0108:         # 'INEP_1996-MICRODADOS-CENSO': 'https://download.inep.gov.br/microdados/microdados_censo_da_educacao_superior_1996.zip',</w:t>
      </w:r>
    </w:p>
    <w:p>
      <w:r>
        <w:rPr>
          <w:rFonts w:ascii="Courier New" w:hAnsi="Courier New"/>
          <w:sz w:val="18"/>
        </w:rPr>
        <w:t>0109:         # 'INEP_1995-MICRODADOS-CENSO': 'https://download.inep.gov.br/microdados/microdados_censo_da_educacao_superior_1995.zip'</w:t>
      </w:r>
    </w:p>
    <w:p>
      <w:r>
        <w:rPr>
          <w:rFonts w:ascii="Courier New" w:hAnsi="Courier New"/>
          <w:sz w:val="18"/>
        </w:rPr>
        <w:t>0110:     }</w:t>
      </w:r>
    </w:p>
    <w:p>
      <w:r>
        <w:rPr>
          <w:rFonts w:ascii="Courier New" w:hAnsi="Courier New"/>
          <w:sz w:val="18"/>
        </w:rPr>
        <w:t xml:space="preserve">0111: </w:t>
      </w:r>
    </w:p>
    <w:p>
      <w:r>
        <w:rPr>
          <w:rFonts w:ascii="Courier New" w:hAnsi="Courier New"/>
          <w:sz w:val="18"/>
        </w:rPr>
        <w:t>0112:     # Caminho para salvar os dados</w:t>
      </w:r>
    </w:p>
    <w:p>
      <w:r>
        <w:rPr>
          <w:rFonts w:ascii="Courier New" w:hAnsi="Courier New"/>
          <w:sz w:val="18"/>
        </w:rPr>
        <w:t>0113:     pasta_dados = './dados/bruto'</w:t>
      </w:r>
    </w:p>
    <w:p>
      <w:r>
        <w:rPr>
          <w:rFonts w:ascii="Courier New" w:hAnsi="Courier New"/>
          <w:sz w:val="18"/>
        </w:rPr>
        <w:t>0114:     os.makedirs(pasta_dados, exist_ok=True)</w:t>
      </w:r>
    </w:p>
    <w:p>
      <w:r>
        <w:rPr>
          <w:rFonts w:ascii="Courier New" w:hAnsi="Courier New"/>
          <w:sz w:val="18"/>
        </w:rPr>
        <w:t xml:space="preserve">0115: </w:t>
      </w:r>
    </w:p>
    <w:p>
      <w:r>
        <w:rPr>
          <w:rFonts w:ascii="Courier New" w:hAnsi="Courier New"/>
          <w:sz w:val="18"/>
        </w:rPr>
        <w:t>0116:     for fonte, url in urls.items():</w:t>
      </w:r>
    </w:p>
    <w:p>
      <w:r>
        <w:rPr>
          <w:rFonts w:ascii="Courier New" w:hAnsi="Courier New"/>
          <w:sz w:val="18"/>
        </w:rPr>
        <w:t>0117:         zip_caminho = os.path.join(pasta_dados, f'{fonte}.zip')</w:t>
      </w:r>
    </w:p>
    <w:p>
      <w:r>
        <w:rPr>
          <w:rFonts w:ascii="Courier New" w:hAnsi="Courier New"/>
          <w:sz w:val="18"/>
        </w:rPr>
        <w:t>0118:         pasta_extracao = os.path.join(pasta_dados, fonte)</w:t>
      </w:r>
    </w:p>
    <w:p>
      <w:r>
        <w:rPr>
          <w:rFonts w:ascii="Courier New" w:hAnsi="Courier New"/>
          <w:sz w:val="18"/>
        </w:rPr>
        <w:t>0119:         os.makedirs(pasta_extracao, exist_ok=True)</w:t>
      </w:r>
    </w:p>
    <w:p>
      <w:r>
        <w:rPr>
          <w:rFonts w:ascii="Courier New" w:hAnsi="Courier New"/>
          <w:sz w:val="18"/>
        </w:rPr>
        <w:t xml:space="preserve">0120: </w:t>
      </w:r>
    </w:p>
    <w:p>
      <w:r>
        <w:rPr>
          <w:rFonts w:ascii="Courier New" w:hAnsi="Courier New"/>
          <w:sz w:val="18"/>
        </w:rPr>
        <w:t>0121:         # Baixar o arquivo</w:t>
      </w:r>
    </w:p>
    <w:p>
      <w:r>
        <w:rPr>
          <w:rFonts w:ascii="Courier New" w:hAnsi="Courier New"/>
          <w:sz w:val="18"/>
        </w:rPr>
        <w:t>0122:         print(f'Baixando dados da fonte: {fonte}')</w:t>
      </w:r>
    </w:p>
    <w:p>
      <w:r>
        <w:rPr>
          <w:rFonts w:ascii="Courier New" w:hAnsi="Courier New"/>
          <w:sz w:val="18"/>
        </w:rPr>
        <w:t>0123:         baixar_arquivo(url, zip_caminho)</w:t>
      </w:r>
    </w:p>
    <w:p>
      <w:r>
        <w:rPr>
          <w:rFonts w:ascii="Courier New" w:hAnsi="Courier New"/>
          <w:sz w:val="18"/>
        </w:rPr>
        <w:t xml:space="preserve">0124: </w:t>
      </w:r>
    </w:p>
    <w:p>
      <w:r>
        <w:rPr>
          <w:rFonts w:ascii="Courier New" w:hAnsi="Courier New"/>
          <w:sz w:val="18"/>
        </w:rPr>
        <w:t>0125:         # Extrair o arquivo</w:t>
      </w:r>
    </w:p>
    <w:p>
      <w:r>
        <w:rPr>
          <w:rFonts w:ascii="Courier New" w:hAnsi="Courier New"/>
          <w:sz w:val="18"/>
        </w:rPr>
        <w:t>0126:         print(f'Extraindo dados da fonte: {fonte}')</w:t>
      </w:r>
    </w:p>
    <w:p>
      <w:r>
        <w:rPr>
          <w:rFonts w:ascii="Courier New" w:hAnsi="Courier New"/>
          <w:sz w:val="18"/>
        </w:rPr>
        <w:t>0127:         extrair_arquivo(zip_caminho, pasta_extracao)</w:t>
      </w:r>
    </w:p>
    <w:p>
      <w:r>
        <w:rPr>
          <w:rFonts w:ascii="Courier New" w:hAnsi="Courier New"/>
          <w:sz w:val="18"/>
        </w:rPr>
        <w:t xml:space="preserve">0128: </w:t>
      </w:r>
    </w:p>
    <w:p>
      <w:r>
        <w:rPr>
          <w:rFonts w:ascii="Courier New" w:hAnsi="Courier New"/>
          <w:sz w:val="18"/>
        </w:rPr>
        <w:t>0129:         # Processar os dados</w:t>
      </w:r>
    </w:p>
    <w:p>
      <w:r>
        <w:rPr>
          <w:rFonts w:ascii="Courier New" w:hAnsi="Courier New"/>
          <w:sz w:val="18"/>
        </w:rPr>
        <w:t>0130:         print(f'Processando dados da fonte: {fonte}')</w:t>
      </w:r>
    </w:p>
    <w:p>
      <w:r>
        <w:rPr>
          <w:rFonts w:ascii="Courier New" w:hAnsi="Courier New"/>
          <w:sz w:val="18"/>
        </w:rPr>
        <w:t>0131:         df = processar_microdados(pasta_extracao)</w:t>
      </w:r>
    </w:p>
    <w:p>
      <w:r>
        <w:rPr>
          <w:rFonts w:ascii="Courier New" w:hAnsi="Courier New"/>
          <w:sz w:val="18"/>
        </w:rPr>
        <w:t xml:space="preserve">0132: </w:t>
      </w:r>
    </w:p>
    <w:p>
      <w:r>
        <w:rPr>
          <w:rFonts w:ascii="Courier New" w:hAnsi="Courier New"/>
          <w:sz w:val="18"/>
        </w:rPr>
        <w:t>0133:         # Salvar o DataFrame consolidado</w:t>
      </w:r>
    </w:p>
    <w:p>
      <w:r>
        <w:rPr>
          <w:rFonts w:ascii="Courier New" w:hAnsi="Courier New"/>
          <w:sz w:val="18"/>
        </w:rPr>
        <w:t>0134:         if not df.empty:</w:t>
      </w:r>
    </w:p>
    <w:p>
      <w:r>
        <w:rPr>
          <w:rFonts w:ascii="Courier New" w:hAnsi="Courier New"/>
          <w:sz w:val="18"/>
        </w:rPr>
        <w:t>0135:             df.to_csv(os.path.join(pasta_dados, f'{fonte}_dados_brutos.csv'), index=False)</w:t>
      </w:r>
    </w:p>
    <w:p>
      <w:r>
        <w:rPr>
          <w:rFonts w:ascii="Courier New" w:hAnsi="Courier New"/>
          <w:sz w:val="18"/>
        </w:rPr>
        <w:t>0136:             print(f'Dados processados e salvos em: {os.path.join(pasta_dados, f"{fonte}_dados_brutos.csv")}')</w:t>
      </w:r>
    </w:p>
    <w:p>
      <w:r>
        <w:rPr>
          <w:rFonts w:ascii="Courier New" w:hAnsi="Courier New"/>
          <w:sz w:val="18"/>
        </w:rPr>
        <w:t>0137:         else:</w:t>
      </w:r>
    </w:p>
    <w:p>
      <w:r>
        <w:rPr>
          <w:rFonts w:ascii="Courier New" w:hAnsi="Courier New"/>
          <w:sz w:val="18"/>
        </w:rPr>
        <w:t>0138:             print(f'Nenhum dado válido processado para {fonte}.')</w:t>
      </w:r>
    </w:p>
    <w:p>
      <w:r>
        <w:rPr>
          <w:rFonts w:ascii="Courier New" w:hAnsi="Courier New"/>
          <w:sz w:val="18"/>
        </w:rPr>
        <w:t xml:space="preserve">0139: </w:t>
      </w:r>
    </w:p>
    <w:p>
      <w:r>
        <w:rPr>
          <w:rFonts w:ascii="Courier New" w:hAnsi="Courier New"/>
          <w:sz w:val="18"/>
        </w:rPr>
        <w:t>0140: if __name__ == '__main__':</w:t>
      </w:r>
    </w:p>
    <w:p>
      <w:r>
        <w:rPr>
          <w:rFonts w:ascii="Courier New" w:hAnsi="Courier New"/>
          <w:sz w:val="18"/>
        </w:rPr>
        <w:t>0141:     main()</w:t>
      </w:r>
    </w:p>
    <w:p>
      <w:r>
        <w:br w:type="page"/>
      </w:r>
    </w:p>
    <w:p>
      <w:pPr>
        <w:pStyle w:val="Heading2"/>
      </w:pPr>
      <w:r>
        <w:t>pre_processamento.py</w:t>
      </w:r>
    </w:p>
    <w:p>
      <w:r>
        <w:rPr>
          <w:rFonts w:ascii="Courier New" w:hAnsi="Courier New"/>
          <w:sz w:val="18"/>
        </w:rPr>
        <w:t>0001: # Path: scripts/processamento_dados/pre_processamento.py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pre_processamento.py - Script para carregar, padronizar e salvar os microdados do INEP/MEC.</w:t>
      </w:r>
    </w:p>
    <w:p>
      <w:r>
        <w:rPr>
          <w:rFonts w:ascii="Courier New" w:hAnsi="Courier New"/>
          <w:sz w:val="18"/>
        </w:rPr>
        <w:t>0006: # Processa os dados brutos (IES e Cursos) por ano, realizando limpeza, renomeação e formatação padronizada.</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unicodedata</w:t>
      </w:r>
    </w:p>
    <w:p>
      <w:r>
        <w:rPr>
          <w:rFonts w:ascii="Courier New" w:hAnsi="Courier New"/>
          <w:sz w:val="18"/>
        </w:rPr>
        <w:t>0011: import re</w:t>
      </w:r>
    </w:p>
    <w:p>
      <w:r>
        <w:rPr>
          <w:rFonts w:ascii="Courier New" w:hAnsi="Courier New"/>
          <w:sz w:val="18"/>
        </w:rPr>
        <w:t>0012: import numpy as np</w:t>
      </w:r>
    </w:p>
    <w:p>
      <w:r>
        <w:rPr>
          <w:rFonts w:ascii="Courier New" w:hAnsi="Courier New"/>
          <w:sz w:val="18"/>
        </w:rPr>
        <w:t>0013: from io import StringIO</w:t>
      </w:r>
    </w:p>
    <w:p>
      <w:r>
        <w:rPr>
          <w:rFonts w:ascii="Courier New" w:hAnsi="Courier New"/>
          <w:sz w:val="18"/>
        </w:rPr>
        <w:t>0014: import glob</w:t>
      </w:r>
    </w:p>
    <w:p>
      <w:r>
        <w:rPr>
          <w:rFonts w:ascii="Courier New" w:hAnsi="Courier New"/>
          <w:sz w:val="18"/>
        </w:rPr>
        <w:t xml:space="preserve">0015: </w:t>
      </w:r>
    </w:p>
    <w:p>
      <w:r>
        <w:rPr>
          <w:rFonts w:ascii="Courier New" w:hAnsi="Courier New"/>
          <w:sz w:val="18"/>
        </w:rPr>
        <w:t>0016: # ==========================================================================</w:t>
      </w:r>
    </w:p>
    <w:p>
      <w:r>
        <w:rPr>
          <w:rFonts w:ascii="Courier New" w:hAnsi="Courier New"/>
          <w:sz w:val="18"/>
        </w:rPr>
        <w:t>0017: # CONFIGURAÇÕES GERAIS</w:t>
      </w:r>
    </w:p>
    <w:p>
      <w:r>
        <w:rPr>
          <w:rFonts w:ascii="Courier New" w:hAnsi="Courier New"/>
          <w:sz w:val="18"/>
        </w:rPr>
        <w:t>0018: # ==========================================================================</w:t>
      </w:r>
    </w:p>
    <w:p>
      <w:r>
        <w:rPr>
          <w:rFonts w:ascii="Courier New" w:hAnsi="Courier New"/>
          <w:sz w:val="18"/>
        </w:rPr>
        <w:t xml:space="preserve">0019: </w:t>
      </w:r>
    </w:p>
    <w:p>
      <w:r>
        <w:rPr>
          <w:rFonts w:ascii="Courier New" w:hAnsi="Courier New"/>
          <w:sz w:val="18"/>
        </w:rPr>
        <w:t>0020: # Diretórios de entrada e saída (ajuste conforme sua estrutura)</w:t>
      </w:r>
    </w:p>
    <w:p>
      <w:r>
        <w:rPr>
          <w:rFonts w:ascii="Courier New" w:hAnsi="Courier New"/>
          <w:sz w:val="18"/>
        </w:rPr>
        <w:t>0021: PASTA_BRUTO = "./dados/bruto"</w:t>
      </w:r>
    </w:p>
    <w:p>
      <w:r>
        <w:rPr>
          <w:rFonts w:ascii="Courier New" w:hAnsi="Courier New"/>
          <w:sz w:val="18"/>
        </w:rPr>
        <w:t>0022: PASTA_PROCESSADO = "./dados/processado"</w:t>
      </w:r>
    </w:p>
    <w:p>
      <w:r>
        <w:rPr>
          <w:rFonts w:ascii="Courier New" w:hAnsi="Courier New"/>
          <w:sz w:val="18"/>
        </w:rPr>
        <w:t xml:space="preserve">0023: </w:t>
      </w:r>
    </w:p>
    <w:p>
      <w:r>
        <w:rPr>
          <w:rFonts w:ascii="Courier New" w:hAnsi="Courier New"/>
          <w:sz w:val="18"/>
        </w:rPr>
        <w:t>0024: # ==========================================================================</w:t>
      </w:r>
    </w:p>
    <w:p>
      <w:r>
        <w:rPr>
          <w:rFonts w:ascii="Courier New" w:hAnsi="Courier New"/>
          <w:sz w:val="18"/>
        </w:rPr>
        <w:t>0025: # COLUNAS DE INTERESSE E MAPEAMENTOS</w:t>
      </w:r>
    </w:p>
    <w:p>
      <w:r>
        <w:rPr>
          <w:rFonts w:ascii="Courier New" w:hAnsi="Courier New"/>
          <w:sz w:val="18"/>
        </w:rPr>
        <w:t>0026: # ==========================================================================</w:t>
      </w:r>
    </w:p>
    <w:p>
      <w:r>
        <w:rPr>
          <w:rFonts w:ascii="Courier New" w:hAnsi="Courier New"/>
          <w:sz w:val="18"/>
        </w:rPr>
        <w:t xml:space="preserve">0027: </w:t>
      </w:r>
    </w:p>
    <w:p>
      <w:r>
        <w:rPr>
          <w:rFonts w:ascii="Courier New" w:hAnsi="Courier New"/>
          <w:sz w:val="18"/>
        </w:rPr>
        <w:t>0028: # Exemplo de colunas relevantes para a base de IES, conforme dicionário do Censo 2023.</w:t>
      </w:r>
    </w:p>
    <w:p>
      <w:r>
        <w:rPr>
          <w:rFonts w:ascii="Courier New" w:hAnsi="Courier New"/>
          <w:sz w:val="18"/>
        </w:rPr>
        <w:t>0029: COLUNAS_IES_RELEVANTES = [</w:t>
      </w:r>
    </w:p>
    <w:p>
      <w:r>
        <w:rPr>
          <w:rFonts w:ascii="Courier New" w:hAnsi="Courier New"/>
          <w:sz w:val="18"/>
        </w:rPr>
        <w:t>0030:     "CO_IES",</w:t>
      </w:r>
    </w:p>
    <w:p>
      <w:r>
        <w:rPr>
          <w:rFonts w:ascii="Courier New" w:hAnsi="Courier New"/>
          <w:sz w:val="18"/>
        </w:rPr>
        <w:t>0031:     "NO_IES",</w:t>
      </w:r>
    </w:p>
    <w:p>
      <w:r>
        <w:rPr>
          <w:rFonts w:ascii="Courier New" w:hAnsi="Courier New"/>
          <w:sz w:val="18"/>
        </w:rPr>
        <w:t>0032:     # "TP_REDE",</w:t>
      </w:r>
    </w:p>
    <w:p>
      <w:r>
        <w:rPr>
          <w:rFonts w:ascii="Courier New" w:hAnsi="Courier New"/>
          <w:sz w:val="18"/>
        </w:rPr>
        <w:t>0033:     "TP_CATEGORIA_ADMINISTRATIVA",</w:t>
      </w:r>
    </w:p>
    <w:p>
      <w:r>
        <w:rPr>
          <w:rFonts w:ascii="Courier New" w:hAnsi="Courier New"/>
          <w:sz w:val="18"/>
        </w:rPr>
        <w:t>0034:     "QT_DOC_TOTAL",</w:t>
      </w:r>
    </w:p>
    <w:p>
      <w:r>
        <w:rPr>
          <w:rFonts w:ascii="Courier New" w:hAnsi="Courier New"/>
          <w:sz w:val="18"/>
        </w:rPr>
        <w:t>0035:     "QT_DOC_EXE",</w:t>
      </w:r>
    </w:p>
    <w:p>
      <w:r>
        <w:rPr>
          <w:rFonts w:ascii="Courier New" w:hAnsi="Courier New"/>
          <w:sz w:val="18"/>
        </w:rPr>
        <w:t>0036:     "QT_DOC_EX_FEMI",</w:t>
      </w:r>
    </w:p>
    <w:p>
      <w:r>
        <w:rPr>
          <w:rFonts w:ascii="Courier New" w:hAnsi="Courier New"/>
          <w:sz w:val="18"/>
        </w:rPr>
        <w:t>0037:     "QT_DOC_EX_MASC"</w:t>
      </w:r>
    </w:p>
    <w:p>
      <w:r>
        <w:rPr>
          <w:rFonts w:ascii="Courier New" w:hAnsi="Courier New"/>
          <w:sz w:val="18"/>
        </w:rPr>
        <w:t>0038:     # Adicione outras colunas se precisar (p. ex. QT_TEC_TOTAL, etc.)</w:t>
      </w:r>
    </w:p>
    <w:p>
      <w:r>
        <w:rPr>
          <w:rFonts w:ascii="Courier New" w:hAnsi="Courier New"/>
          <w:sz w:val="18"/>
        </w:rPr>
        <w:t>0039: ]</w:t>
      </w:r>
    </w:p>
    <w:p>
      <w:r>
        <w:rPr>
          <w:rFonts w:ascii="Courier New" w:hAnsi="Courier New"/>
          <w:sz w:val="18"/>
        </w:rPr>
        <w:t xml:space="preserve">0040: </w:t>
      </w:r>
    </w:p>
    <w:p>
      <w:r>
        <w:rPr>
          <w:rFonts w:ascii="Courier New" w:hAnsi="Courier New"/>
          <w:sz w:val="18"/>
        </w:rPr>
        <w:t>0041: MAPPING_IES = {</w:t>
      </w:r>
    </w:p>
    <w:p>
      <w:r>
        <w:rPr>
          <w:rFonts w:ascii="Courier New" w:hAnsi="Courier New"/>
          <w:sz w:val="18"/>
        </w:rPr>
        <w:t>0042:     "CO_IES": "id_ies",</w:t>
      </w:r>
    </w:p>
    <w:p>
      <w:r>
        <w:rPr>
          <w:rFonts w:ascii="Courier New" w:hAnsi="Courier New"/>
          <w:sz w:val="18"/>
        </w:rPr>
        <w:t>0043:     "NO_IES": "nome_ies",</w:t>
      </w:r>
    </w:p>
    <w:p>
      <w:r>
        <w:rPr>
          <w:rFonts w:ascii="Courier New" w:hAnsi="Courier New"/>
          <w:sz w:val="18"/>
        </w:rPr>
        <w:t>0044:     # "TP_REDE": "tipo_rede",     # 1 = pública, 2 = privada</w:t>
      </w:r>
    </w:p>
    <w:p>
      <w:r>
        <w:rPr>
          <w:rFonts w:ascii="Courier New" w:hAnsi="Courier New"/>
          <w:sz w:val="18"/>
        </w:rPr>
        <w:t>0045:     "TP_CATEGORIA_ADMINISTRATIVA": "cat_adm",   # 1 = Fed, 2 = Est, etc.</w:t>
      </w:r>
    </w:p>
    <w:p>
      <w:r>
        <w:rPr>
          <w:rFonts w:ascii="Courier New" w:hAnsi="Courier New"/>
          <w:sz w:val="18"/>
        </w:rPr>
        <w:t>0046:     "QT_DOC_TOTAL": "docentes_total",</w:t>
      </w:r>
    </w:p>
    <w:p>
      <w:r>
        <w:rPr>
          <w:rFonts w:ascii="Courier New" w:hAnsi="Courier New"/>
          <w:sz w:val="18"/>
        </w:rPr>
        <w:t>0047:     "QT_DOC_EXE": "docentes_exercicio",</w:t>
      </w:r>
    </w:p>
    <w:p>
      <w:r>
        <w:rPr>
          <w:rFonts w:ascii="Courier New" w:hAnsi="Courier New"/>
          <w:sz w:val="18"/>
        </w:rPr>
        <w:t>0048:     "QT_DOC_EX_FEMI": "docentes_feminino",</w:t>
      </w:r>
    </w:p>
    <w:p>
      <w:r>
        <w:rPr>
          <w:rFonts w:ascii="Courier New" w:hAnsi="Courier New"/>
          <w:sz w:val="18"/>
        </w:rPr>
        <w:t>0049:     "QT_DOC_EX_MASC": "docentes_masculino"</w:t>
      </w:r>
    </w:p>
    <w:p>
      <w:r>
        <w:rPr>
          <w:rFonts w:ascii="Courier New" w:hAnsi="Courier New"/>
          <w:sz w:val="18"/>
        </w:rPr>
        <w:t>0050: }</w:t>
      </w:r>
    </w:p>
    <w:p>
      <w:r>
        <w:rPr>
          <w:rFonts w:ascii="Courier New" w:hAnsi="Courier New"/>
          <w:sz w:val="18"/>
        </w:rPr>
        <w:t xml:space="preserve">0051: </w:t>
      </w:r>
    </w:p>
    <w:p>
      <w:r>
        <w:rPr>
          <w:rFonts w:ascii="Courier New" w:hAnsi="Courier New"/>
          <w:sz w:val="18"/>
        </w:rPr>
        <w:t>0052: # Exemplo de colunas relevantes para a base de Cursos, conforme dicionário do Censo 2023.</w:t>
      </w:r>
    </w:p>
    <w:p>
      <w:r>
        <w:rPr>
          <w:rFonts w:ascii="Courier New" w:hAnsi="Courier New"/>
          <w:sz w:val="18"/>
        </w:rPr>
        <w:t>0053: COLUNAS_CURSOS_RELEVANTES = [</w:t>
      </w:r>
    </w:p>
    <w:p>
      <w:r>
        <w:rPr>
          <w:rFonts w:ascii="Courier New" w:hAnsi="Courier New"/>
          <w:sz w:val="18"/>
        </w:rPr>
        <w:t>0054:     "CO_IES",</w:t>
      </w:r>
    </w:p>
    <w:p>
      <w:r>
        <w:rPr>
          <w:rFonts w:ascii="Courier New" w:hAnsi="Courier New"/>
          <w:sz w:val="18"/>
        </w:rPr>
        <w:t>0055:     "CO_CURSO",</w:t>
      </w:r>
    </w:p>
    <w:p>
      <w:r>
        <w:rPr>
          <w:rFonts w:ascii="Courier New" w:hAnsi="Courier New"/>
          <w:sz w:val="18"/>
        </w:rPr>
        <w:t>0056:     "NO_CURSO",</w:t>
      </w:r>
    </w:p>
    <w:p>
      <w:r>
        <w:rPr>
          <w:rFonts w:ascii="Courier New" w:hAnsi="Courier New"/>
          <w:sz w:val="18"/>
        </w:rPr>
        <w:t>0057:     "TP_MODALIDADE_ENSINO",</w:t>
      </w:r>
    </w:p>
    <w:p>
      <w:r>
        <w:rPr>
          <w:rFonts w:ascii="Courier New" w:hAnsi="Courier New"/>
          <w:sz w:val="18"/>
        </w:rPr>
        <w:t>0058:     "QT_CURSO",</w:t>
      </w:r>
    </w:p>
    <w:p>
      <w:r>
        <w:rPr>
          <w:rFonts w:ascii="Courier New" w:hAnsi="Courier New"/>
          <w:sz w:val="18"/>
        </w:rPr>
        <w:t>0059:     "QT_VG_TOTAL",</w:t>
      </w:r>
    </w:p>
    <w:p>
      <w:r>
        <w:rPr>
          <w:rFonts w:ascii="Courier New" w:hAnsi="Courier New"/>
          <w:sz w:val="18"/>
        </w:rPr>
        <w:t>0060:     "QT_INSCRITO_TOTAL",</w:t>
      </w:r>
    </w:p>
    <w:p>
      <w:r>
        <w:rPr>
          <w:rFonts w:ascii="Courier New" w:hAnsi="Courier New"/>
          <w:sz w:val="18"/>
        </w:rPr>
        <w:t>0061:     "QT_ING",</w:t>
      </w:r>
    </w:p>
    <w:p>
      <w:r>
        <w:rPr>
          <w:rFonts w:ascii="Courier New" w:hAnsi="Courier New"/>
          <w:sz w:val="18"/>
        </w:rPr>
        <w:t>0062:     "QT_MAT",</w:t>
      </w:r>
    </w:p>
    <w:p>
      <w:r>
        <w:rPr>
          <w:rFonts w:ascii="Courier New" w:hAnsi="Courier New"/>
          <w:sz w:val="18"/>
        </w:rPr>
        <w:t>0063:     "QT_CONC",</w:t>
      </w:r>
    </w:p>
    <w:p>
      <w:r>
        <w:rPr>
          <w:rFonts w:ascii="Courier New" w:hAnsi="Courier New"/>
          <w:sz w:val="18"/>
        </w:rPr>
        <w:t>0064:     "QT_DIPLOMADOS",</w:t>
      </w:r>
    </w:p>
    <w:p>
      <w:r>
        <w:rPr>
          <w:rFonts w:ascii="Courier New" w:hAnsi="Courier New"/>
          <w:sz w:val="18"/>
        </w:rPr>
        <w:t>0065:     "QT_DIPLO"</w:t>
      </w:r>
    </w:p>
    <w:p>
      <w:r>
        <w:rPr>
          <w:rFonts w:ascii="Courier New" w:hAnsi="Courier New"/>
          <w:sz w:val="18"/>
        </w:rPr>
        <w:t>0066:     # de 1995 a 2008 os concluíntes eram chamados de diplomados. Adicione outras colunas se quiser (e.g. QT_ING_FEM, QT_MAT_18_24, etc.)</w:t>
      </w:r>
    </w:p>
    <w:p>
      <w:r>
        <w:rPr>
          <w:rFonts w:ascii="Courier New" w:hAnsi="Courier New"/>
          <w:sz w:val="18"/>
        </w:rPr>
        <w:t>0067: ]</w:t>
      </w:r>
    </w:p>
    <w:p>
      <w:r>
        <w:rPr>
          <w:rFonts w:ascii="Courier New" w:hAnsi="Courier New"/>
          <w:sz w:val="18"/>
        </w:rPr>
        <w:t xml:space="preserve">0068: </w:t>
      </w:r>
    </w:p>
    <w:p>
      <w:r>
        <w:rPr>
          <w:rFonts w:ascii="Courier New" w:hAnsi="Courier New"/>
          <w:sz w:val="18"/>
        </w:rPr>
        <w:t>0069: MAPPING_CURSOS = {</w:t>
      </w:r>
    </w:p>
    <w:p>
      <w:r>
        <w:rPr>
          <w:rFonts w:ascii="Courier New" w:hAnsi="Courier New"/>
          <w:sz w:val="18"/>
        </w:rPr>
        <w:t>0070:     "CO_IES": "id_ies",</w:t>
      </w:r>
    </w:p>
    <w:p>
      <w:r>
        <w:rPr>
          <w:rFonts w:ascii="Courier New" w:hAnsi="Courier New"/>
          <w:sz w:val="18"/>
        </w:rPr>
        <w:t>0071:     "CO_CURSO": "id_curso",</w:t>
      </w:r>
    </w:p>
    <w:p>
      <w:r>
        <w:rPr>
          <w:rFonts w:ascii="Courier New" w:hAnsi="Courier New"/>
          <w:sz w:val="18"/>
        </w:rPr>
        <w:t>0072:     "NO_CURSO": "nome_curso",</w:t>
      </w:r>
    </w:p>
    <w:p>
      <w:r>
        <w:rPr>
          <w:rFonts w:ascii="Courier New" w:hAnsi="Courier New"/>
          <w:sz w:val="18"/>
        </w:rPr>
        <w:t>0073:     "TP_MODALIDADE_ENSINO": "modalidade_ensino",    # 1=Presencial, 2=EAD</w:t>
      </w:r>
    </w:p>
    <w:p>
      <w:r>
        <w:rPr>
          <w:rFonts w:ascii="Courier New" w:hAnsi="Courier New"/>
          <w:sz w:val="18"/>
        </w:rPr>
        <w:t>0074:     "QT_CURSO": "numero_cursos",</w:t>
      </w:r>
    </w:p>
    <w:p>
      <w:r>
        <w:rPr>
          <w:rFonts w:ascii="Courier New" w:hAnsi="Courier New"/>
          <w:sz w:val="18"/>
        </w:rPr>
        <w:t>0075:     "QT_VG_TOTAL": "vagas_totais",</w:t>
      </w:r>
    </w:p>
    <w:p>
      <w:r>
        <w:rPr>
          <w:rFonts w:ascii="Courier New" w:hAnsi="Courier New"/>
          <w:sz w:val="18"/>
        </w:rPr>
        <w:t>0076:     "QT_INSCRITO_TOTAL": "inscritos_totais",</w:t>
      </w:r>
    </w:p>
    <w:p>
      <w:r>
        <w:rPr>
          <w:rFonts w:ascii="Courier New" w:hAnsi="Courier New"/>
          <w:sz w:val="18"/>
        </w:rPr>
        <w:t>0077:     "QT_ING": "ingressantes",</w:t>
      </w:r>
    </w:p>
    <w:p>
      <w:r>
        <w:rPr>
          <w:rFonts w:ascii="Courier New" w:hAnsi="Courier New"/>
          <w:sz w:val="18"/>
        </w:rPr>
        <w:t>0078:     "QT_MAT": "matriculados",</w:t>
      </w:r>
    </w:p>
    <w:p>
      <w:r>
        <w:rPr>
          <w:rFonts w:ascii="Courier New" w:hAnsi="Courier New"/>
          <w:sz w:val="18"/>
        </w:rPr>
        <w:t>0079:     "QT_CONC": "concluintes",</w:t>
      </w:r>
    </w:p>
    <w:p>
      <w:r>
        <w:rPr>
          <w:rFonts w:ascii="Courier New" w:hAnsi="Courier New"/>
          <w:sz w:val="18"/>
        </w:rPr>
        <w:t>0080:     "QT_DIPLOMADOS": "concluintes",</w:t>
      </w:r>
    </w:p>
    <w:p>
      <w:r>
        <w:rPr>
          <w:rFonts w:ascii="Courier New" w:hAnsi="Courier New"/>
          <w:sz w:val="18"/>
        </w:rPr>
        <w:t>0081:     "QT_DIPLO": "concluintes"</w:t>
      </w:r>
    </w:p>
    <w:p>
      <w:r>
        <w:rPr>
          <w:rFonts w:ascii="Courier New" w:hAnsi="Courier New"/>
          <w:sz w:val="18"/>
        </w:rPr>
        <w:t>0082: }</w:t>
      </w:r>
    </w:p>
    <w:p>
      <w:r>
        <w:rPr>
          <w:rFonts w:ascii="Courier New" w:hAnsi="Courier New"/>
          <w:sz w:val="18"/>
        </w:rPr>
        <w:t xml:space="preserve">0083: </w:t>
      </w:r>
    </w:p>
    <w:p>
      <w:r>
        <w:rPr>
          <w:rFonts w:ascii="Courier New" w:hAnsi="Courier New"/>
          <w:sz w:val="18"/>
        </w:rPr>
        <w:t>0084: # # Os mapeamentos específicos para determinados anos (1995, 2000, 2008) são definidos</w:t>
      </w:r>
    </w:p>
    <w:p>
      <w:r>
        <w:rPr>
          <w:rFonts w:ascii="Courier New" w:hAnsi="Courier New"/>
          <w:sz w:val="18"/>
        </w:rPr>
        <w:t>0085: # # como cópias do mapeamento geral para permitir, futuramente, ajustes pontuais nesses períodos.</w:t>
      </w:r>
    </w:p>
    <w:p>
      <w:r>
        <w:rPr>
          <w:rFonts w:ascii="Courier New" w:hAnsi="Courier New"/>
          <w:sz w:val="18"/>
        </w:rPr>
        <w:t>0086: # MAPPING_IES_1995 = MAPPING_IES.copy()</w:t>
      </w:r>
    </w:p>
    <w:p>
      <w:r>
        <w:rPr>
          <w:rFonts w:ascii="Courier New" w:hAnsi="Courier New"/>
          <w:sz w:val="18"/>
        </w:rPr>
        <w:t>0087: # COLUNAS_IES_RELEVANTES_1995 = COLUNAS_IES_RELEVANTES.copy()</w:t>
      </w:r>
    </w:p>
    <w:p>
      <w:r>
        <w:rPr>
          <w:rFonts w:ascii="Courier New" w:hAnsi="Courier New"/>
          <w:sz w:val="18"/>
        </w:rPr>
        <w:t xml:space="preserve">0088: </w:t>
      </w:r>
    </w:p>
    <w:p>
      <w:r>
        <w:rPr>
          <w:rFonts w:ascii="Courier New" w:hAnsi="Courier New"/>
          <w:sz w:val="18"/>
        </w:rPr>
        <w:t>0089: # MAPPING_CURSOS_1995 = MAPPING_CURSOS.copy()</w:t>
      </w:r>
    </w:p>
    <w:p>
      <w:r>
        <w:rPr>
          <w:rFonts w:ascii="Courier New" w:hAnsi="Courier New"/>
          <w:sz w:val="18"/>
        </w:rPr>
        <w:t>0090: # COLUNAS_CURSOS_RELEVANTES_1995 = COLUNAS_CURSOS_RELEVANTES.copy()</w:t>
      </w:r>
    </w:p>
    <w:p>
      <w:r>
        <w:rPr>
          <w:rFonts w:ascii="Courier New" w:hAnsi="Courier New"/>
          <w:sz w:val="18"/>
        </w:rPr>
        <w:t xml:space="preserve">0091: </w:t>
      </w:r>
    </w:p>
    <w:p>
      <w:r>
        <w:rPr>
          <w:rFonts w:ascii="Courier New" w:hAnsi="Courier New"/>
          <w:sz w:val="18"/>
        </w:rPr>
        <w:t>0092: # MAPPING_IES_2000 = MAPPING_IES.copy()</w:t>
      </w:r>
    </w:p>
    <w:p>
      <w:r>
        <w:rPr>
          <w:rFonts w:ascii="Courier New" w:hAnsi="Courier New"/>
          <w:sz w:val="18"/>
        </w:rPr>
        <w:t>0093: # COLUNAS_IES_RELEVANTES_2000 = COLUNAS_IES_RELEVANTES.copy()</w:t>
      </w:r>
    </w:p>
    <w:p>
      <w:r>
        <w:rPr>
          <w:rFonts w:ascii="Courier New" w:hAnsi="Courier New"/>
          <w:sz w:val="18"/>
        </w:rPr>
        <w:t xml:space="preserve">0094: </w:t>
      </w:r>
    </w:p>
    <w:p>
      <w:r>
        <w:rPr>
          <w:rFonts w:ascii="Courier New" w:hAnsi="Courier New"/>
          <w:sz w:val="18"/>
        </w:rPr>
        <w:t>0095: # MAPPING_CURSOS_2000 = MAPPING_CURSOS.copy()</w:t>
      </w:r>
    </w:p>
    <w:p>
      <w:r>
        <w:rPr>
          <w:rFonts w:ascii="Courier New" w:hAnsi="Courier New"/>
          <w:sz w:val="18"/>
        </w:rPr>
        <w:t>0096: # COLUNAS_CURSOS_RELEVANTES_2000 = COLUNAS_CURSOS_RELEVANTES.copy()</w:t>
      </w:r>
    </w:p>
    <w:p>
      <w:r>
        <w:rPr>
          <w:rFonts w:ascii="Courier New" w:hAnsi="Courier New"/>
          <w:sz w:val="18"/>
        </w:rPr>
        <w:t xml:space="preserve">0097: </w:t>
      </w:r>
    </w:p>
    <w:p>
      <w:r>
        <w:rPr>
          <w:rFonts w:ascii="Courier New" w:hAnsi="Courier New"/>
          <w:sz w:val="18"/>
        </w:rPr>
        <w:t>0098: # MAPPING_IES_2008 = MAPPING_IES.copy()</w:t>
      </w:r>
    </w:p>
    <w:p>
      <w:r>
        <w:rPr>
          <w:rFonts w:ascii="Courier New" w:hAnsi="Courier New"/>
          <w:sz w:val="18"/>
        </w:rPr>
        <w:t>0099: # COLUNAS_IES_RELEVANTES_2008 = COLUNAS_IES_RELEVANTES.copy()</w:t>
      </w:r>
    </w:p>
    <w:p>
      <w:r>
        <w:rPr>
          <w:rFonts w:ascii="Courier New" w:hAnsi="Courier New"/>
          <w:sz w:val="18"/>
        </w:rPr>
        <w:t>0100: # MAPPING_CURSOS_2008 = MAPPING_CURSOS.copy()</w:t>
      </w:r>
    </w:p>
    <w:p>
      <w:r>
        <w:rPr>
          <w:rFonts w:ascii="Courier New" w:hAnsi="Courier New"/>
          <w:sz w:val="18"/>
        </w:rPr>
        <w:t>0101: # COLUNAS_CURSOS_RELEVANTES_2008 = COLUNAS_CURSOS_RELEVANTES.copy()</w:t>
      </w:r>
    </w:p>
    <w:p>
      <w:r>
        <w:rPr>
          <w:rFonts w:ascii="Courier New" w:hAnsi="Courier New"/>
          <w:sz w:val="18"/>
        </w:rPr>
        <w:t xml:space="preserve">0102: </w:t>
      </w:r>
    </w:p>
    <w:p>
      <w:r>
        <w:rPr>
          <w:rFonts w:ascii="Courier New" w:hAnsi="Courier New"/>
          <w:sz w:val="18"/>
        </w:rPr>
        <w:t>0103: # ==========================================================================</w:t>
      </w:r>
    </w:p>
    <w:p>
      <w:r>
        <w:rPr>
          <w:rFonts w:ascii="Courier New" w:hAnsi="Courier New"/>
          <w:sz w:val="18"/>
        </w:rPr>
        <w:t>0104: # FUNÇÕES DE APOIO</w:t>
      </w:r>
    </w:p>
    <w:p>
      <w:r>
        <w:rPr>
          <w:rFonts w:ascii="Courier New" w:hAnsi="Courier New"/>
          <w:sz w:val="18"/>
        </w:rPr>
        <w:t>0105: # ==========================================================================</w:t>
      </w:r>
    </w:p>
    <w:p>
      <w:r>
        <w:rPr>
          <w:rFonts w:ascii="Courier New" w:hAnsi="Courier New"/>
          <w:sz w:val="18"/>
        </w:rPr>
        <w:t xml:space="preserve">0106: </w:t>
      </w:r>
    </w:p>
    <w:p>
      <w:r>
        <w:rPr>
          <w:rFonts w:ascii="Courier New" w:hAnsi="Courier New"/>
          <w:sz w:val="18"/>
        </w:rPr>
        <w:t>0107: def normalizar_conteudo_pipe(conteudo):</w:t>
      </w:r>
    </w:p>
    <w:p>
      <w:r>
        <w:rPr>
          <w:rFonts w:ascii="Courier New" w:hAnsi="Courier New"/>
          <w:sz w:val="18"/>
        </w:rPr>
        <w:t>0108:     """</w:t>
      </w:r>
    </w:p>
    <w:p>
      <w:r>
        <w:rPr>
          <w:rFonts w:ascii="Courier New" w:hAnsi="Courier New"/>
          <w:sz w:val="18"/>
        </w:rPr>
        <w:t>0109:     Remove repetições de delimitadores, espaços desnecessários e caracteres indesejados</w:t>
      </w:r>
    </w:p>
    <w:p>
      <w:r>
        <w:rPr>
          <w:rFonts w:ascii="Courier New" w:hAnsi="Courier New"/>
          <w:sz w:val="18"/>
        </w:rPr>
        <w:t>0110:     para uniformizar o uso do pipe ("|") como delimitador.</w:t>
      </w:r>
    </w:p>
    <w:p>
      <w:r>
        <w:rPr>
          <w:rFonts w:ascii="Courier New" w:hAnsi="Courier New"/>
          <w:sz w:val="18"/>
        </w:rPr>
        <w:t>0111:     """</w:t>
      </w:r>
    </w:p>
    <w:p>
      <w:r>
        <w:rPr>
          <w:rFonts w:ascii="Courier New" w:hAnsi="Courier New"/>
          <w:sz w:val="18"/>
        </w:rPr>
        <w:t>0112:     conteudo = re.sub(r"\|{2,}", "|", conteudo)</w:t>
      </w:r>
    </w:p>
    <w:p>
      <w:r>
        <w:rPr>
          <w:rFonts w:ascii="Courier New" w:hAnsi="Courier New"/>
          <w:sz w:val="18"/>
        </w:rPr>
        <w:t>0113:     conteudo = re.sub(r'\s*\|\s*', '|', conteudo)</w:t>
      </w:r>
    </w:p>
    <w:p>
      <w:r>
        <w:rPr>
          <w:rFonts w:ascii="Courier New" w:hAnsi="Courier New"/>
          <w:sz w:val="18"/>
        </w:rPr>
        <w:t>0114:     conteudo = conteudo.replace('\r\n', '\n').replace('\r', '\n')</w:t>
      </w:r>
    </w:p>
    <w:p>
      <w:r>
        <w:rPr>
          <w:rFonts w:ascii="Courier New" w:hAnsi="Courier New"/>
          <w:sz w:val="18"/>
        </w:rPr>
        <w:t>0115:     conteudo = conteudo.replace('"', '')</w:t>
      </w:r>
    </w:p>
    <w:p>
      <w:r>
        <w:rPr>
          <w:rFonts w:ascii="Courier New" w:hAnsi="Courier New"/>
          <w:sz w:val="18"/>
        </w:rPr>
        <w:t>0116:     return conteudo</w:t>
      </w:r>
    </w:p>
    <w:p>
      <w:r>
        <w:rPr>
          <w:rFonts w:ascii="Courier New" w:hAnsi="Courier New"/>
          <w:sz w:val="18"/>
        </w:rPr>
        <w:t xml:space="preserve">0117: </w:t>
      </w:r>
    </w:p>
    <w:p>
      <w:r>
        <w:rPr>
          <w:rFonts w:ascii="Courier New" w:hAnsi="Courier New"/>
          <w:sz w:val="18"/>
        </w:rPr>
        <w:t>0118: def registrar_problemas(arquivo, erro):</w:t>
      </w:r>
    </w:p>
    <w:p>
      <w:r>
        <w:rPr>
          <w:rFonts w:ascii="Courier New" w:hAnsi="Courier New"/>
          <w:sz w:val="18"/>
        </w:rPr>
        <w:t>0119:     """</w:t>
      </w:r>
    </w:p>
    <w:p>
      <w:r>
        <w:rPr>
          <w:rFonts w:ascii="Courier New" w:hAnsi="Courier New"/>
          <w:sz w:val="18"/>
        </w:rPr>
        <w:t>0120:     Registra problemas de leitura em um log.</w:t>
      </w:r>
    </w:p>
    <w:p>
      <w:r>
        <w:rPr>
          <w:rFonts w:ascii="Courier New" w:hAnsi="Courier New"/>
          <w:sz w:val="18"/>
        </w:rPr>
        <w:t>0121:     """</w:t>
      </w:r>
    </w:p>
    <w:p>
      <w:r>
        <w:rPr>
          <w:rFonts w:ascii="Courier New" w:hAnsi="Courier New"/>
          <w:sz w:val="18"/>
        </w:rPr>
        <w:t>0122:     with open("log_erros.txt", "a", encoding="utf-8") as log:</w:t>
      </w:r>
    </w:p>
    <w:p>
      <w:r>
        <w:rPr>
          <w:rFonts w:ascii="Courier New" w:hAnsi="Courier New"/>
          <w:sz w:val="18"/>
        </w:rPr>
        <w:t>0123:         log.write(f"Arquivo: {arquivo}, Erro: {erro}\n")</w:t>
      </w:r>
    </w:p>
    <w:p>
      <w:r>
        <w:rPr>
          <w:rFonts w:ascii="Courier New" w:hAnsi="Courier New"/>
          <w:sz w:val="18"/>
        </w:rPr>
        <w:t xml:space="preserve">0124: </w:t>
      </w:r>
    </w:p>
    <w:p>
      <w:r>
        <w:rPr>
          <w:rFonts w:ascii="Courier New" w:hAnsi="Courier New"/>
          <w:sz w:val="18"/>
        </w:rPr>
        <w:t>0125: def carregar_csv(caminho_arquivo, sep=";", encoding="latin1", year=None):</w:t>
      </w:r>
    </w:p>
    <w:p>
      <w:r>
        <w:rPr>
          <w:rFonts w:ascii="Courier New" w:hAnsi="Courier New"/>
          <w:sz w:val="18"/>
        </w:rPr>
        <w:t>0126:     """</w:t>
      </w:r>
    </w:p>
    <w:p>
      <w:r>
        <w:rPr>
          <w:rFonts w:ascii="Courier New" w:hAnsi="Courier New"/>
          <w:sz w:val="18"/>
        </w:rPr>
        <w:t>0127:     Carrega um CSV, tratando parsing e erros.</w:t>
      </w:r>
    </w:p>
    <w:p>
      <w:r>
        <w:rPr>
          <w:rFonts w:ascii="Courier New" w:hAnsi="Courier New"/>
          <w:sz w:val="18"/>
        </w:rPr>
        <w:t>0128:     Carrega um arquivo CSV a partir de um caminho, tratando a normalização dos delimitadores.</w:t>
      </w:r>
    </w:p>
    <w:p>
      <w:r>
        <w:rPr>
          <w:rFonts w:ascii="Courier New" w:hAnsi="Courier New"/>
          <w:sz w:val="18"/>
        </w:rPr>
        <w:t xml:space="preserve">0129: </w:t>
      </w:r>
    </w:p>
    <w:p>
      <w:r>
        <w:rPr>
          <w:rFonts w:ascii="Courier New" w:hAnsi="Courier New"/>
          <w:sz w:val="18"/>
        </w:rPr>
        <w:t>0130:     Se o ano for menor ou igual a 2008 e o conteúdo apresentar o delimitador "|", tenta</w:t>
      </w:r>
    </w:p>
    <w:p>
      <w:r>
        <w:rPr>
          <w:rFonts w:ascii="Courier New" w:hAnsi="Courier New"/>
          <w:sz w:val="18"/>
        </w:rPr>
        <w:t>0131:     normalizar repetições de delimitadores (por exemplo, '||' ou '|||') para que os dados sejam</w:t>
      </w:r>
    </w:p>
    <w:p>
      <w:r>
        <w:rPr>
          <w:rFonts w:ascii="Courier New" w:hAnsi="Courier New"/>
          <w:sz w:val="18"/>
        </w:rPr>
        <w:t>0132:     lidos corretamente. Se mesmo assim o DataFrame resultar em apenas uma coluna, poderá ser necessário</w:t>
      </w:r>
    </w:p>
    <w:p>
      <w:r>
        <w:rPr>
          <w:rFonts w:ascii="Courier New" w:hAnsi="Courier New"/>
          <w:sz w:val="18"/>
        </w:rPr>
        <w:t>0133:     separar manualmente essa coluna.</w:t>
      </w:r>
    </w:p>
    <w:p>
      <w:r>
        <w:rPr>
          <w:rFonts w:ascii="Courier New" w:hAnsi="Courier New"/>
          <w:sz w:val="18"/>
        </w:rPr>
        <w:t>0134:     """</w:t>
      </w:r>
    </w:p>
    <w:p>
      <w:r>
        <w:rPr>
          <w:rFonts w:ascii="Courier New" w:hAnsi="Courier New"/>
          <w:sz w:val="18"/>
        </w:rPr>
        <w:t>0135:     try:</w:t>
      </w:r>
    </w:p>
    <w:p>
      <w:r>
        <w:rPr>
          <w:rFonts w:ascii="Courier New" w:hAnsi="Courier New"/>
          <w:sz w:val="18"/>
        </w:rPr>
        <w:t>0136:         print(f"Lendo arquivo: {caminho_arquivo}")</w:t>
      </w:r>
    </w:p>
    <w:p>
      <w:r>
        <w:rPr>
          <w:rFonts w:ascii="Courier New" w:hAnsi="Courier New"/>
          <w:sz w:val="18"/>
        </w:rPr>
        <w:t>0137:         with open(caminho_arquivo, encoding=encoding) as f:</w:t>
      </w:r>
    </w:p>
    <w:p>
      <w:r>
        <w:rPr>
          <w:rFonts w:ascii="Courier New" w:hAnsi="Courier New"/>
          <w:sz w:val="18"/>
        </w:rPr>
        <w:t>0138:             conteudo = f.read()</w:t>
      </w:r>
    </w:p>
    <w:p>
      <w:r>
        <w:rPr>
          <w:rFonts w:ascii="Courier New" w:hAnsi="Courier New"/>
          <w:sz w:val="18"/>
        </w:rPr>
        <w:t xml:space="preserve">0139: </w:t>
      </w:r>
    </w:p>
    <w:p>
      <w:r>
        <w:rPr>
          <w:rFonts w:ascii="Courier New" w:hAnsi="Courier New"/>
          <w:sz w:val="18"/>
        </w:rPr>
        <w:t>0140:         if year is not None and year &lt;= 2008 and "|" in conteudo:</w:t>
      </w:r>
    </w:p>
    <w:p>
      <w:r>
        <w:rPr>
          <w:rFonts w:ascii="Courier New" w:hAnsi="Courier New"/>
          <w:sz w:val="18"/>
        </w:rPr>
        <w:t>0141:             print(f"⚠️ Detecção de separadores múltiplos para ano {year}. Normalizando...")</w:t>
      </w:r>
    </w:p>
    <w:p>
      <w:r>
        <w:rPr>
          <w:rFonts w:ascii="Courier New" w:hAnsi="Courier New"/>
          <w:sz w:val="18"/>
        </w:rPr>
        <w:t>0142:             conteudo = normalizar_conteudo_pipe(conteudo)</w:t>
      </w:r>
    </w:p>
    <w:p>
      <w:r>
        <w:rPr>
          <w:rFonts w:ascii="Courier New" w:hAnsi="Courier New"/>
          <w:sz w:val="18"/>
        </w:rPr>
        <w:t>0143:             df = pd.read_csv(StringIO(conteudo), sep="|", header=0, engine="python", on_bad_lines='skip')</w:t>
      </w:r>
    </w:p>
    <w:p>
      <w:r>
        <w:rPr>
          <w:rFonts w:ascii="Courier New" w:hAnsi="Courier New"/>
          <w:sz w:val="18"/>
        </w:rPr>
        <w:t>0144:             if df.shape[1] == 1:</w:t>
      </w:r>
    </w:p>
    <w:p>
      <w:r>
        <w:rPr>
          <w:rFonts w:ascii="Courier New" w:hAnsi="Courier New"/>
          <w:sz w:val="18"/>
        </w:rPr>
        <w:t>0145:                 # Se restar somente uma coluna, tenta separar manualmente essa coluna usando o delimitador "|"</w:t>
      </w:r>
    </w:p>
    <w:p>
      <w:r>
        <w:rPr>
          <w:rFonts w:ascii="Courier New" w:hAnsi="Courier New"/>
          <w:sz w:val="18"/>
        </w:rPr>
        <w:t>0146:                 print("⚠️ Apenas uma coluna detectada após normalização. Tentando separar manualmente...")</w:t>
      </w:r>
    </w:p>
    <w:p>
      <w:r>
        <w:rPr>
          <w:rFonts w:ascii="Courier New" w:hAnsi="Courier New"/>
          <w:sz w:val="18"/>
        </w:rPr>
        <w:t>0147:                 df = df.iloc[:, 0].str.split("|", expand=True)</w:t>
      </w:r>
    </w:p>
    <w:p>
      <w:r>
        <w:rPr>
          <w:rFonts w:ascii="Courier New" w:hAnsi="Courier New"/>
          <w:sz w:val="18"/>
        </w:rPr>
        <w:t>0148:                 # Assume-se que a primeira linha são os cabeçalhos</w:t>
      </w:r>
    </w:p>
    <w:p>
      <w:r>
        <w:rPr>
          <w:rFonts w:ascii="Courier New" w:hAnsi="Courier New"/>
          <w:sz w:val="18"/>
        </w:rPr>
        <w:t>0149:                 df.columns = df.iloc[0]</w:t>
      </w:r>
    </w:p>
    <w:p>
      <w:r>
        <w:rPr>
          <w:rFonts w:ascii="Courier New" w:hAnsi="Courier New"/>
          <w:sz w:val="18"/>
        </w:rPr>
        <w:t>0150:                 df = df[1:]</w:t>
      </w:r>
    </w:p>
    <w:p>
      <w:r>
        <w:rPr>
          <w:rFonts w:ascii="Courier New" w:hAnsi="Courier New"/>
          <w:sz w:val="18"/>
        </w:rPr>
        <w:t>0151:             return df</w:t>
      </w:r>
    </w:p>
    <w:p>
      <w:r>
        <w:rPr>
          <w:rFonts w:ascii="Courier New" w:hAnsi="Courier New"/>
          <w:sz w:val="18"/>
        </w:rPr>
        <w:t>0152:         else:</w:t>
      </w:r>
    </w:p>
    <w:p>
      <w:r>
        <w:rPr>
          <w:rFonts w:ascii="Courier New" w:hAnsi="Courier New"/>
          <w:sz w:val="18"/>
        </w:rPr>
        <w:t>0153:             return pd.read_csv(StringIO(conteudo), sep=sep, header=0, engine="python", on_bad_lines='skip')</w:t>
      </w:r>
    </w:p>
    <w:p>
      <w:r>
        <w:rPr>
          <w:rFonts w:ascii="Courier New" w:hAnsi="Courier New"/>
          <w:sz w:val="18"/>
        </w:rPr>
        <w:t>0154:     except Exception as e:</w:t>
      </w:r>
    </w:p>
    <w:p>
      <w:r>
        <w:rPr>
          <w:rFonts w:ascii="Courier New" w:hAnsi="Courier New"/>
          <w:sz w:val="18"/>
        </w:rPr>
        <w:t>0155:         print(f"Erro ao carregar {caminho_arquivo}: {e}")</w:t>
      </w:r>
    </w:p>
    <w:p>
      <w:r>
        <w:rPr>
          <w:rFonts w:ascii="Courier New" w:hAnsi="Courier New"/>
          <w:sz w:val="18"/>
        </w:rPr>
        <w:t>0156:         registrar_problemas(caminho_arquivo, e)</w:t>
      </w:r>
    </w:p>
    <w:p>
      <w:r>
        <w:rPr>
          <w:rFonts w:ascii="Courier New" w:hAnsi="Courier New"/>
          <w:sz w:val="18"/>
        </w:rPr>
        <w:t>0157:         return pd.DataFrame()</w:t>
      </w:r>
    </w:p>
    <w:p>
      <w:r>
        <w:rPr>
          <w:rFonts w:ascii="Courier New" w:hAnsi="Courier New"/>
          <w:sz w:val="18"/>
        </w:rPr>
        <w:t xml:space="preserve">0158: </w:t>
      </w:r>
    </w:p>
    <w:p>
      <w:r>
        <w:rPr>
          <w:rFonts w:ascii="Courier New" w:hAnsi="Courier New"/>
          <w:sz w:val="18"/>
        </w:rPr>
        <w:t>0159: def filtrar_renomear(df, colunas_relevantes, mapping):</w:t>
      </w:r>
    </w:p>
    <w:p>
      <w:r>
        <w:rPr>
          <w:rFonts w:ascii="Courier New" w:hAnsi="Courier New"/>
          <w:sz w:val="18"/>
        </w:rPr>
        <w:t>0160:     """</w:t>
      </w:r>
    </w:p>
    <w:p>
      <w:r>
        <w:rPr>
          <w:rFonts w:ascii="Courier New" w:hAnsi="Courier New"/>
          <w:sz w:val="18"/>
        </w:rPr>
        <w:t>0161:     Seleciona apenas as colunas relevantes contidas no DataFrame e as renomeia conforme</w:t>
      </w:r>
    </w:p>
    <w:p>
      <w:r>
        <w:rPr>
          <w:rFonts w:ascii="Courier New" w:hAnsi="Courier New"/>
          <w:sz w:val="18"/>
        </w:rPr>
        <w:t>0162:     o dicionário de mapeamento fornecido.</w:t>
      </w:r>
    </w:p>
    <w:p>
      <w:r>
        <w:rPr>
          <w:rFonts w:ascii="Courier New" w:hAnsi="Courier New"/>
          <w:sz w:val="18"/>
        </w:rPr>
        <w:t>0163:     """</w:t>
      </w:r>
    </w:p>
    <w:p>
      <w:r>
        <w:rPr>
          <w:rFonts w:ascii="Courier New" w:hAnsi="Courier New"/>
          <w:sz w:val="18"/>
        </w:rPr>
        <w:t>0164:     # Identifica somente colunas que existam no df</w:t>
      </w:r>
    </w:p>
    <w:p>
      <w:r>
        <w:rPr>
          <w:rFonts w:ascii="Courier New" w:hAnsi="Courier New"/>
          <w:sz w:val="18"/>
        </w:rPr>
        <w:t>0165:     existentes = [c for c in colunas_relevantes if c in df.columns]</w:t>
      </w:r>
    </w:p>
    <w:p>
      <w:r>
        <w:rPr>
          <w:rFonts w:ascii="Courier New" w:hAnsi="Courier New"/>
          <w:sz w:val="18"/>
        </w:rPr>
        <w:t>0166:     df_filtrado = df[existentes].copy()</w:t>
      </w:r>
    </w:p>
    <w:p>
      <w:r>
        <w:rPr>
          <w:rFonts w:ascii="Courier New" w:hAnsi="Courier New"/>
          <w:sz w:val="18"/>
        </w:rPr>
        <w:t>0167:         # Renomeia</w:t>
      </w:r>
    </w:p>
    <w:p>
      <w:r>
        <w:rPr>
          <w:rFonts w:ascii="Courier New" w:hAnsi="Courier New"/>
          <w:sz w:val="18"/>
        </w:rPr>
        <w:t>0168:     return df_filtrado.rename(columns=mapping)</w:t>
      </w:r>
    </w:p>
    <w:p>
      <w:r>
        <w:rPr>
          <w:rFonts w:ascii="Courier New" w:hAnsi="Courier New"/>
          <w:sz w:val="18"/>
        </w:rPr>
        <w:t xml:space="preserve">0169: </w:t>
      </w:r>
    </w:p>
    <w:p>
      <w:r>
        <w:rPr>
          <w:rFonts w:ascii="Courier New" w:hAnsi="Courier New"/>
          <w:sz w:val="18"/>
        </w:rPr>
        <w:t>0170: def corrigir_nome_pasta(caminho_base, ano):</w:t>
      </w:r>
    </w:p>
    <w:p>
      <w:r>
        <w:rPr>
          <w:rFonts w:ascii="Courier New" w:hAnsi="Courier New"/>
          <w:sz w:val="18"/>
        </w:rPr>
        <w:t>0171:     """</w:t>
      </w:r>
    </w:p>
    <w:p>
      <w:r>
        <w:rPr>
          <w:rFonts w:ascii="Courier New" w:hAnsi="Courier New"/>
          <w:sz w:val="18"/>
        </w:rPr>
        <w:t>0172:     Corrige possíveis problemas com caracteres especiais nos nomes das pastas extraídas,</w:t>
      </w:r>
    </w:p>
    <w:p>
      <w:r>
        <w:rPr>
          <w:rFonts w:ascii="Courier New" w:hAnsi="Courier New"/>
          <w:sz w:val="18"/>
        </w:rPr>
        <w:t>0173:     retornando o caminho completo da pasta que contenha a string "microdados".</w:t>
      </w:r>
    </w:p>
    <w:p>
      <w:r>
        <w:rPr>
          <w:rFonts w:ascii="Courier New" w:hAnsi="Courier New"/>
          <w:sz w:val="18"/>
        </w:rPr>
        <w:t>0174:     """</w:t>
      </w:r>
    </w:p>
    <w:p>
      <w:r>
        <w:rPr>
          <w:rFonts w:ascii="Courier New" w:hAnsi="Courier New"/>
          <w:sz w:val="18"/>
        </w:rPr>
        <w:t>0175:     caminho_esperado = os.path.join(caminho_base, f"INEP_{ano}-MICRODADOS-CENSO")</w:t>
      </w:r>
    </w:p>
    <w:p>
      <w:r>
        <w:rPr>
          <w:rFonts w:ascii="Courier New" w:hAnsi="Courier New"/>
          <w:sz w:val="18"/>
        </w:rPr>
        <w:t>0176:     if os.path.exists(caminho_esperado):</w:t>
      </w:r>
    </w:p>
    <w:p>
      <w:r>
        <w:rPr>
          <w:rFonts w:ascii="Courier New" w:hAnsi="Courier New"/>
          <w:sz w:val="18"/>
        </w:rPr>
        <w:t>0177:         for pasta in os.listdir(caminho_esperado):</w:t>
      </w:r>
    </w:p>
    <w:p>
      <w:r>
        <w:rPr>
          <w:rFonts w:ascii="Courier New" w:hAnsi="Courier New"/>
          <w:sz w:val="18"/>
        </w:rPr>
        <w:t>0178:             pasta_corrigida = unicodedata.normalize("NFKD", pasta).encode("ASCII", "ignore").decode("ASCII")</w:t>
      </w:r>
    </w:p>
    <w:p>
      <w:r>
        <w:rPr>
          <w:rFonts w:ascii="Courier New" w:hAnsi="Courier New"/>
          <w:sz w:val="18"/>
        </w:rPr>
        <w:t>0179:             pasta_corrigida = re.sub(r'[^a-zA-Z0-9_\- ]', '', pasta_corrigida)</w:t>
      </w:r>
    </w:p>
    <w:p>
      <w:r>
        <w:rPr>
          <w:rFonts w:ascii="Courier New" w:hAnsi="Courier New"/>
          <w:sz w:val="18"/>
        </w:rPr>
        <w:t>0180:             if "microdados" in pasta_corrigida.lower():</w:t>
      </w:r>
    </w:p>
    <w:p>
      <w:r>
        <w:rPr>
          <w:rFonts w:ascii="Courier New" w:hAnsi="Courier New"/>
          <w:sz w:val="18"/>
        </w:rPr>
        <w:t>0181:                 return os.path.join(caminho_esperado, pasta)</w:t>
      </w:r>
    </w:p>
    <w:p>
      <w:r>
        <w:rPr>
          <w:rFonts w:ascii="Courier New" w:hAnsi="Courier New"/>
          <w:sz w:val="18"/>
        </w:rPr>
        <w:t>0182:     print(f"Aviso: Nenhuma pasta de microdados encontrada para {ano}")</w:t>
      </w:r>
    </w:p>
    <w:p>
      <w:r>
        <w:rPr>
          <w:rFonts w:ascii="Courier New" w:hAnsi="Courier New"/>
          <w:sz w:val="18"/>
        </w:rPr>
        <w:t>0183:     return None</w:t>
      </w:r>
    </w:p>
    <w:p>
      <w:r>
        <w:rPr>
          <w:rFonts w:ascii="Courier New" w:hAnsi="Courier New"/>
          <w:sz w:val="18"/>
        </w:rPr>
        <w:t xml:space="preserve">0184: </w:t>
      </w:r>
    </w:p>
    <w:p>
      <w:r>
        <w:rPr>
          <w:rFonts w:ascii="Courier New" w:hAnsi="Courier New"/>
          <w:sz w:val="18"/>
        </w:rPr>
        <w:t>0185: def corrigir_nome_arquivo(nome_arquivo):</w:t>
      </w:r>
    </w:p>
    <w:p>
      <w:r>
        <w:rPr>
          <w:rFonts w:ascii="Courier New" w:hAnsi="Courier New"/>
          <w:sz w:val="18"/>
        </w:rPr>
        <w:t>0186:     """</w:t>
      </w:r>
    </w:p>
    <w:p>
      <w:r>
        <w:rPr>
          <w:rFonts w:ascii="Courier New" w:hAnsi="Courier New"/>
          <w:sz w:val="18"/>
        </w:rPr>
        <w:t>0187:     Corrige caracteres especiais no nome dos arquivos, removendo aqueles inválidos.</w:t>
      </w:r>
    </w:p>
    <w:p>
      <w:r>
        <w:rPr>
          <w:rFonts w:ascii="Courier New" w:hAnsi="Courier New"/>
          <w:sz w:val="18"/>
        </w:rPr>
        <w:t>0188:     """</w:t>
      </w:r>
    </w:p>
    <w:p>
      <w:r>
        <w:rPr>
          <w:rFonts w:ascii="Courier New" w:hAnsi="Courier New"/>
          <w:sz w:val="18"/>
        </w:rPr>
        <w:t>0189:     return re.sub(r'[^a-zA-Z0-9_\-\. ]', '', nome_arquivo)</w:t>
      </w:r>
    </w:p>
    <w:p>
      <w:r>
        <w:rPr>
          <w:rFonts w:ascii="Courier New" w:hAnsi="Courier New"/>
          <w:sz w:val="18"/>
        </w:rPr>
        <w:t xml:space="preserve">0190: </w:t>
      </w:r>
    </w:p>
    <w:p>
      <w:r>
        <w:rPr>
          <w:rFonts w:ascii="Courier New" w:hAnsi="Courier New"/>
          <w:sz w:val="18"/>
        </w:rPr>
        <w:t>0191: # ==========================================================================</w:t>
      </w:r>
    </w:p>
    <w:p>
      <w:r>
        <w:rPr>
          <w:rFonts w:ascii="Courier New" w:hAnsi="Courier New"/>
          <w:sz w:val="18"/>
        </w:rPr>
        <w:t>0192: # PROCESSAMENTO PRINCIPAL</w:t>
      </w:r>
    </w:p>
    <w:p>
      <w:r>
        <w:rPr>
          <w:rFonts w:ascii="Courier New" w:hAnsi="Courier New"/>
          <w:sz w:val="18"/>
        </w:rPr>
        <w:t>0193: # ==========================================================================</w:t>
      </w:r>
    </w:p>
    <w:p>
      <w:r>
        <w:rPr>
          <w:rFonts w:ascii="Courier New" w:hAnsi="Courier New"/>
          <w:sz w:val="18"/>
        </w:rPr>
        <w:t xml:space="preserve">0194: </w:t>
      </w:r>
    </w:p>
    <w:p>
      <w:r>
        <w:rPr>
          <w:rFonts w:ascii="Courier New" w:hAnsi="Courier New"/>
          <w:sz w:val="18"/>
        </w:rPr>
        <w:t>0195: def main(year: int = 2024):</w:t>
      </w:r>
    </w:p>
    <w:p>
      <w:r>
        <w:rPr>
          <w:rFonts w:ascii="Courier New" w:hAnsi="Courier New"/>
          <w:sz w:val="18"/>
        </w:rPr>
        <w:t>0196:     arquivos_disponiveis = []</w:t>
      </w:r>
    </w:p>
    <w:p>
      <w:r>
        <w:rPr>
          <w:rFonts w:ascii="Courier New" w:hAnsi="Courier New"/>
          <w:sz w:val="18"/>
        </w:rPr>
        <w:t>0197:     caminho_base_ano = corrigir_nome_pasta(PASTA_BRUTO, year)</w:t>
      </w:r>
    </w:p>
    <w:p>
      <w:r>
        <w:rPr>
          <w:rFonts w:ascii="Courier New" w:hAnsi="Courier New"/>
          <w:sz w:val="18"/>
        </w:rPr>
        <w:t>0198:     caminho_dados = os.path.join(caminho_base_ano, "dados")</w:t>
      </w:r>
    </w:p>
    <w:p>
      <w:r>
        <w:rPr>
          <w:rFonts w:ascii="Courier New" w:hAnsi="Courier New"/>
          <w:sz w:val="18"/>
        </w:rPr>
        <w:t xml:space="preserve">0199: </w:t>
      </w:r>
    </w:p>
    <w:p>
      <w:r>
        <w:rPr>
          <w:rFonts w:ascii="Courier New" w:hAnsi="Courier New"/>
          <w:sz w:val="18"/>
        </w:rPr>
        <w:t>0200:     if os.path.isdir(caminho_dados):</w:t>
      </w:r>
    </w:p>
    <w:p>
      <w:r>
        <w:rPr>
          <w:rFonts w:ascii="Courier New" w:hAnsi="Courier New"/>
          <w:sz w:val="18"/>
        </w:rPr>
        <w:t>0201:         arquivos_disponiveis = os.listdir(caminho_dados)</w:t>
      </w:r>
    </w:p>
    <w:p>
      <w:r>
        <w:rPr>
          <w:rFonts w:ascii="Courier New" w:hAnsi="Courier New"/>
          <w:sz w:val="18"/>
        </w:rPr>
        <w:t xml:space="preserve">0202: </w:t>
      </w:r>
    </w:p>
    <w:p>
      <w:r>
        <w:rPr>
          <w:rFonts w:ascii="Courier New" w:hAnsi="Courier New"/>
          <w:sz w:val="18"/>
        </w:rPr>
        <w:t>0203:     if year &lt; 2009:</w:t>
      </w:r>
    </w:p>
    <w:p>
      <w:r>
        <w:rPr>
          <w:rFonts w:ascii="Courier New" w:hAnsi="Courier New"/>
          <w:sz w:val="18"/>
        </w:rPr>
        <w:t>0204:         # Renomeia arquivos com padrões diferentes de nomenclatura para padronizá-los</w:t>
      </w:r>
    </w:p>
    <w:p>
      <w:r>
        <w:rPr>
          <w:rFonts w:ascii="Courier New" w:hAnsi="Courier New"/>
          <w:sz w:val="18"/>
        </w:rPr>
        <w:t>0205:         for arq in arquivos_disponiveis:</w:t>
      </w:r>
    </w:p>
    <w:p>
      <w:r>
        <w:rPr>
          <w:rFonts w:ascii="Courier New" w:hAnsi="Courier New"/>
          <w:sz w:val="18"/>
        </w:rPr>
        <w:t>0206:             if "INSTITUICAO" in arq.upper():</w:t>
      </w:r>
    </w:p>
    <w:p>
      <w:r>
        <w:rPr>
          <w:rFonts w:ascii="Courier New" w:hAnsi="Courier New"/>
          <w:sz w:val="18"/>
        </w:rPr>
        <w:t>0207:                 os.rename(</w:t>
      </w:r>
    </w:p>
    <w:p>
      <w:r>
        <w:rPr>
          <w:rFonts w:ascii="Courier New" w:hAnsi="Courier New"/>
          <w:sz w:val="18"/>
        </w:rPr>
        <w:t>0208:                     os.path.join(caminho_dados, arq),</w:t>
      </w:r>
    </w:p>
    <w:p>
      <w:r>
        <w:rPr>
          <w:rFonts w:ascii="Courier New" w:hAnsi="Courier New"/>
          <w:sz w:val="18"/>
        </w:rPr>
        <w:t>0209:                     os.path.join(caminho_dados, f"MICRODADOS_ED_SUP_IES_{year}.CSV")</w:t>
      </w:r>
    </w:p>
    <w:p>
      <w:r>
        <w:rPr>
          <w:rFonts w:ascii="Courier New" w:hAnsi="Courier New"/>
          <w:sz w:val="18"/>
        </w:rPr>
        <w:t>0210:                 )</w:t>
      </w:r>
    </w:p>
    <w:p>
      <w:r>
        <w:rPr>
          <w:rFonts w:ascii="Courier New" w:hAnsi="Courier New"/>
          <w:sz w:val="18"/>
        </w:rPr>
        <w:t>0211:             elif "GRADUACAO_PRESENCIAL" in arq.upper():</w:t>
      </w:r>
    </w:p>
    <w:p>
      <w:r>
        <w:rPr>
          <w:rFonts w:ascii="Courier New" w:hAnsi="Courier New"/>
          <w:sz w:val="18"/>
        </w:rPr>
        <w:t>0212:                 os.rename(</w:t>
      </w:r>
    </w:p>
    <w:p>
      <w:r>
        <w:rPr>
          <w:rFonts w:ascii="Courier New" w:hAnsi="Courier New"/>
          <w:sz w:val="18"/>
        </w:rPr>
        <w:t>0213:                     os.path.join(caminho_dados, arq),</w:t>
      </w:r>
    </w:p>
    <w:p>
      <w:r>
        <w:rPr>
          <w:rFonts w:ascii="Courier New" w:hAnsi="Courier New"/>
          <w:sz w:val="18"/>
        </w:rPr>
        <w:t>0214:                     os.path.join(caminho_dados, f"MICRODADOS_CADASTRO_CURSOS_{year}.CSV")</w:t>
      </w:r>
    </w:p>
    <w:p>
      <w:r>
        <w:rPr>
          <w:rFonts w:ascii="Courier New" w:hAnsi="Courier New"/>
          <w:sz w:val="18"/>
        </w:rPr>
        <w:t>0215:                 )</w:t>
      </w:r>
    </w:p>
    <w:p>
      <w:r>
        <w:rPr>
          <w:rFonts w:ascii="Courier New" w:hAnsi="Courier New"/>
          <w:sz w:val="18"/>
        </w:rPr>
        <w:t>0216:         arquivos_disponiveis = os.listdir(caminho_dados)</w:t>
      </w:r>
    </w:p>
    <w:p>
      <w:r>
        <w:rPr>
          <w:rFonts w:ascii="Courier New" w:hAnsi="Courier New"/>
          <w:sz w:val="18"/>
        </w:rPr>
        <w:t xml:space="preserve">0217: </w:t>
      </w:r>
    </w:p>
    <w:p>
      <w:r>
        <w:rPr>
          <w:rFonts w:ascii="Courier New" w:hAnsi="Courier New"/>
          <w:sz w:val="18"/>
        </w:rPr>
        <w:t>0218:     ARQUIVO_IES = f"MICRODADOS_ED_SUP_IES_{year}.CSV"</w:t>
      </w:r>
    </w:p>
    <w:p>
      <w:r>
        <w:rPr>
          <w:rFonts w:ascii="Courier New" w:hAnsi="Courier New"/>
          <w:sz w:val="18"/>
        </w:rPr>
        <w:t>0219:     ARQUIVO_CURSOS = f"MICRODADOS_CADASTRO_CURSOS_{year}.CSV"</w:t>
      </w:r>
    </w:p>
    <w:p>
      <w:r>
        <w:rPr>
          <w:rFonts w:ascii="Courier New" w:hAnsi="Courier New"/>
          <w:sz w:val="18"/>
        </w:rPr>
        <w:t xml:space="preserve">0220: </w:t>
      </w:r>
    </w:p>
    <w:p>
      <w:r>
        <w:rPr>
          <w:rFonts w:ascii="Courier New" w:hAnsi="Courier New"/>
          <w:sz w:val="18"/>
        </w:rPr>
        <w:t>0221:     caminho_ies = None</w:t>
      </w:r>
    </w:p>
    <w:p>
      <w:r>
        <w:rPr>
          <w:rFonts w:ascii="Courier New" w:hAnsi="Courier New"/>
          <w:sz w:val="18"/>
        </w:rPr>
        <w:t>0222:     for arquivo in arquivos_disponiveis:</w:t>
      </w:r>
    </w:p>
    <w:p>
      <w:r>
        <w:rPr>
          <w:rFonts w:ascii="Courier New" w:hAnsi="Courier New"/>
          <w:sz w:val="18"/>
        </w:rPr>
        <w:t>0223:         nome_normalizado = corrigir_nome_arquivo(arquivo).upper()</w:t>
      </w:r>
    </w:p>
    <w:p>
      <w:r>
        <w:rPr>
          <w:rFonts w:ascii="Courier New" w:hAnsi="Courier New"/>
          <w:sz w:val="18"/>
        </w:rPr>
        <w:t>0224:         if nome_normalizado.startswith(f"MICRODADOS_ED_SUP_IES_{year}") and nome_normalizado.endswith(".CSV"):</w:t>
      </w:r>
    </w:p>
    <w:p>
      <w:r>
        <w:rPr>
          <w:rFonts w:ascii="Courier New" w:hAnsi="Courier New"/>
          <w:sz w:val="18"/>
        </w:rPr>
        <w:t>0225:             caminho_ies = os.path.join(caminho_dados, arquivo)</w:t>
      </w:r>
    </w:p>
    <w:p>
      <w:r>
        <w:rPr>
          <w:rFonts w:ascii="Courier New" w:hAnsi="Courier New"/>
          <w:sz w:val="18"/>
        </w:rPr>
        <w:t>0226:             break</w:t>
      </w:r>
    </w:p>
    <w:p>
      <w:r>
        <w:rPr>
          <w:rFonts w:ascii="Courier New" w:hAnsi="Courier New"/>
          <w:sz w:val="18"/>
        </w:rPr>
        <w:t xml:space="preserve">0227: </w:t>
      </w:r>
    </w:p>
    <w:p>
      <w:r>
        <w:rPr>
          <w:rFonts w:ascii="Courier New" w:hAnsi="Courier New"/>
          <w:sz w:val="18"/>
        </w:rPr>
        <w:t>0228:     # Fallback para nome padrão, se não encontrar com sufixo</w:t>
      </w:r>
    </w:p>
    <w:p>
      <w:r>
        <w:rPr>
          <w:rFonts w:ascii="Courier New" w:hAnsi="Courier New"/>
          <w:sz w:val="18"/>
        </w:rPr>
        <w:t>0229:     if caminho_ies is None:</w:t>
      </w:r>
    </w:p>
    <w:p>
      <w:r>
        <w:rPr>
          <w:rFonts w:ascii="Courier New" w:hAnsi="Courier New"/>
          <w:sz w:val="18"/>
        </w:rPr>
        <w:t>0230:         caminho_ies = os.path.join(caminho_dados, f"MICRODADOS_ED_SUP_IES_{year}.CSV")</w:t>
      </w:r>
    </w:p>
    <w:p>
      <w:r>
        <w:rPr>
          <w:rFonts w:ascii="Courier New" w:hAnsi="Courier New"/>
          <w:sz w:val="18"/>
        </w:rPr>
        <w:t xml:space="preserve">0231: </w:t>
      </w:r>
    </w:p>
    <w:p>
      <w:r>
        <w:rPr>
          <w:rFonts w:ascii="Courier New" w:hAnsi="Courier New"/>
          <w:sz w:val="18"/>
        </w:rPr>
        <w:t>0232:     print(f"Arquivos encontrados em {caminho_dados}: {arquivos_disponiveis}")</w:t>
      </w:r>
    </w:p>
    <w:p>
      <w:r>
        <w:rPr>
          <w:rFonts w:ascii="Courier New" w:hAnsi="Courier New"/>
          <w:sz w:val="18"/>
        </w:rPr>
        <w:t>0233:     print(f"Arquivo IES esperado: {ARQUIVO_IES}")</w:t>
      </w:r>
    </w:p>
    <w:p>
      <w:r>
        <w:rPr>
          <w:rFonts w:ascii="Courier New" w:hAnsi="Courier New"/>
          <w:sz w:val="18"/>
        </w:rPr>
        <w:t>0234:     print(f"Arquivo IES identificado: {caminho_ies if os.path.exists(caminho_ies) else 'NÃO ENCONTRADO'}")</w:t>
      </w:r>
    </w:p>
    <w:p>
      <w:r>
        <w:rPr>
          <w:rFonts w:ascii="Courier New" w:hAnsi="Courier New"/>
          <w:sz w:val="18"/>
        </w:rPr>
        <w:t xml:space="preserve">0235: </w:t>
      </w:r>
    </w:p>
    <w:p>
      <w:r>
        <w:rPr>
          <w:rFonts w:ascii="Courier New" w:hAnsi="Courier New"/>
          <w:sz w:val="18"/>
        </w:rPr>
        <w:t>0236:     df_ies_final = pd.DataFrame()</w:t>
      </w:r>
    </w:p>
    <w:p>
      <w:r>
        <w:rPr>
          <w:rFonts w:ascii="Courier New" w:hAnsi="Courier New"/>
          <w:sz w:val="18"/>
        </w:rPr>
        <w:t>0237:     df_cursos_final = pd.DataFrame()</w:t>
      </w:r>
    </w:p>
    <w:p>
      <w:r>
        <w:rPr>
          <w:rFonts w:ascii="Courier New" w:hAnsi="Courier New"/>
          <w:sz w:val="18"/>
        </w:rPr>
        <w:t xml:space="preserve">0238: </w:t>
      </w:r>
    </w:p>
    <w:p>
      <w:r>
        <w:rPr>
          <w:rFonts w:ascii="Courier New" w:hAnsi="Courier New"/>
          <w:sz w:val="18"/>
        </w:rPr>
        <w:t>0239:     # ----------------------------------------------------------------------</w:t>
      </w:r>
    </w:p>
    <w:p>
      <w:r>
        <w:rPr>
          <w:rFonts w:ascii="Courier New" w:hAnsi="Courier New"/>
          <w:sz w:val="18"/>
        </w:rPr>
        <w:t>0240:     # Carregar e processar MICRODADOS_ED_SUP_IES_{year}.CSV</w:t>
      </w:r>
    </w:p>
    <w:p>
      <w:r>
        <w:rPr>
          <w:rFonts w:ascii="Courier New" w:hAnsi="Courier New"/>
          <w:sz w:val="18"/>
        </w:rPr>
        <w:t>0241:     # ----------------------------------------------------------------------</w:t>
      </w:r>
    </w:p>
    <w:p>
      <w:r>
        <w:rPr>
          <w:rFonts w:ascii="Courier New" w:hAnsi="Courier New"/>
          <w:sz w:val="18"/>
        </w:rPr>
        <w:t>0242:     if os.path.isfile(caminho_ies):</w:t>
      </w:r>
    </w:p>
    <w:p>
      <w:r>
        <w:rPr>
          <w:rFonts w:ascii="Courier New" w:hAnsi="Courier New"/>
          <w:sz w:val="18"/>
        </w:rPr>
        <w:t>0243:         df_ies = carregar_csv(caminho_ies, year=year)</w:t>
      </w:r>
    </w:p>
    <w:p>
      <w:r>
        <w:rPr>
          <w:rFonts w:ascii="Courier New" w:hAnsi="Courier New"/>
          <w:sz w:val="18"/>
        </w:rPr>
        <w:t>0244:         if not df_ies.empty:</w:t>
      </w:r>
    </w:p>
    <w:p>
      <w:r>
        <w:rPr>
          <w:rFonts w:ascii="Courier New" w:hAnsi="Courier New"/>
          <w:sz w:val="18"/>
        </w:rPr>
        <w:t>0245:             df_ies_final = filtrar_renomear(df_ies, COLUNAS_IES_RELEVANTES, MAPPING_IES)</w:t>
      </w:r>
    </w:p>
    <w:p>
      <w:r>
        <w:rPr>
          <w:rFonts w:ascii="Courier New" w:hAnsi="Courier New"/>
          <w:sz w:val="18"/>
        </w:rPr>
        <w:t>0246:         else:</w:t>
      </w:r>
    </w:p>
    <w:p>
      <w:r>
        <w:rPr>
          <w:rFonts w:ascii="Courier New" w:hAnsi="Courier New"/>
          <w:sz w:val="18"/>
        </w:rPr>
        <w:t>0247:             print(f"Aviso: {ARQUIVO_IES} está vazio ou não pôde ser processado.")</w:t>
      </w:r>
    </w:p>
    <w:p>
      <w:r>
        <w:rPr>
          <w:rFonts w:ascii="Courier New" w:hAnsi="Courier New"/>
          <w:sz w:val="18"/>
        </w:rPr>
        <w:t>0248:     else:</w:t>
      </w:r>
    </w:p>
    <w:p>
      <w:r>
        <w:rPr>
          <w:rFonts w:ascii="Courier New" w:hAnsi="Courier New"/>
          <w:sz w:val="18"/>
        </w:rPr>
        <w:t>0249:         print(f"Aviso: Arquivo {ARQUIVO_IES} não encontrado em {caminho_ies}.")</w:t>
      </w:r>
    </w:p>
    <w:p>
      <w:r>
        <w:rPr>
          <w:rFonts w:ascii="Courier New" w:hAnsi="Courier New"/>
          <w:sz w:val="18"/>
        </w:rPr>
        <w:t xml:space="preserve">0250: </w:t>
      </w:r>
    </w:p>
    <w:p>
      <w:r>
        <w:rPr>
          <w:rFonts w:ascii="Courier New" w:hAnsi="Courier New"/>
          <w:sz w:val="18"/>
        </w:rPr>
        <w:t>0251:     # ----------------------------------------------------------------------</w:t>
      </w:r>
    </w:p>
    <w:p>
      <w:r>
        <w:rPr>
          <w:rFonts w:ascii="Courier New" w:hAnsi="Courier New"/>
          <w:sz w:val="18"/>
        </w:rPr>
        <w:t>0252:     # Carregar e processar MICRODADOS_CADASTRO_CURSOS_{year}.CSV</w:t>
      </w:r>
    </w:p>
    <w:p>
      <w:r>
        <w:rPr>
          <w:rFonts w:ascii="Courier New" w:hAnsi="Courier New"/>
          <w:sz w:val="18"/>
        </w:rPr>
        <w:t>0253:     # ----------------------------------------------------------------------</w:t>
      </w:r>
    </w:p>
    <w:p>
      <w:r>
        <w:rPr>
          <w:rFonts w:ascii="Courier New" w:hAnsi="Courier New"/>
          <w:sz w:val="18"/>
        </w:rPr>
        <w:t>0254:     caminho_cursos = os.path.join(caminho_dados, corrigir_nome_arquivo(ARQUIVO_CURSOS))</w:t>
      </w:r>
    </w:p>
    <w:p>
      <w:r>
        <w:rPr>
          <w:rFonts w:ascii="Courier New" w:hAnsi="Courier New"/>
          <w:sz w:val="18"/>
        </w:rPr>
        <w:t>0255:     if os.path.isfile(caminho_cursos):</w:t>
      </w:r>
    </w:p>
    <w:p>
      <w:r>
        <w:rPr>
          <w:rFonts w:ascii="Courier New" w:hAnsi="Courier New"/>
          <w:sz w:val="18"/>
        </w:rPr>
        <w:t>0256:         df_cursos = carregar_csv(caminho_cursos, year=year)</w:t>
      </w:r>
    </w:p>
    <w:p>
      <w:r>
        <w:rPr>
          <w:rFonts w:ascii="Courier New" w:hAnsi="Courier New"/>
          <w:sz w:val="18"/>
        </w:rPr>
        <w:t>0257:         if not df_cursos.empty:</w:t>
      </w:r>
    </w:p>
    <w:p>
      <w:r>
        <w:rPr>
          <w:rFonts w:ascii="Courier New" w:hAnsi="Courier New"/>
          <w:sz w:val="18"/>
        </w:rPr>
        <w:t>0258:             df_cursos_final = filtrar_renomear(df_cursos, COLUNAS_CURSOS_RELEVANTES, MAPPING_CURSOS)</w:t>
      </w:r>
    </w:p>
    <w:p>
      <w:r>
        <w:rPr>
          <w:rFonts w:ascii="Courier New" w:hAnsi="Courier New"/>
          <w:sz w:val="18"/>
        </w:rPr>
        <w:t>0259:         else:</w:t>
      </w:r>
    </w:p>
    <w:p>
      <w:r>
        <w:rPr>
          <w:rFonts w:ascii="Courier New" w:hAnsi="Courier New"/>
          <w:sz w:val="18"/>
        </w:rPr>
        <w:t>0260:             print(f"Aviso: {ARQUIVO_CURSOS} está vazio ou não pôde ser processado.")</w:t>
      </w:r>
    </w:p>
    <w:p>
      <w:r>
        <w:rPr>
          <w:rFonts w:ascii="Courier New" w:hAnsi="Courier New"/>
          <w:sz w:val="18"/>
        </w:rPr>
        <w:t>0261:     else:</w:t>
      </w:r>
    </w:p>
    <w:p>
      <w:r>
        <w:rPr>
          <w:rFonts w:ascii="Courier New" w:hAnsi="Courier New"/>
          <w:sz w:val="18"/>
        </w:rPr>
        <w:t>0262:         print(f"Aviso: Arquivo {ARQUIVO_CURSOS} não encontrado em {caminho_cursos}.")</w:t>
      </w:r>
    </w:p>
    <w:p>
      <w:r>
        <w:rPr>
          <w:rFonts w:ascii="Courier New" w:hAnsi="Courier New"/>
          <w:sz w:val="18"/>
        </w:rPr>
        <w:t xml:space="preserve">0263: </w:t>
      </w:r>
    </w:p>
    <w:p>
      <w:r>
        <w:rPr>
          <w:rFonts w:ascii="Courier New" w:hAnsi="Courier New"/>
          <w:sz w:val="18"/>
        </w:rPr>
        <w:t>0264:     # ----------------------------------------------------------------------</w:t>
      </w:r>
    </w:p>
    <w:p>
      <w:r>
        <w:rPr>
          <w:rFonts w:ascii="Courier New" w:hAnsi="Courier New"/>
          <w:sz w:val="18"/>
        </w:rPr>
        <w:t>0265:     # Salvando resultados (IES e Cursos) na pasta "processado"</w:t>
      </w:r>
    </w:p>
    <w:p>
      <w:r>
        <w:rPr>
          <w:rFonts w:ascii="Courier New" w:hAnsi="Courier New"/>
          <w:sz w:val="18"/>
        </w:rPr>
        <w:t>0266:     # ----------------------------------------------------------------------</w:t>
      </w:r>
    </w:p>
    <w:p>
      <w:r>
        <w:rPr>
          <w:rFonts w:ascii="Courier New" w:hAnsi="Courier New"/>
          <w:sz w:val="18"/>
        </w:rPr>
        <w:t>0267:     if not df_ies_final.empty:</w:t>
      </w:r>
    </w:p>
    <w:p>
      <w:r>
        <w:rPr>
          <w:rFonts w:ascii="Courier New" w:hAnsi="Courier New"/>
          <w:sz w:val="18"/>
        </w:rPr>
        <w:t>0268:         saida_ies = os.path.join(PASTA_PROCESSADO, f"dados_ies_{year}.csv")</w:t>
      </w:r>
    </w:p>
    <w:p>
      <w:r>
        <w:rPr>
          <w:rFonts w:ascii="Courier New" w:hAnsi="Courier New"/>
          <w:sz w:val="18"/>
        </w:rPr>
        <w:t>0269:         os.makedirs(os.path.dirname(saida_ies), exist_ok=True)</w:t>
      </w:r>
    </w:p>
    <w:p>
      <w:r>
        <w:rPr>
          <w:rFonts w:ascii="Courier New" w:hAnsi="Courier New"/>
          <w:sz w:val="18"/>
        </w:rPr>
        <w:t>0270:         df_ies_final.to_csv(saida_ies, sep=";", index=False, encoding="utf-8")</w:t>
      </w:r>
    </w:p>
    <w:p>
      <w:r>
        <w:rPr>
          <w:rFonts w:ascii="Courier New" w:hAnsi="Courier New"/>
          <w:sz w:val="18"/>
        </w:rPr>
        <w:t>0271:         print(f"[OK] dados_ies gerado em: {saida_ies}")</w:t>
      </w:r>
    </w:p>
    <w:p>
      <w:r>
        <w:rPr>
          <w:rFonts w:ascii="Courier New" w:hAnsi="Courier New"/>
          <w:sz w:val="18"/>
        </w:rPr>
        <w:t>0272:     else:</w:t>
      </w:r>
    </w:p>
    <w:p>
      <w:r>
        <w:rPr>
          <w:rFonts w:ascii="Courier New" w:hAnsi="Courier New"/>
          <w:sz w:val="18"/>
        </w:rPr>
        <w:t>0273:         print("Nenhum dado de IES para salvar.")</w:t>
      </w:r>
    </w:p>
    <w:p>
      <w:r>
        <w:rPr>
          <w:rFonts w:ascii="Courier New" w:hAnsi="Courier New"/>
          <w:sz w:val="18"/>
        </w:rPr>
        <w:t xml:space="preserve">0274: </w:t>
      </w:r>
    </w:p>
    <w:p>
      <w:r>
        <w:rPr>
          <w:rFonts w:ascii="Courier New" w:hAnsi="Courier New"/>
          <w:sz w:val="18"/>
        </w:rPr>
        <w:t>0275:     if not df_cursos_final.empty:</w:t>
      </w:r>
    </w:p>
    <w:p>
      <w:r>
        <w:rPr>
          <w:rFonts w:ascii="Courier New" w:hAnsi="Courier New"/>
          <w:sz w:val="18"/>
        </w:rPr>
        <w:t>0276:         saida_cursos = os.path.join(PASTA_PROCESSADO, f"dados_cursos_{year}.csv")</w:t>
      </w:r>
    </w:p>
    <w:p>
      <w:r>
        <w:rPr>
          <w:rFonts w:ascii="Courier New" w:hAnsi="Courier New"/>
          <w:sz w:val="18"/>
        </w:rPr>
        <w:t>0277:         os.makedirs(os.path.dirname(saida_cursos), exist_ok=True)</w:t>
      </w:r>
    </w:p>
    <w:p>
      <w:r>
        <w:rPr>
          <w:rFonts w:ascii="Courier New" w:hAnsi="Courier New"/>
          <w:sz w:val="18"/>
        </w:rPr>
        <w:t>0278:         df_cursos_final.to_csv(saida_cursos, sep=";", index=False, encoding="utf-8")</w:t>
      </w:r>
    </w:p>
    <w:p>
      <w:r>
        <w:rPr>
          <w:rFonts w:ascii="Courier New" w:hAnsi="Courier New"/>
          <w:sz w:val="18"/>
        </w:rPr>
        <w:t>0279:         print(f"[OK] dados_cursos gerado em: {saida_cursos}")</w:t>
      </w:r>
    </w:p>
    <w:p>
      <w:r>
        <w:rPr>
          <w:rFonts w:ascii="Courier New" w:hAnsi="Courier New"/>
          <w:sz w:val="18"/>
        </w:rPr>
        <w:t>0280:     else:</w:t>
      </w:r>
    </w:p>
    <w:p>
      <w:r>
        <w:rPr>
          <w:rFonts w:ascii="Courier New" w:hAnsi="Courier New"/>
          <w:sz w:val="18"/>
        </w:rPr>
        <w:t>0281:         print("Nenhum dado de Cursos para salvar.")</w:t>
      </w:r>
    </w:p>
    <w:p>
      <w:r>
        <w:rPr>
          <w:rFonts w:ascii="Courier New" w:hAnsi="Courier New"/>
          <w:sz w:val="18"/>
        </w:rPr>
        <w:t xml:space="preserve">0282: </w:t>
      </w:r>
    </w:p>
    <w:p>
      <w:r>
        <w:rPr>
          <w:rFonts w:ascii="Courier New" w:hAnsi="Courier New"/>
          <w:sz w:val="18"/>
        </w:rPr>
        <w:t>0283: if __name__ == "__main__":</w:t>
      </w:r>
    </w:p>
    <w:p>
      <w:r>
        <w:rPr>
          <w:rFonts w:ascii="Courier New" w:hAnsi="Courier New"/>
          <w:sz w:val="18"/>
        </w:rPr>
        <w:t>0284:     # Processa todos os anos de 2009 a 2023.</w:t>
      </w:r>
    </w:p>
    <w:p>
      <w:r>
        <w:rPr>
          <w:rFonts w:ascii="Courier New" w:hAnsi="Courier New"/>
          <w:sz w:val="18"/>
        </w:rPr>
        <w:t>0285:     for year in range(2009, 2024):</w:t>
      </w:r>
    </w:p>
    <w:p>
      <w:r>
        <w:rPr>
          <w:rFonts w:ascii="Courier New" w:hAnsi="Courier New"/>
          <w:sz w:val="18"/>
        </w:rPr>
        <w:t>0286:         print(f"\tProcessing year {year} ...")</w:t>
      </w:r>
    </w:p>
    <w:p>
      <w:r>
        <w:rPr>
          <w:rFonts w:ascii="Courier New" w:hAnsi="Courier New"/>
          <w:sz w:val="18"/>
        </w:rPr>
        <w:t>0287:         main(year)</w:t>
      </w:r>
    </w:p>
    <w:p>
      <w:r>
        <w:br w:type="page"/>
      </w:r>
    </w:p>
    <w:p>
      <w:pPr>
        <w:pStyle w:val="Heading2"/>
      </w:pPr>
      <w:r>
        <w:t>pre_processamento_Transfer_Learn.py</w:t>
      </w:r>
    </w:p>
    <w:p>
      <w:r>
        <w:rPr>
          <w:rFonts w:ascii="Courier New" w:hAnsi="Courier New"/>
          <w:sz w:val="18"/>
        </w:rPr>
        <w:t>0001: # Path: scripts/processamento_dados/pre_processamento_Transfer_Learn.py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scripts/processamento_dados/pre_processamento_Transfer_Learn.py</w:t>
      </w:r>
    </w:p>
    <w:p>
      <w:r>
        <w:rPr>
          <w:rFonts w:ascii="Courier New" w:hAnsi="Courier New"/>
          <w:sz w:val="18"/>
        </w:rPr>
        <w:t>0006: # Este script prepara um CSV limpo e padronizado para uso nos modelos de Transfer Learning e Fine-tuning</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os</w:t>
      </w:r>
    </w:p>
    <w:p>
      <w:r>
        <w:rPr>
          <w:rFonts w:ascii="Courier New" w:hAnsi="Courier New"/>
          <w:sz w:val="18"/>
        </w:rPr>
        <w:t xml:space="preserve">0010: </w:t>
      </w:r>
    </w:p>
    <w:p>
      <w:r>
        <w:rPr>
          <w:rFonts w:ascii="Courier New" w:hAnsi="Courier New"/>
          <w:sz w:val="18"/>
        </w:rPr>
        <w:t>0011: def preprocessar_transfer_learning(caminho_entrada, caminho_saida):</w:t>
      </w:r>
    </w:p>
    <w:p>
      <w:r>
        <w:rPr>
          <w:rFonts w:ascii="Courier New" w:hAnsi="Courier New"/>
          <w:sz w:val="18"/>
        </w:rPr>
        <w:t>0012:     df = pd.read_csv(caminho_entrada, sep=None, engine='python')</w:t>
      </w:r>
    </w:p>
    <w:p>
      <w:r>
        <w:rPr>
          <w:rFonts w:ascii="Courier New" w:hAnsi="Courier New"/>
          <w:sz w:val="18"/>
        </w:rPr>
        <w:t xml:space="preserve">0013: </w:t>
      </w:r>
    </w:p>
    <w:p>
      <w:r>
        <w:rPr>
          <w:rFonts w:ascii="Courier New" w:hAnsi="Courier New"/>
          <w:sz w:val="18"/>
        </w:rPr>
        <w:t>0014:     # Seleciona apenas as colunas de interesse e renomeia se necessário</w:t>
      </w:r>
    </w:p>
    <w:p>
      <w:r>
        <w:rPr>
          <w:rFonts w:ascii="Courier New" w:hAnsi="Courier New"/>
          <w:sz w:val="18"/>
        </w:rPr>
        <w:t>0015:     colunas_validas = ['taxa_ingresso', 'vagas_totais', 'taxa_evasao']</w:t>
      </w:r>
    </w:p>
    <w:p>
      <w:r>
        <w:rPr>
          <w:rFonts w:ascii="Courier New" w:hAnsi="Courier New"/>
          <w:sz w:val="18"/>
        </w:rPr>
        <w:t>0016:     df = df[[col for col in colunas_validas if col in df.columns]]</w:t>
      </w:r>
    </w:p>
    <w:p>
      <w:r>
        <w:rPr>
          <w:rFonts w:ascii="Courier New" w:hAnsi="Courier New"/>
          <w:sz w:val="18"/>
        </w:rPr>
        <w:t xml:space="preserve">0017: </w:t>
      </w:r>
    </w:p>
    <w:p>
      <w:r>
        <w:rPr>
          <w:rFonts w:ascii="Courier New" w:hAnsi="Courier New"/>
          <w:sz w:val="18"/>
        </w:rPr>
        <w:t>0018:     # Remove linhas com valores ausentes ou inválidos</w:t>
      </w:r>
    </w:p>
    <w:p>
      <w:r>
        <w:rPr>
          <w:rFonts w:ascii="Courier New" w:hAnsi="Courier New"/>
          <w:sz w:val="18"/>
        </w:rPr>
        <w:t>0019:     df = df.dropna()</w:t>
      </w:r>
    </w:p>
    <w:p>
      <w:r>
        <w:rPr>
          <w:rFonts w:ascii="Courier New" w:hAnsi="Courier New"/>
          <w:sz w:val="18"/>
        </w:rPr>
        <w:t xml:space="preserve">0020: </w:t>
      </w:r>
    </w:p>
    <w:p>
      <w:r>
        <w:rPr>
          <w:rFonts w:ascii="Courier New" w:hAnsi="Courier New"/>
          <w:sz w:val="18"/>
        </w:rPr>
        <w:t>0021:     # Garante que todas as colunas estão em float</w:t>
      </w:r>
    </w:p>
    <w:p>
      <w:r>
        <w:rPr>
          <w:rFonts w:ascii="Courier New" w:hAnsi="Courier New"/>
          <w:sz w:val="18"/>
        </w:rPr>
        <w:t>0022:     df = df.astype(float)</w:t>
      </w:r>
    </w:p>
    <w:p>
      <w:r>
        <w:rPr>
          <w:rFonts w:ascii="Courier New" w:hAnsi="Courier New"/>
          <w:sz w:val="18"/>
        </w:rPr>
        <w:t xml:space="preserve">0023: </w:t>
      </w:r>
    </w:p>
    <w:p>
      <w:r>
        <w:rPr>
          <w:rFonts w:ascii="Courier New" w:hAnsi="Courier New"/>
          <w:sz w:val="18"/>
        </w:rPr>
        <w:t>0024:     os.makedirs(os.path.dirname(caminho_saida), exist_ok=True)</w:t>
      </w:r>
    </w:p>
    <w:p>
      <w:r>
        <w:rPr>
          <w:rFonts w:ascii="Courier New" w:hAnsi="Courier New"/>
          <w:sz w:val="18"/>
        </w:rPr>
        <w:t>0025:     df.to_csv(caminho_saida, index=False)</w:t>
      </w:r>
    </w:p>
    <w:p>
      <w:r>
        <w:rPr>
          <w:rFonts w:ascii="Courier New" w:hAnsi="Courier New"/>
          <w:sz w:val="18"/>
        </w:rPr>
        <w:t>0026:     print(f"Base processada salva em: {caminho_saida}")</w:t>
      </w:r>
    </w:p>
    <w:p>
      <w:r>
        <w:rPr>
          <w:rFonts w:ascii="Courier New" w:hAnsi="Courier New"/>
          <w:sz w:val="18"/>
        </w:rPr>
        <w:t xml:space="preserve">0027: </w:t>
      </w:r>
    </w:p>
    <w:p>
      <w:r>
        <w:rPr>
          <w:rFonts w:ascii="Courier New" w:hAnsi="Courier New"/>
          <w:sz w:val="18"/>
        </w:rPr>
        <w:t xml:space="preserve">0028: </w:t>
      </w:r>
    </w:p>
    <w:p>
      <w:r>
        <w:rPr>
          <w:rFonts w:ascii="Courier New" w:hAnsi="Courier New"/>
          <w:sz w:val="18"/>
        </w:rPr>
        <w:t>0029: if __name__ == '__main__':</w:t>
      </w:r>
    </w:p>
    <w:p>
      <w:r>
        <w:rPr>
          <w:rFonts w:ascii="Courier New" w:hAnsi="Courier New"/>
          <w:sz w:val="18"/>
        </w:rPr>
        <w:t>0030:     entrada = './dados/processado/dados_transfer_learning.csv'</w:t>
      </w:r>
    </w:p>
    <w:p>
      <w:r>
        <w:rPr>
          <w:rFonts w:ascii="Courier New" w:hAnsi="Courier New"/>
          <w:sz w:val="18"/>
        </w:rPr>
        <w:t>0031:     saida = './dados/processado/dados_transfer_learning_clean.csv'</w:t>
      </w:r>
    </w:p>
    <w:p>
      <w:r>
        <w:rPr>
          <w:rFonts w:ascii="Courier New" w:hAnsi="Courier New"/>
          <w:sz w:val="18"/>
        </w:rPr>
        <w:t>0032:     preprocessar_transfer_learning(entrada, saida)</w:t>
      </w:r>
    </w:p>
    <w:p>
      <w:r>
        <w:br w:type="page"/>
      </w:r>
    </w:p>
    <w:p>
      <w:pPr>
        <w:pStyle w:val="Heading2"/>
      </w:pPr>
      <w:r>
        <w:t>tratar_dados.py</w:t>
      </w:r>
    </w:p>
    <w:p>
      <w:r>
        <w:rPr>
          <w:rFonts w:ascii="Courier New" w:hAnsi="Courier New"/>
          <w:sz w:val="18"/>
        </w:rPr>
        <w:t>0001: # Path: scripts/processamento_dados/processamento_dados/tratar_dados.py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tratar_dados.py</w:t>
      </w:r>
    </w:p>
    <w:p>
      <w:r>
        <w:rPr>
          <w:rFonts w:ascii="Courier New" w:hAnsi="Courier New"/>
          <w:sz w:val="18"/>
        </w:rPr>
        <w:t>0006: # Script responsável pelo carregamento, limpeza, tratamento, cálculo de taxas e consolidação de dados educacionais extraídos dos microdados do INEP/MEC.</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from pathlib import Path</w:t>
      </w:r>
    </w:p>
    <w:p>
      <w:r>
        <w:rPr>
          <w:rFonts w:ascii="Courier New" w:hAnsi="Courier New"/>
          <w:sz w:val="18"/>
        </w:rPr>
        <w:t>0011: import re</w:t>
      </w:r>
    </w:p>
    <w:p>
      <w:r>
        <w:rPr>
          <w:rFonts w:ascii="Courier New" w:hAnsi="Courier New"/>
          <w:sz w:val="18"/>
        </w:rPr>
        <w:t>0012: import glob</w:t>
      </w:r>
    </w:p>
    <w:p>
      <w:r>
        <w:rPr>
          <w:rFonts w:ascii="Courier New" w:hAnsi="Courier New"/>
          <w:sz w:val="18"/>
        </w:rPr>
        <w:t>0013: import numpy as np</w:t>
      </w:r>
    </w:p>
    <w:p>
      <w:r>
        <w:rPr>
          <w:rFonts w:ascii="Courier New" w:hAnsi="Courier New"/>
          <w:sz w:val="18"/>
        </w:rPr>
        <w:t xml:space="preserve">0014: </w:t>
      </w:r>
    </w:p>
    <w:p>
      <w:r>
        <w:rPr>
          <w:rFonts w:ascii="Courier New" w:hAnsi="Courier New"/>
          <w:sz w:val="18"/>
        </w:rPr>
        <w:t>0015: # Defina a variável global para a pasta processada</w:t>
      </w:r>
    </w:p>
    <w:p>
      <w:r>
        <w:rPr>
          <w:rFonts w:ascii="Courier New" w:hAnsi="Courier New"/>
          <w:sz w:val="18"/>
        </w:rPr>
        <w:t>0016: PASTA_PROCESSADO = "./dados/processado"</w:t>
      </w:r>
    </w:p>
    <w:p>
      <w:r>
        <w:rPr>
          <w:rFonts w:ascii="Courier New" w:hAnsi="Courier New"/>
          <w:sz w:val="18"/>
        </w:rPr>
        <w:t xml:space="preserve">0017: </w:t>
      </w:r>
    </w:p>
    <w:p>
      <w:r>
        <w:rPr>
          <w:rFonts w:ascii="Courier New" w:hAnsi="Courier New"/>
          <w:sz w:val="18"/>
        </w:rPr>
        <w:t>0018: def carregar_dados(caminho_entrada):</w:t>
      </w:r>
    </w:p>
    <w:p>
      <w:r>
        <w:rPr>
          <w:rFonts w:ascii="Courier New" w:hAnsi="Courier New"/>
          <w:sz w:val="18"/>
        </w:rPr>
        <w:t>0019:     try:</w:t>
      </w:r>
    </w:p>
    <w:p>
      <w:r>
        <w:rPr>
          <w:rFonts w:ascii="Courier New" w:hAnsi="Courier New"/>
          <w:sz w:val="18"/>
        </w:rPr>
        <w:t>0020:         print(f"Carregando dados de: {caminho_entrada}")</w:t>
      </w:r>
    </w:p>
    <w:p>
      <w:r>
        <w:rPr>
          <w:rFonts w:ascii="Courier New" w:hAnsi="Courier New"/>
          <w:sz w:val="18"/>
        </w:rPr>
        <w:t>0021:         df = pd.read_csv(caminho_entrada, sep=';', encoding='utf-8', low_memory=False)</w:t>
      </w:r>
    </w:p>
    <w:p>
      <w:r>
        <w:rPr>
          <w:rFonts w:ascii="Courier New" w:hAnsi="Courier New"/>
          <w:sz w:val="18"/>
        </w:rPr>
        <w:t>0022:         print("Colunas disponíveis:", df.columns.tolist())</w:t>
      </w:r>
    </w:p>
    <w:p>
      <w:r>
        <w:rPr>
          <w:rFonts w:ascii="Courier New" w:hAnsi="Courier New"/>
          <w:sz w:val="18"/>
        </w:rPr>
        <w:t>0023:         return df</w:t>
      </w:r>
    </w:p>
    <w:p>
      <w:r>
        <w:rPr>
          <w:rFonts w:ascii="Courier New" w:hAnsi="Courier New"/>
          <w:sz w:val="18"/>
        </w:rPr>
        <w:t>0024:     except Exception as e:</w:t>
      </w:r>
    </w:p>
    <w:p>
      <w:r>
        <w:rPr>
          <w:rFonts w:ascii="Courier New" w:hAnsi="Courier New"/>
          <w:sz w:val="18"/>
        </w:rPr>
        <w:t>0025:         raise ValueError(f"Erro ao carregar os dados: {e}")</w:t>
      </w:r>
    </w:p>
    <w:p>
      <w:r>
        <w:rPr>
          <w:rFonts w:ascii="Courier New" w:hAnsi="Courier New"/>
          <w:sz w:val="18"/>
        </w:rPr>
        <w:t xml:space="preserve">0026: </w:t>
      </w:r>
    </w:p>
    <w:p>
      <w:r>
        <w:rPr>
          <w:rFonts w:ascii="Courier New" w:hAnsi="Courier New"/>
          <w:sz w:val="18"/>
        </w:rPr>
        <w:t>0027: def tratar_dados(df, colunas_numericas=None):</w:t>
      </w:r>
    </w:p>
    <w:p>
      <w:r>
        <w:rPr>
          <w:rFonts w:ascii="Courier New" w:hAnsi="Courier New"/>
          <w:sz w:val="18"/>
        </w:rPr>
        <w:t>0028:     df = df.drop_duplicates()</w:t>
      </w:r>
    </w:p>
    <w:p>
      <w:r>
        <w:rPr>
          <w:rFonts w:ascii="Courier New" w:hAnsi="Courier New"/>
          <w:sz w:val="18"/>
        </w:rPr>
        <w:t>0029:     df = df.dropna()</w:t>
      </w:r>
    </w:p>
    <w:p>
      <w:r>
        <w:rPr>
          <w:rFonts w:ascii="Courier New" w:hAnsi="Courier New"/>
          <w:sz w:val="18"/>
        </w:rPr>
        <w:t xml:space="preserve">0030: </w:t>
      </w:r>
    </w:p>
    <w:p>
      <w:r>
        <w:rPr>
          <w:rFonts w:ascii="Courier New" w:hAnsi="Courier New"/>
          <w:sz w:val="18"/>
        </w:rPr>
        <w:t>0031:     if colunas_numericas:</w:t>
      </w:r>
    </w:p>
    <w:p>
      <w:r>
        <w:rPr>
          <w:rFonts w:ascii="Courier New" w:hAnsi="Courier New"/>
          <w:sz w:val="18"/>
        </w:rPr>
        <w:t>0032:         for col in colunas_numericas: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 xml:space="preserve">0035: </w:t>
      </w:r>
    </w:p>
    <w:p>
      <w:r>
        <w:rPr>
          <w:rFonts w:ascii="Courier New" w:hAnsi="Courier New"/>
          <w:sz w:val="18"/>
        </w:rPr>
        <w:t>0036:         for col in ['ingressantes', 'concluintes', 'vagas_totais', 'matriculados', 'numero_cursos']:</w:t>
      </w:r>
    </w:p>
    <w:p>
      <w:r>
        <w:rPr>
          <w:rFonts w:ascii="Courier New" w:hAnsi="Courier New"/>
          <w:sz w:val="18"/>
        </w:rPr>
        <w:t>0037:             if col in df.columns:</w:t>
      </w:r>
    </w:p>
    <w:p>
      <w:r>
        <w:rPr>
          <w:rFonts w:ascii="Courier New" w:hAnsi="Courier New"/>
          <w:sz w:val="18"/>
        </w:rPr>
        <w:t>0038:                 df = df[df[col] &gt;= 0]</w:t>
      </w:r>
    </w:p>
    <w:p>
      <w:r>
        <w:rPr>
          <w:rFonts w:ascii="Courier New" w:hAnsi="Courier New"/>
          <w:sz w:val="18"/>
        </w:rPr>
        <w:t xml:space="preserve">0039: </w:t>
      </w:r>
    </w:p>
    <w:p>
      <w:r>
        <w:rPr>
          <w:rFonts w:ascii="Courier New" w:hAnsi="Courier New"/>
          <w:sz w:val="18"/>
        </w:rPr>
        <w:t>0040:         if 'ingressantes' in df.columns:</w:t>
      </w:r>
    </w:p>
    <w:p>
      <w:r>
        <w:rPr>
          <w:rFonts w:ascii="Courier New" w:hAnsi="Courier New"/>
          <w:sz w:val="18"/>
        </w:rPr>
        <w:t>0041:             df = df[df['ingressantes'] &gt; 0]</w:t>
      </w:r>
    </w:p>
    <w:p>
      <w:r>
        <w:rPr>
          <w:rFonts w:ascii="Courier New" w:hAnsi="Courier New"/>
          <w:sz w:val="18"/>
        </w:rPr>
        <w:t xml:space="preserve">0042: </w:t>
      </w:r>
    </w:p>
    <w:p>
      <w:r>
        <w:rPr>
          <w:rFonts w:ascii="Courier New" w:hAnsi="Courier New"/>
          <w:sz w:val="18"/>
        </w:rPr>
        <w:t>0043:         df = df.dropna()</w:t>
      </w:r>
    </w:p>
    <w:p>
      <w:r>
        <w:rPr>
          <w:rFonts w:ascii="Courier New" w:hAnsi="Courier New"/>
          <w:sz w:val="18"/>
        </w:rPr>
        <w:t xml:space="preserve">0044: </w:t>
      </w:r>
    </w:p>
    <w:p>
      <w:r>
        <w:rPr>
          <w:rFonts w:ascii="Courier New" w:hAnsi="Courier New"/>
          <w:sz w:val="18"/>
        </w:rPr>
        <w:t>0045:     return df</w:t>
      </w:r>
    </w:p>
    <w:p>
      <w:r>
        <w:rPr>
          <w:rFonts w:ascii="Courier New" w:hAnsi="Courier New"/>
          <w:sz w:val="18"/>
        </w:rPr>
        <w:t xml:space="preserve">0046: </w:t>
      </w:r>
    </w:p>
    <w:p>
      <w:r>
        <w:rPr>
          <w:rFonts w:ascii="Courier New" w:hAnsi="Courier New"/>
          <w:sz w:val="18"/>
        </w:rPr>
        <w:t>0047: def salvar_dados_tratados(df, caminho_saida):</w:t>
      </w:r>
    </w:p>
    <w:p>
      <w:r>
        <w:rPr>
          <w:rFonts w:ascii="Courier New" w:hAnsi="Courier New"/>
          <w:sz w:val="18"/>
        </w:rPr>
        <w:t>0048:     try:</w:t>
      </w:r>
    </w:p>
    <w:p>
      <w:r>
        <w:rPr>
          <w:rFonts w:ascii="Courier New" w:hAnsi="Courier New"/>
          <w:sz w:val="18"/>
        </w:rPr>
        <w:t>0049:         os.makedirs(os.path.dirname(caminho_saida), exist_ok=True)</w:t>
      </w:r>
    </w:p>
    <w:p>
      <w:r>
        <w:rPr>
          <w:rFonts w:ascii="Courier New" w:hAnsi="Courier New"/>
          <w:sz w:val="18"/>
        </w:rPr>
        <w:t>0050:         df.to_csv(caminho_saida, index=False, sep=';', encoding='utf-8')</w:t>
      </w:r>
    </w:p>
    <w:p>
      <w:r>
        <w:rPr>
          <w:rFonts w:ascii="Courier New" w:hAnsi="Courier New"/>
          <w:sz w:val="18"/>
        </w:rPr>
        <w:t>0051:         print(f"Dados tratados salvos em: {caminho_saida}")</w:t>
      </w:r>
    </w:p>
    <w:p>
      <w:r>
        <w:rPr>
          <w:rFonts w:ascii="Courier New" w:hAnsi="Courier New"/>
          <w:sz w:val="18"/>
        </w:rPr>
        <w:t>0052:     except Exception as e:</w:t>
      </w:r>
    </w:p>
    <w:p>
      <w:r>
        <w:rPr>
          <w:rFonts w:ascii="Courier New" w:hAnsi="Courier New"/>
          <w:sz w:val="18"/>
        </w:rPr>
        <w:t>0053:         raise ValueError(f"Erro ao salvar os dados: {e}")</w:t>
      </w:r>
    </w:p>
    <w:p>
      <w:r>
        <w:rPr>
          <w:rFonts w:ascii="Courier New" w:hAnsi="Courier New"/>
          <w:sz w:val="18"/>
        </w:rPr>
        <w:t xml:space="preserve">0054: </w:t>
      </w:r>
    </w:p>
    <w:p>
      <w:r>
        <w:rPr>
          <w:rFonts w:ascii="Courier New" w:hAnsi="Courier New"/>
          <w:sz w:val="18"/>
        </w:rPr>
        <w:t>0055: def pivotar_dados_cursos():</w:t>
      </w:r>
    </w:p>
    <w:p>
      <w:r>
        <w:rPr>
          <w:rFonts w:ascii="Courier New" w:hAnsi="Courier New"/>
          <w:sz w:val="18"/>
        </w:rPr>
        <w:t>0056:     arquivos = sorted(Path("./dados/processado").glob("dados_cursos_tratado_*.csv"))</w:t>
      </w:r>
    </w:p>
    <w:p>
      <w:r>
        <w:rPr>
          <w:rFonts w:ascii="Courier New" w:hAnsi="Courier New"/>
          <w:sz w:val="18"/>
        </w:rPr>
        <w:t>0057:     dfs = []</w:t>
      </w:r>
    </w:p>
    <w:p>
      <w:r>
        <w:rPr>
          <w:rFonts w:ascii="Courier New" w:hAnsi="Courier New"/>
          <w:sz w:val="18"/>
        </w:rPr>
        <w:t>0058:     for arq in arquivos:</w:t>
      </w:r>
    </w:p>
    <w:p>
      <w:r>
        <w:rPr>
          <w:rFonts w:ascii="Courier New" w:hAnsi="Courier New"/>
          <w:sz w:val="18"/>
        </w:rPr>
        <w:t>0059:         ano_match = re.search(r"(\d{4})", arq.name)</w:t>
      </w:r>
    </w:p>
    <w:p>
      <w:r>
        <w:rPr>
          <w:rFonts w:ascii="Courier New" w:hAnsi="Courier New"/>
          <w:sz w:val="18"/>
        </w:rPr>
        <w:t>0060:         if not ano_match:</w:t>
      </w:r>
    </w:p>
    <w:p>
      <w:r>
        <w:rPr>
          <w:rFonts w:ascii="Courier New" w:hAnsi="Courier New"/>
          <w:sz w:val="18"/>
        </w:rPr>
        <w:t>0061:             continue</w:t>
      </w:r>
    </w:p>
    <w:p>
      <w:r>
        <w:rPr>
          <w:rFonts w:ascii="Courier New" w:hAnsi="Courier New"/>
          <w:sz w:val="18"/>
        </w:rPr>
        <w:t>0062:         ano = int(ano_match.group(1))</w:t>
      </w:r>
    </w:p>
    <w:p>
      <w:r>
        <w:rPr>
          <w:rFonts w:ascii="Courier New" w:hAnsi="Courier New"/>
          <w:sz w:val="18"/>
        </w:rPr>
        <w:t>0063:         df = pd.read_csv(arq, sep=';', encoding='utf-8')</w:t>
      </w:r>
    </w:p>
    <w:p>
      <w:r>
        <w:rPr>
          <w:rFonts w:ascii="Courier New" w:hAnsi="Courier New"/>
          <w:sz w:val="18"/>
        </w:rPr>
        <w:t>0064:         df['ano'] = ano</w:t>
      </w:r>
    </w:p>
    <w:p>
      <w:r>
        <w:rPr>
          <w:rFonts w:ascii="Courier New" w:hAnsi="Courier New"/>
          <w:sz w:val="18"/>
        </w:rPr>
        <w:t>0065:         dfs.append(df)</w:t>
      </w:r>
    </w:p>
    <w:p>
      <w:r>
        <w:rPr>
          <w:rFonts w:ascii="Courier New" w:hAnsi="Courier New"/>
          <w:sz w:val="18"/>
        </w:rPr>
        <w:t xml:space="preserve">0066: </w:t>
      </w:r>
    </w:p>
    <w:p>
      <w:r>
        <w:rPr>
          <w:rFonts w:ascii="Courier New" w:hAnsi="Courier New"/>
          <w:sz w:val="18"/>
        </w:rPr>
        <w:t>0067:     if not dfs:</w:t>
      </w:r>
    </w:p>
    <w:p>
      <w:r>
        <w:rPr>
          <w:rFonts w:ascii="Courier New" w:hAnsi="Courier New"/>
          <w:sz w:val="18"/>
        </w:rPr>
        <w:t>0068:         return</w:t>
      </w:r>
    </w:p>
    <w:p>
      <w:r>
        <w:rPr>
          <w:rFonts w:ascii="Courier New" w:hAnsi="Courier New"/>
          <w:sz w:val="18"/>
        </w:rPr>
        <w:t xml:space="preserve">0069: </w:t>
      </w:r>
    </w:p>
    <w:p>
      <w:r>
        <w:rPr>
          <w:rFonts w:ascii="Courier New" w:hAnsi="Courier New"/>
          <w:sz w:val="18"/>
        </w:rPr>
        <w:t>0070:     df_geral = pd.concat(dfs, ignore_index=True)</w:t>
      </w:r>
    </w:p>
    <w:p>
      <w:r>
        <w:rPr>
          <w:rFonts w:ascii="Courier New" w:hAnsi="Courier New"/>
          <w:sz w:val="18"/>
        </w:rPr>
        <w:t xml:space="preserve">0071: </w:t>
      </w:r>
    </w:p>
    <w:p>
      <w:r>
        <w:rPr>
          <w:rFonts w:ascii="Courier New" w:hAnsi="Courier New"/>
          <w:sz w:val="18"/>
        </w:rPr>
        <w:t>0072:     id_cols = ["id_curso", "nome_curso", "modalidade_ensino", "id_ies"]</w:t>
      </w:r>
    </w:p>
    <w:p>
      <w:r>
        <w:rPr>
          <w:rFonts w:ascii="Courier New" w:hAnsi="Courier New"/>
          <w:sz w:val="18"/>
        </w:rPr>
        <w:t>0073:     id_cols = [col for col in id_cols if col in df_geral.columns]</w:t>
      </w:r>
    </w:p>
    <w:p>
      <w:r>
        <w:rPr>
          <w:rFonts w:ascii="Courier New" w:hAnsi="Courier New"/>
          <w:sz w:val="18"/>
        </w:rPr>
        <w:t xml:space="preserve">0074: </w:t>
      </w:r>
    </w:p>
    <w:p>
      <w:r>
        <w:rPr>
          <w:rFonts w:ascii="Courier New" w:hAnsi="Courier New"/>
          <w:sz w:val="18"/>
        </w:rPr>
        <w:t>0075:     df_pivot = pd.DataFrame()</w:t>
      </w:r>
    </w:p>
    <w:p>
      <w:r>
        <w:rPr>
          <w:rFonts w:ascii="Courier New" w:hAnsi="Courier New"/>
          <w:sz w:val="18"/>
        </w:rPr>
        <w:t>0076:     for var in ["ingressantes", "concluintes", "matriculados", "vagas_totais", "inscritos_totais"]:</w:t>
      </w:r>
    </w:p>
    <w:p>
      <w:r>
        <w:rPr>
          <w:rFonts w:ascii="Courier New" w:hAnsi="Courier New"/>
          <w:sz w:val="18"/>
        </w:rPr>
        <w:t>0077:         if var in df_geral.columns:</w:t>
      </w:r>
    </w:p>
    <w:p>
      <w:r>
        <w:rPr>
          <w:rFonts w:ascii="Courier New" w:hAnsi="Courier New"/>
          <w:sz w:val="18"/>
        </w:rPr>
        <w:t>0078:             tabela = df_geral.pivot_table(index=id_cols, columns="ano", values=var)</w:t>
      </w:r>
    </w:p>
    <w:p>
      <w:r>
        <w:rPr>
          <w:rFonts w:ascii="Courier New" w:hAnsi="Courier New"/>
          <w:sz w:val="18"/>
        </w:rPr>
        <w:t>0079:             tabela.columns = [f"{var}_{int(col)}" for col in tabela.columns]</w:t>
      </w:r>
    </w:p>
    <w:p>
      <w:r>
        <w:rPr>
          <w:rFonts w:ascii="Courier New" w:hAnsi="Courier New"/>
          <w:sz w:val="18"/>
        </w:rPr>
        <w:t>0080:             df_pivot = pd.concat([df_pivot, tabela], axis=1)</w:t>
      </w:r>
    </w:p>
    <w:p>
      <w:r>
        <w:rPr>
          <w:rFonts w:ascii="Courier New" w:hAnsi="Courier New"/>
          <w:sz w:val="18"/>
        </w:rPr>
        <w:t xml:space="preserve">0081: </w:t>
      </w:r>
    </w:p>
    <w:p>
      <w:r>
        <w:rPr>
          <w:rFonts w:ascii="Courier New" w:hAnsi="Courier New"/>
          <w:sz w:val="18"/>
        </w:rPr>
        <w:t>0082:     df_final = df_geral[id_cols].drop_duplicates().set_index(id_cols)</w:t>
      </w:r>
    </w:p>
    <w:p>
      <w:r>
        <w:rPr>
          <w:rFonts w:ascii="Courier New" w:hAnsi="Courier New"/>
          <w:sz w:val="18"/>
        </w:rPr>
        <w:t>0083:     df_final = df_final.join(df_pivot).reset_index()</w:t>
      </w:r>
    </w:p>
    <w:p>
      <w:r>
        <w:rPr>
          <w:rFonts w:ascii="Courier New" w:hAnsi="Courier New"/>
          <w:sz w:val="18"/>
        </w:rPr>
        <w:t xml:space="preserve">0084: </w:t>
      </w:r>
    </w:p>
    <w:p>
      <w:r>
        <w:rPr>
          <w:rFonts w:ascii="Courier New" w:hAnsi="Courier New"/>
          <w:sz w:val="18"/>
        </w:rPr>
        <w:t>0085:     salvar_dados_tratados(df_final, "./dados/processado/dados_cursos_serie_temporal.csv")</w:t>
      </w:r>
    </w:p>
    <w:p>
      <w:r>
        <w:rPr>
          <w:rFonts w:ascii="Courier New" w:hAnsi="Courier New"/>
          <w:sz w:val="18"/>
        </w:rPr>
        <w:t xml:space="preserve">0086: </w:t>
      </w:r>
    </w:p>
    <w:p>
      <w:r>
        <w:rPr>
          <w:rFonts w:ascii="Courier New" w:hAnsi="Courier New"/>
          <w:sz w:val="18"/>
        </w:rPr>
        <w:t>0087: def calcular_taxas(df):</w:t>
      </w:r>
    </w:p>
    <w:p>
      <w:r>
        <w:rPr>
          <w:rFonts w:ascii="Courier New" w:hAnsi="Courier New"/>
          <w:sz w:val="18"/>
        </w:rPr>
        <w:t>0088:     df = df.copy()</w:t>
      </w:r>
    </w:p>
    <w:p>
      <w:r>
        <w:rPr>
          <w:rFonts w:ascii="Courier New" w:hAnsi="Courier New"/>
          <w:sz w:val="18"/>
        </w:rPr>
        <w:t>0089:     for coluna in ['ingressantes', 'concluintes', 'vagas_totais']:</w:t>
      </w:r>
    </w:p>
    <w:p>
      <w:r>
        <w:rPr>
          <w:rFonts w:ascii="Courier New" w:hAnsi="Courier New"/>
          <w:sz w:val="18"/>
        </w:rPr>
        <w:t>0090:         if coluna in df.columns:</w:t>
      </w:r>
    </w:p>
    <w:p>
      <w:r>
        <w:rPr>
          <w:rFonts w:ascii="Courier New" w:hAnsi="Courier New"/>
          <w:sz w:val="18"/>
        </w:rPr>
        <w:t>0091:             df[coluna] = pd.to_numeric(df[coluna], errors='coerce')</w:t>
      </w:r>
    </w:p>
    <w:p>
      <w:r>
        <w:rPr>
          <w:rFonts w:ascii="Courier New" w:hAnsi="Courier New"/>
          <w:sz w:val="18"/>
        </w:rPr>
        <w:t xml:space="preserve">0092: </w:t>
      </w:r>
    </w:p>
    <w:p>
      <w:r>
        <w:rPr>
          <w:rFonts w:ascii="Courier New" w:hAnsi="Courier New"/>
          <w:sz w:val="18"/>
        </w:rPr>
        <w:t>0093:     df = df[(df['ingressantes'] &gt; 0) &amp; (df['vagas_totais'] &gt; 0)]</w:t>
      </w:r>
    </w:p>
    <w:p>
      <w:r>
        <w:rPr>
          <w:rFonts w:ascii="Courier New" w:hAnsi="Courier New"/>
          <w:sz w:val="18"/>
        </w:rPr>
        <w:t>0094:     df['taxa_ingresso'] = df['ingressantes'] / df['vagas_totais']</w:t>
      </w:r>
    </w:p>
    <w:p>
      <w:r>
        <w:rPr>
          <w:rFonts w:ascii="Courier New" w:hAnsi="Courier New"/>
          <w:sz w:val="18"/>
        </w:rPr>
        <w:t>0095:     df['taxa_conclusao'] = df['concluintes'] / df['ingressantes']</w:t>
      </w:r>
    </w:p>
    <w:p>
      <w:r>
        <w:rPr>
          <w:rFonts w:ascii="Courier New" w:hAnsi="Courier New"/>
          <w:sz w:val="18"/>
        </w:rPr>
        <w:t>0096:     df['taxa_evasao'] = 1 - df['taxa_conclusao']</w:t>
      </w:r>
    </w:p>
    <w:p>
      <w:r>
        <w:rPr>
          <w:rFonts w:ascii="Courier New" w:hAnsi="Courier New"/>
          <w:sz w:val="18"/>
        </w:rPr>
        <w:t xml:space="preserve">0097: </w:t>
      </w:r>
    </w:p>
    <w:p>
      <w:r>
        <w:rPr>
          <w:rFonts w:ascii="Courier New" w:hAnsi="Courier New"/>
          <w:sz w:val="18"/>
        </w:rPr>
        <w:t>0098:     for col in ['taxa_ingresso', 'taxa_conclusao', 'taxa_evasao']:</w:t>
      </w:r>
    </w:p>
    <w:p>
      <w:r>
        <w:rPr>
          <w:rFonts w:ascii="Courier New" w:hAnsi="Courier New"/>
          <w:sz w:val="18"/>
        </w:rPr>
        <w:t>0099:         df = df[(df[col] &gt;= 0) &amp; (df[col] &lt;= 1)]</w:t>
      </w:r>
    </w:p>
    <w:p>
      <w:r>
        <w:rPr>
          <w:rFonts w:ascii="Courier New" w:hAnsi="Courier New"/>
          <w:sz w:val="18"/>
        </w:rPr>
        <w:t xml:space="preserve">0100: </w:t>
      </w:r>
    </w:p>
    <w:p>
      <w:r>
        <w:rPr>
          <w:rFonts w:ascii="Courier New" w:hAnsi="Courier New"/>
          <w:sz w:val="18"/>
        </w:rPr>
        <w:t>0101:     return df</w:t>
      </w:r>
    </w:p>
    <w:p>
      <w:r>
        <w:rPr>
          <w:rFonts w:ascii="Courier New" w:hAnsi="Courier New"/>
          <w:sz w:val="18"/>
        </w:rPr>
        <w:t xml:space="preserve">0102: </w:t>
      </w:r>
    </w:p>
    <w:p>
      <w:r>
        <w:rPr>
          <w:rFonts w:ascii="Courier New" w:hAnsi="Courier New"/>
          <w:sz w:val="18"/>
        </w:rPr>
        <w:t>0103: def salvar_taxas_consolidadas():</w:t>
      </w:r>
    </w:p>
    <w:p>
      <w:r>
        <w:rPr>
          <w:rFonts w:ascii="Courier New" w:hAnsi="Courier New"/>
          <w:sz w:val="18"/>
        </w:rPr>
        <w:t>0104:     pattern = os.path.join(PASTA_PROCESSADO, "dados_cursos_tratado_*.csv")</w:t>
      </w:r>
    </w:p>
    <w:p>
      <w:r>
        <w:rPr>
          <w:rFonts w:ascii="Courier New" w:hAnsi="Courier New"/>
          <w:sz w:val="18"/>
        </w:rPr>
        <w:t>0105:     files = glob.glob(pattern)</w:t>
      </w:r>
    </w:p>
    <w:p>
      <w:r>
        <w:rPr>
          <w:rFonts w:ascii="Courier New" w:hAnsi="Courier New"/>
          <w:sz w:val="18"/>
        </w:rPr>
        <w:t>0106:     if not files:</w:t>
      </w:r>
    </w:p>
    <w:p>
      <w:r>
        <w:rPr>
          <w:rFonts w:ascii="Courier New" w:hAnsi="Courier New"/>
          <w:sz w:val="18"/>
        </w:rPr>
        <w:t>0107:         print("Nenhum arquivo de cursos tratado foi encontrado para consolidar.")</w:t>
      </w:r>
    </w:p>
    <w:p>
      <w:r>
        <w:rPr>
          <w:rFonts w:ascii="Courier New" w:hAnsi="Courier New"/>
          <w:sz w:val="18"/>
        </w:rPr>
        <w:t>0108:         return</w:t>
      </w:r>
    </w:p>
    <w:p>
      <w:r>
        <w:rPr>
          <w:rFonts w:ascii="Courier New" w:hAnsi="Courier New"/>
          <w:sz w:val="18"/>
        </w:rPr>
        <w:t>0109:     list_df = []</w:t>
      </w:r>
    </w:p>
    <w:p>
      <w:r>
        <w:rPr>
          <w:rFonts w:ascii="Courier New" w:hAnsi="Courier New"/>
          <w:sz w:val="18"/>
        </w:rPr>
        <w:t>0110:     for f in files:</w:t>
      </w:r>
    </w:p>
    <w:p>
      <w:r>
        <w:rPr>
          <w:rFonts w:ascii="Courier New" w:hAnsi="Courier New"/>
          <w:sz w:val="18"/>
        </w:rPr>
        <w:t>0111:         try:</w:t>
      </w:r>
    </w:p>
    <w:p>
      <w:r>
        <w:rPr>
          <w:rFonts w:ascii="Courier New" w:hAnsi="Courier New"/>
          <w:sz w:val="18"/>
        </w:rPr>
        <w:t>0112:             df_temp = pd.read_csv(f, sep=";", encoding="utf-8")</w:t>
      </w:r>
    </w:p>
    <w:p>
      <w:r>
        <w:rPr>
          <w:rFonts w:ascii="Courier New" w:hAnsi="Courier New"/>
          <w:sz w:val="18"/>
        </w:rPr>
        <w:t>0113:             list_df.append(df_temp)</w:t>
      </w:r>
    </w:p>
    <w:p>
      <w:r>
        <w:rPr>
          <w:rFonts w:ascii="Courier New" w:hAnsi="Courier New"/>
          <w:sz w:val="18"/>
        </w:rPr>
        <w:t>0114:         except Exception as e:</w:t>
      </w:r>
    </w:p>
    <w:p>
      <w:r>
        <w:rPr>
          <w:rFonts w:ascii="Courier New" w:hAnsi="Courier New"/>
          <w:sz w:val="18"/>
        </w:rPr>
        <w:t>0115:             print(f"Erro ao ler o arquivo {f}: {e}")</w:t>
      </w:r>
    </w:p>
    <w:p>
      <w:r>
        <w:rPr>
          <w:rFonts w:ascii="Courier New" w:hAnsi="Courier New"/>
          <w:sz w:val="18"/>
        </w:rPr>
        <w:t>0116:     if not list_df:</w:t>
      </w:r>
    </w:p>
    <w:p>
      <w:r>
        <w:rPr>
          <w:rFonts w:ascii="Courier New" w:hAnsi="Courier New"/>
          <w:sz w:val="18"/>
        </w:rPr>
        <w:t>0117:         print("Nenhum dado foi carregado para consolidação.")</w:t>
      </w:r>
    </w:p>
    <w:p>
      <w:r>
        <w:rPr>
          <w:rFonts w:ascii="Courier New" w:hAnsi="Courier New"/>
          <w:sz w:val="18"/>
        </w:rPr>
        <w:t>0118:         return</w:t>
      </w:r>
    </w:p>
    <w:p>
      <w:r>
        <w:rPr>
          <w:rFonts w:ascii="Courier New" w:hAnsi="Courier New"/>
          <w:sz w:val="18"/>
        </w:rPr>
        <w:t>0119:     df_consolidado = pd.concat(list_df, ignore_index=True)</w:t>
      </w:r>
    </w:p>
    <w:p>
      <w:r>
        <w:rPr>
          <w:rFonts w:ascii="Courier New" w:hAnsi="Courier New"/>
          <w:sz w:val="18"/>
        </w:rPr>
        <w:t>0120:     df_consolidado = calcular_taxas(df_consolidado)</w:t>
      </w:r>
    </w:p>
    <w:p>
      <w:r>
        <w:rPr>
          <w:rFonts w:ascii="Courier New" w:hAnsi="Courier New"/>
          <w:sz w:val="18"/>
        </w:rPr>
        <w:t>0121:     caminho_saida = os.path.join(PASTA_PROCESSADO, "dados_ingresso_evasao_conclusao.csv")</w:t>
      </w:r>
    </w:p>
    <w:p>
      <w:r>
        <w:rPr>
          <w:rFonts w:ascii="Courier New" w:hAnsi="Courier New"/>
          <w:sz w:val="18"/>
        </w:rPr>
        <w:t>0122:     salvar_dados_tratados(df_consolidado, caminho_saida)</w:t>
      </w:r>
    </w:p>
    <w:p>
      <w:r>
        <w:rPr>
          <w:rFonts w:ascii="Courier New" w:hAnsi="Courier New"/>
          <w:sz w:val="18"/>
        </w:rPr>
        <w:t>0123:     print(f"[OK] Dados consolidados e taxas salvos em: {caminho_saida}")</w:t>
      </w:r>
    </w:p>
    <w:p>
      <w:r>
        <w:rPr>
          <w:rFonts w:ascii="Courier New" w:hAnsi="Courier New"/>
          <w:sz w:val="18"/>
        </w:rPr>
        <w:t xml:space="preserve">0124: </w:t>
      </w:r>
    </w:p>
    <w:p>
      <w:r>
        <w:rPr>
          <w:rFonts w:ascii="Courier New" w:hAnsi="Courier New"/>
          <w:sz w:val="18"/>
        </w:rPr>
        <w:t>0125: def ler_taxas_consolidadas():</w:t>
      </w:r>
    </w:p>
    <w:p>
      <w:r>
        <w:rPr>
          <w:rFonts w:ascii="Courier New" w:hAnsi="Courier New"/>
          <w:sz w:val="18"/>
        </w:rPr>
        <w:t>0126:     caminho = os.path.join(PASTA_PROCESSADO, "dados_ingresso_evasao_conclusao.csv")</w:t>
      </w:r>
    </w:p>
    <w:p>
      <w:r>
        <w:rPr>
          <w:rFonts w:ascii="Courier New" w:hAnsi="Courier New"/>
          <w:sz w:val="18"/>
        </w:rPr>
        <w:t>0127:     try:</w:t>
      </w:r>
    </w:p>
    <w:p>
      <w:r>
        <w:rPr>
          <w:rFonts w:ascii="Courier New" w:hAnsi="Courier New"/>
          <w:sz w:val="18"/>
        </w:rPr>
        <w:t>0128:         df = pd.read_csv(caminho, sep=";", encoding="utf-8")</w:t>
      </w:r>
    </w:p>
    <w:p>
      <w:r>
        <w:rPr>
          <w:rFonts w:ascii="Courier New" w:hAnsi="Courier New"/>
          <w:sz w:val="18"/>
        </w:rPr>
        <w:t>0129:         print("Dados consolidados lidos com sucesso.")</w:t>
      </w:r>
    </w:p>
    <w:p>
      <w:r>
        <w:rPr>
          <w:rFonts w:ascii="Courier New" w:hAnsi="Courier New"/>
          <w:sz w:val="18"/>
        </w:rPr>
        <w:t>0130:         return df</w:t>
      </w:r>
    </w:p>
    <w:p>
      <w:r>
        <w:rPr>
          <w:rFonts w:ascii="Courier New" w:hAnsi="Courier New"/>
          <w:sz w:val="18"/>
        </w:rPr>
        <w:t>0131:     except Exception as e:</w:t>
      </w:r>
    </w:p>
    <w:p>
      <w:r>
        <w:rPr>
          <w:rFonts w:ascii="Courier New" w:hAnsi="Courier New"/>
          <w:sz w:val="18"/>
        </w:rPr>
        <w:t>0132:         raise ValueError(f"Erro ao ler o arquivo de taxas consolidadas: {e}")</w:t>
      </w:r>
    </w:p>
    <w:p>
      <w:r>
        <w:rPr>
          <w:rFonts w:ascii="Courier New" w:hAnsi="Courier New"/>
          <w:sz w:val="18"/>
        </w:rPr>
        <w:t xml:space="preserve">0133: </w:t>
      </w:r>
    </w:p>
    <w:p>
      <w:r>
        <w:rPr>
          <w:rFonts w:ascii="Courier New" w:hAnsi="Courier New"/>
          <w:sz w:val="18"/>
        </w:rPr>
        <w:t>0134: def main(year: int = 2024):</w:t>
      </w:r>
    </w:p>
    <w:p>
      <w:r>
        <w:rPr>
          <w:rFonts w:ascii="Courier New" w:hAnsi="Courier New"/>
          <w:sz w:val="18"/>
        </w:rPr>
        <w:t>0135:     caminho_ies = f'./dados/processado/dados_ies_{year}.csv'</w:t>
      </w:r>
    </w:p>
    <w:p>
      <w:r>
        <w:rPr>
          <w:rFonts w:ascii="Courier New" w:hAnsi="Courier New"/>
          <w:sz w:val="18"/>
        </w:rPr>
        <w:t>0136:     caminho_cursos = f'./dados/processado/dados_cursos_{year}.csv'</w:t>
      </w:r>
    </w:p>
    <w:p>
      <w:r>
        <w:rPr>
          <w:rFonts w:ascii="Courier New" w:hAnsi="Courier New"/>
          <w:sz w:val="18"/>
        </w:rPr>
        <w:t xml:space="preserve">0137: </w:t>
      </w:r>
    </w:p>
    <w:p>
      <w:r>
        <w:rPr>
          <w:rFonts w:ascii="Courier New" w:hAnsi="Courier New"/>
          <w:sz w:val="18"/>
        </w:rPr>
        <w:t>0138:     caminho_ies_tratado = f'./dados/intermediario/dados_ies_tratado_{year}.csv'</w:t>
      </w:r>
    </w:p>
    <w:p>
      <w:r>
        <w:rPr>
          <w:rFonts w:ascii="Courier New" w:hAnsi="Courier New"/>
          <w:sz w:val="18"/>
        </w:rPr>
        <w:t>0139:     caminho_cursos_tratado = f'./dados/intermediario/dados_cursos_tratado_{year}.csv'</w:t>
      </w:r>
    </w:p>
    <w:p>
      <w:r>
        <w:rPr>
          <w:rFonts w:ascii="Courier New" w:hAnsi="Courier New"/>
          <w:sz w:val="18"/>
        </w:rPr>
        <w:t xml:space="preserve">0140: </w:t>
      </w:r>
    </w:p>
    <w:p>
      <w:r>
        <w:rPr>
          <w:rFonts w:ascii="Courier New" w:hAnsi="Courier New"/>
          <w:sz w:val="18"/>
        </w:rPr>
        <w:t>0141:     caminho_ies_final = f'./dados/processado/dados_ies_tratado_{year}.csv'</w:t>
      </w:r>
    </w:p>
    <w:p>
      <w:r>
        <w:rPr>
          <w:rFonts w:ascii="Courier New" w:hAnsi="Courier New"/>
          <w:sz w:val="18"/>
        </w:rPr>
        <w:t>0142:     caminho_cursos_final = f'./dados/processado/dados_cursos_tratado_{year}.csv'</w:t>
      </w:r>
    </w:p>
    <w:p>
      <w:r>
        <w:rPr>
          <w:rFonts w:ascii="Courier New" w:hAnsi="Courier New"/>
          <w:sz w:val="18"/>
        </w:rPr>
        <w:t xml:space="preserve">0143: </w:t>
      </w:r>
    </w:p>
    <w:p>
      <w:r>
        <w:rPr>
          <w:rFonts w:ascii="Courier New" w:hAnsi="Courier New"/>
          <w:sz w:val="18"/>
        </w:rPr>
        <w:t>0144:     colunas_numericas_ies = [</w:t>
      </w:r>
    </w:p>
    <w:p>
      <w:r>
        <w:rPr>
          <w:rFonts w:ascii="Courier New" w:hAnsi="Courier New"/>
          <w:sz w:val="18"/>
        </w:rPr>
        <w:t>0145:         'docentes_total',</w:t>
      </w:r>
    </w:p>
    <w:p>
      <w:r>
        <w:rPr>
          <w:rFonts w:ascii="Courier New" w:hAnsi="Courier New"/>
          <w:sz w:val="18"/>
        </w:rPr>
        <w:t>0146:         'docentes_exercicio',</w:t>
      </w:r>
    </w:p>
    <w:p>
      <w:r>
        <w:rPr>
          <w:rFonts w:ascii="Courier New" w:hAnsi="Courier New"/>
          <w:sz w:val="18"/>
        </w:rPr>
        <w:t>0147:         'docentes_feminino',</w:t>
      </w:r>
    </w:p>
    <w:p>
      <w:r>
        <w:rPr>
          <w:rFonts w:ascii="Courier New" w:hAnsi="Courier New"/>
          <w:sz w:val="18"/>
        </w:rPr>
        <w:t>0148:         'docentes_masculino'</w:t>
      </w:r>
    </w:p>
    <w:p>
      <w:r>
        <w:rPr>
          <w:rFonts w:ascii="Courier New" w:hAnsi="Courier New"/>
          <w:sz w:val="18"/>
        </w:rPr>
        <w:t>0149:     ]</w:t>
      </w:r>
    </w:p>
    <w:p>
      <w:r>
        <w:rPr>
          <w:rFonts w:ascii="Courier New" w:hAnsi="Courier New"/>
          <w:sz w:val="18"/>
        </w:rPr>
        <w:t>0150:     colunas_numericas_cursos = [</w:t>
      </w:r>
    </w:p>
    <w:p>
      <w:r>
        <w:rPr>
          <w:rFonts w:ascii="Courier New" w:hAnsi="Courier New"/>
          <w:sz w:val="18"/>
        </w:rPr>
        <w:t>0151:         'numero_cursos',</w:t>
      </w:r>
    </w:p>
    <w:p>
      <w:r>
        <w:rPr>
          <w:rFonts w:ascii="Courier New" w:hAnsi="Courier New"/>
          <w:sz w:val="18"/>
        </w:rPr>
        <w:t>0152:         'vagas_totais',</w:t>
      </w:r>
    </w:p>
    <w:p>
      <w:r>
        <w:rPr>
          <w:rFonts w:ascii="Courier New" w:hAnsi="Courier New"/>
          <w:sz w:val="18"/>
        </w:rPr>
        <w:t>0153:         'inscritos_totais',</w:t>
      </w:r>
    </w:p>
    <w:p>
      <w:r>
        <w:rPr>
          <w:rFonts w:ascii="Courier New" w:hAnsi="Courier New"/>
          <w:sz w:val="18"/>
        </w:rPr>
        <w:t>0154:         'ingressantes',</w:t>
      </w:r>
    </w:p>
    <w:p>
      <w:r>
        <w:rPr>
          <w:rFonts w:ascii="Courier New" w:hAnsi="Courier New"/>
          <w:sz w:val="18"/>
        </w:rPr>
        <w:t>0155:         'matriculados',</w:t>
      </w:r>
    </w:p>
    <w:p>
      <w:r>
        <w:rPr>
          <w:rFonts w:ascii="Courier New" w:hAnsi="Courier New"/>
          <w:sz w:val="18"/>
        </w:rPr>
        <w:t>0156:         'concluintes'</w:t>
      </w:r>
    </w:p>
    <w:p>
      <w:r>
        <w:rPr>
          <w:rFonts w:ascii="Courier New" w:hAnsi="Courier New"/>
          <w:sz w:val="18"/>
        </w:rPr>
        <w:t>0157:     ]</w:t>
      </w:r>
    </w:p>
    <w:p>
      <w:r>
        <w:rPr>
          <w:rFonts w:ascii="Courier New" w:hAnsi="Courier New"/>
          <w:sz w:val="18"/>
        </w:rPr>
        <w:t xml:space="preserve">0158: </w:t>
      </w:r>
    </w:p>
    <w:p>
      <w:r>
        <w:rPr>
          <w:rFonts w:ascii="Courier New" w:hAnsi="Courier New"/>
          <w:sz w:val="18"/>
        </w:rPr>
        <w:t>0159:     try:</w:t>
      </w:r>
    </w:p>
    <w:p>
      <w:r>
        <w:rPr>
          <w:rFonts w:ascii="Courier New" w:hAnsi="Courier New"/>
          <w:sz w:val="18"/>
        </w:rPr>
        <w:t>0160:         df_ies = carregar_dados(caminho_ies)</w:t>
      </w:r>
    </w:p>
    <w:p>
      <w:r>
        <w:rPr>
          <w:rFonts w:ascii="Courier New" w:hAnsi="Courier New"/>
          <w:sz w:val="18"/>
        </w:rPr>
        <w:t>0161:     except ValueError as e:</w:t>
      </w:r>
    </w:p>
    <w:p>
      <w:r>
        <w:rPr>
          <w:rFonts w:ascii="Courier New" w:hAnsi="Courier New"/>
          <w:sz w:val="18"/>
        </w:rPr>
        <w:t>0162:         print(e)</w:t>
      </w:r>
    </w:p>
    <w:p>
      <w:r>
        <w:rPr>
          <w:rFonts w:ascii="Courier New" w:hAnsi="Courier New"/>
          <w:sz w:val="18"/>
        </w:rPr>
        <w:t>0163:         df_ies = pd.DataFrame()</w:t>
      </w:r>
    </w:p>
    <w:p>
      <w:r>
        <w:rPr>
          <w:rFonts w:ascii="Courier New" w:hAnsi="Courier New"/>
          <w:sz w:val="18"/>
        </w:rPr>
        <w:t xml:space="preserve">0164: </w:t>
      </w:r>
    </w:p>
    <w:p>
      <w:r>
        <w:rPr>
          <w:rFonts w:ascii="Courier New" w:hAnsi="Courier New"/>
          <w:sz w:val="18"/>
        </w:rPr>
        <w:t>0165:     if not df_ies.empty:</w:t>
      </w:r>
    </w:p>
    <w:p>
      <w:r>
        <w:rPr>
          <w:rFonts w:ascii="Courier New" w:hAnsi="Courier New"/>
          <w:sz w:val="18"/>
        </w:rPr>
        <w:t>0166:         try:</w:t>
      </w:r>
    </w:p>
    <w:p>
      <w:r>
        <w:rPr>
          <w:rFonts w:ascii="Courier New" w:hAnsi="Courier New"/>
          <w:sz w:val="18"/>
        </w:rPr>
        <w:t>0167:             df_ies_tratado = tratar_dados(df_ies, colunas_numericas=colunas_numericas_ies)</w:t>
      </w:r>
    </w:p>
    <w:p>
      <w:r>
        <w:rPr>
          <w:rFonts w:ascii="Courier New" w:hAnsi="Courier New"/>
          <w:sz w:val="18"/>
        </w:rPr>
        <w:t>0168:             salvar_dados_tratados(df_ies_tratado, caminho_ies_tratado)</w:t>
      </w:r>
    </w:p>
    <w:p>
      <w:r>
        <w:rPr>
          <w:rFonts w:ascii="Courier New" w:hAnsi="Courier New"/>
          <w:sz w:val="18"/>
        </w:rPr>
        <w:t>0169:             salvar_dados_tratados(df_ies_tratado, caminho_ies_final)</w:t>
      </w:r>
    </w:p>
    <w:p>
      <w:r>
        <w:rPr>
          <w:rFonts w:ascii="Courier New" w:hAnsi="Courier New"/>
          <w:sz w:val="18"/>
        </w:rPr>
        <w:t>0170:         except ValueError as e:</w:t>
      </w:r>
    </w:p>
    <w:p>
      <w:r>
        <w:rPr>
          <w:rFonts w:ascii="Courier New" w:hAnsi="Courier New"/>
          <w:sz w:val="18"/>
        </w:rPr>
        <w:t>0171:             print(f"Erro ao processar dados de IES: {e}")</w:t>
      </w:r>
    </w:p>
    <w:p>
      <w:r>
        <w:rPr>
          <w:rFonts w:ascii="Courier New" w:hAnsi="Courier New"/>
          <w:sz w:val="18"/>
        </w:rPr>
        <w:t>0172:     else:</w:t>
      </w:r>
    </w:p>
    <w:p>
      <w:r>
        <w:rPr>
          <w:rFonts w:ascii="Courier New" w:hAnsi="Courier New"/>
          <w:sz w:val="18"/>
        </w:rPr>
        <w:t>0173:         print("Nenhum dado de IES disponível para tratar.")</w:t>
      </w:r>
    </w:p>
    <w:p>
      <w:r>
        <w:rPr>
          <w:rFonts w:ascii="Courier New" w:hAnsi="Courier New"/>
          <w:sz w:val="18"/>
        </w:rPr>
        <w:t xml:space="preserve">0174: </w:t>
      </w:r>
    </w:p>
    <w:p>
      <w:r>
        <w:rPr>
          <w:rFonts w:ascii="Courier New" w:hAnsi="Courier New"/>
          <w:sz w:val="18"/>
        </w:rPr>
        <w:t>0175:     try:</w:t>
      </w:r>
    </w:p>
    <w:p>
      <w:r>
        <w:rPr>
          <w:rFonts w:ascii="Courier New" w:hAnsi="Courier New"/>
          <w:sz w:val="18"/>
        </w:rPr>
        <w:t>0176:         df_cursos = carregar_dados(caminho_cursos)</w:t>
      </w:r>
    </w:p>
    <w:p>
      <w:r>
        <w:rPr>
          <w:rFonts w:ascii="Courier New" w:hAnsi="Courier New"/>
          <w:sz w:val="18"/>
        </w:rPr>
        <w:t>0177:     except ValueError as e:</w:t>
      </w:r>
    </w:p>
    <w:p>
      <w:r>
        <w:rPr>
          <w:rFonts w:ascii="Courier New" w:hAnsi="Courier New"/>
          <w:sz w:val="18"/>
        </w:rPr>
        <w:t>0178:         print(e)</w:t>
      </w:r>
    </w:p>
    <w:p>
      <w:r>
        <w:rPr>
          <w:rFonts w:ascii="Courier New" w:hAnsi="Courier New"/>
          <w:sz w:val="18"/>
        </w:rPr>
        <w:t>0179:         df_cursos = pd.DataFrame()</w:t>
      </w:r>
    </w:p>
    <w:p>
      <w:r>
        <w:rPr>
          <w:rFonts w:ascii="Courier New" w:hAnsi="Courier New"/>
          <w:sz w:val="18"/>
        </w:rPr>
        <w:t xml:space="preserve">0180: </w:t>
      </w:r>
    </w:p>
    <w:p>
      <w:r>
        <w:rPr>
          <w:rFonts w:ascii="Courier New" w:hAnsi="Courier New"/>
          <w:sz w:val="18"/>
        </w:rPr>
        <w:t>0181:     if not df_cursos.empty:</w:t>
      </w:r>
    </w:p>
    <w:p>
      <w:r>
        <w:rPr>
          <w:rFonts w:ascii="Courier New" w:hAnsi="Courier New"/>
          <w:sz w:val="18"/>
        </w:rPr>
        <w:t>0182:         try:</w:t>
      </w:r>
    </w:p>
    <w:p>
      <w:r>
        <w:rPr>
          <w:rFonts w:ascii="Courier New" w:hAnsi="Courier New"/>
          <w:sz w:val="18"/>
        </w:rPr>
        <w:t>0183:             df_cursos_tratado = tratar_dados(df_cursos, colunas_numericas=colunas_numericas_cursos)</w:t>
      </w:r>
    </w:p>
    <w:p>
      <w:r>
        <w:rPr>
          <w:rFonts w:ascii="Courier New" w:hAnsi="Courier New"/>
          <w:sz w:val="18"/>
        </w:rPr>
        <w:t>0184:             salvar_dados_tratados(df_cursos_tratado, caminho_cursos_tratado)</w:t>
      </w:r>
    </w:p>
    <w:p>
      <w:r>
        <w:rPr>
          <w:rFonts w:ascii="Courier New" w:hAnsi="Courier New"/>
          <w:sz w:val="18"/>
        </w:rPr>
        <w:t>0185:             salvar_dados_tratados(df_cursos_tratado, caminho_cursos_final)</w:t>
      </w:r>
    </w:p>
    <w:p>
      <w:r>
        <w:rPr>
          <w:rFonts w:ascii="Courier New" w:hAnsi="Courier New"/>
          <w:sz w:val="18"/>
        </w:rPr>
        <w:t>0186:         except ValueError as e:</w:t>
      </w:r>
    </w:p>
    <w:p>
      <w:r>
        <w:rPr>
          <w:rFonts w:ascii="Courier New" w:hAnsi="Courier New"/>
          <w:sz w:val="18"/>
        </w:rPr>
        <w:t>0187:             print(f"Ano de {year} Erro ao processar dados de Cursos: {e}")</w:t>
      </w:r>
    </w:p>
    <w:p>
      <w:r>
        <w:rPr>
          <w:rFonts w:ascii="Courier New" w:hAnsi="Courier New"/>
          <w:sz w:val="18"/>
        </w:rPr>
        <w:t>0188:     else:</w:t>
      </w:r>
    </w:p>
    <w:p>
      <w:r>
        <w:rPr>
          <w:rFonts w:ascii="Courier New" w:hAnsi="Courier New"/>
          <w:sz w:val="18"/>
        </w:rPr>
        <w:t>0189:         print("Nenhum dado de Cursos disponível para tratar.")</w:t>
      </w:r>
    </w:p>
    <w:p>
      <w:r>
        <w:rPr>
          <w:rFonts w:ascii="Courier New" w:hAnsi="Courier New"/>
          <w:sz w:val="18"/>
        </w:rPr>
        <w:t xml:space="preserve">0190: </w:t>
      </w:r>
    </w:p>
    <w:p>
      <w:r>
        <w:rPr>
          <w:rFonts w:ascii="Courier New" w:hAnsi="Courier New"/>
          <w:sz w:val="18"/>
        </w:rPr>
        <w:t>0191: if __name__ == '__main__':</w:t>
      </w:r>
    </w:p>
    <w:p>
      <w:r>
        <w:rPr>
          <w:rFonts w:ascii="Courier New" w:hAnsi="Courier New"/>
          <w:sz w:val="18"/>
        </w:rPr>
        <w:t>0192:     for year in range(2024):</w:t>
      </w:r>
    </w:p>
    <w:p>
      <w:r>
        <w:rPr>
          <w:rFonts w:ascii="Courier New" w:hAnsi="Courier New"/>
          <w:sz w:val="18"/>
        </w:rPr>
        <w:t>0193:         print(f"\tProcessing year {year} ...")</w:t>
      </w:r>
    </w:p>
    <w:p>
      <w:r>
        <w:rPr>
          <w:rFonts w:ascii="Courier New" w:hAnsi="Courier New"/>
          <w:sz w:val="18"/>
        </w:rPr>
        <w:t>0194:         main(year)</w:t>
      </w:r>
    </w:p>
    <w:p>
      <w:r>
        <w:rPr>
          <w:rFonts w:ascii="Courier New" w:hAnsi="Courier New"/>
          <w:sz w:val="18"/>
        </w:rPr>
        <w:t xml:space="preserve">0195: </w:t>
      </w:r>
    </w:p>
    <w:p>
      <w:r>
        <w:rPr>
          <w:rFonts w:ascii="Courier New" w:hAnsi="Courier New"/>
          <w:sz w:val="18"/>
        </w:rPr>
        <w:t>0196:     pivotar_dados_cursos()</w:t>
      </w:r>
    </w:p>
    <w:p>
      <w:r>
        <w:rPr>
          <w:rFonts w:ascii="Courier New" w:hAnsi="Courier New"/>
          <w:sz w:val="18"/>
        </w:rPr>
        <w:t>0197:     salvar_taxas_consolidadas()</w:t>
      </w:r>
    </w:p>
    <w:p>
      <w:r>
        <w:rPr>
          <w:rFonts w:ascii="Courier New" w:hAnsi="Courier New"/>
          <w:sz w:val="18"/>
        </w:rPr>
        <w:t>0198:     df_taxas = ler_taxas_consolidadas()</w:t>
      </w:r>
    </w:p>
    <w:p>
      <w:r>
        <w:rPr>
          <w:rFonts w:ascii="Courier New" w:hAnsi="Courier New"/>
          <w:sz w:val="18"/>
        </w:rPr>
        <w:t>0199:     print(df_taxas.head())</w:t>
      </w:r>
    </w:p>
    <w:p>
      <w:r>
        <w:rPr>
          <w:rFonts w:ascii="Courier New" w:hAnsi="Courier New"/>
          <w:sz w:val="18"/>
        </w:rPr>
        <w:t xml:space="preserve">0200: </w:t>
      </w:r>
    </w:p>
    <w:p>
      <w:r>
        <w:br w:type="page"/>
      </w:r>
    </w:p>
    <w:p>
      <w:pPr>
        <w:pStyle w:val="Heading2"/>
      </w:pPr>
      <w:r>
        <w:t>tratar_dados_Transfer_Learn.py</w:t>
      </w:r>
    </w:p>
    <w:p>
      <w:r>
        <w:rPr>
          <w:rFonts w:ascii="Courier New" w:hAnsi="Courier New"/>
          <w:sz w:val="18"/>
        </w:rPr>
        <w:t>0001: # Path: scripts/processamento_dados/processamento_dados/tratar_dados_Transfer_Learn.py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tratar_dados_Transfer_Learn.py</w:t>
      </w:r>
    </w:p>
    <w:p>
      <w:r>
        <w:rPr>
          <w:rFonts w:ascii="Courier New" w:hAnsi="Courier New"/>
          <w:sz w:val="18"/>
        </w:rPr>
        <w:t>0006: # Finalidade: Este script realiza o pré-processamento de dados para técnicas de Transfer Learning.</w:t>
      </w:r>
    </w:p>
    <w:p>
      <w:r>
        <w:rPr>
          <w:rFonts w:ascii="Courier New" w:hAnsi="Courier New"/>
          <w:sz w:val="18"/>
        </w:rPr>
        <w:t>0007: # Ele lê a base limpa `dados_transfer_learning_clean.csv`, verifica colunas essenciais, remove dados ausentes/duplicados</w:t>
      </w:r>
    </w:p>
    <w:p>
      <w:r>
        <w:rPr>
          <w:rFonts w:ascii="Courier New" w:hAnsi="Courier New"/>
          <w:sz w:val="18"/>
        </w:rPr>
        <w:t>0008: # e gera dois arquivos com transformações diferentes: normalização MinMax e padronização Z-Score.</w:t>
      </w:r>
    </w:p>
    <w:p>
      <w:r>
        <w:rPr>
          <w:rFonts w:ascii="Courier New" w:hAnsi="Courier New"/>
          <w:sz w:val="18"/>
        </w:rPr>
        <w:t>0009: # Saídas: `dados_transfer_normalizado.csv` e `dados_transfer_padronizado.csv` no diretório `dados/processado/`.</w:t>
      </w:r>
    </w:p>
    <w:p>
      <w:r>
        <w:rPr>
          <w:rFonts w:ascii="Courier New" w:hAnsi="Courier New"/>
          <w:sz w:val="18"/>
        </w:rPr>
        <w:t>0010: # Etapa do pipeline: 2ª etapa (após pre_processamento_Transfer_Learn.py e antes do treino dos modelos).</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from sklearn.preprocessing import MinMaxScaler, StandardScaler</w:t>
      </w:r>
    </w:p>
    <w:p>
      <w:r>
        <w:rPr>
          <w:rFonts w:ascii="Courier New" w:hAnsi="Courier New"/>
          <w:sz w:val="18"/>
        </w:rPr>
        <w:t xml:space="preserve">0014: </w:t>
      </w:r>
    </w:p>
    <w:p>
      <w:r>
        <w:rPr>
          <w:rFonts w:ascii="Courier New" w:hAnsi="Courier New"/>
          <w:sz w:val="18"/>
        </w:rPr>
        <w:t>0015: # Caminho de entrada e saída</w:t>
      </w:r>
    </w:p>
    <w:p>
      <w:r>
        <w:rPr>
          <w:rFonts w:ascii="Courier New" w:hAnsi="Courier New"/>
          <w:sz w:val="18"/>
        </w:rPr>
        <w:t>0016: caminho_entrada = './dados/processado/dados_transfer_learning_clean.csv'</w:t>
      </w:r>
    </w:p>
    <w:p>
      <w:r>
        <w:rPr>
          <w:rFonts w:ascii="Courier New" w:hAnsi="Courier New"/>
          <w:sz w:val="18"/>
        </w:rPr>
        <w:t>0017: caminho_saida = './dados/processado/'</w:t>
      </w:r>
    </w:p>
    <w:p>
      <w:r>
        <w:rPr>
          <w:rFonts w:ascii="Courier New" w:hAnsi="Courier New"/>
          <w:sz w:val="18"/>
        </w:rPr>
        <w:t xml:space="preserve">0018: </w:t>
      </w:r>
    </w:p>
    <w:p>
      <w:r>
        <w:rPr>
          <w:rFonts w:ascii="Courier New" w:hAnsi="Courier New"/>
          <w:sz w:val="18"/>
        </w:rPr>
        <w:t>0019: def main():</w:t>
      </w:r>
    </w:p>
    <w:p>
      <w:r>
        <w:rPr>
          <w:rFonts w:ascii="Courier New" w:hAnsi="Courier New"/>
          <w:sz w:val="18"/>
        </w:rPr>
        <w:t>0020:     print("🔍 Lendo arquivo de entrada...")</w:t>
      </w:r>
    </w:p>
    <w:p>
      <w:r>
        <w:rPr>
          <w:rFonts w:ascii="Courier New" w:hAnsi="Courier New"/>
          <w:sz w:val="18"/>
        </w:rPr>
        <w:t>0021:     df = pd.read_csv(caminho_entrada)</w:t>
      </w:r>
    </w:p>
    <w:p>
      <w:r>
        <w:rPr>
          <w:rFonts w:ascii="Courier New" w:hAnsi="Courier New"/>
          <w:sz w:val="18"/>
        </w:rPr>
        <w:t xml:space="preserve">0022: </w:t>
      </w:r>
    </w:p>
    <w:p>
      <w:r>
        <w:rPr>
          <w:rFonts w:ascii="Courier New" w:hAnsi="Courier New"/>
          <w:sz w:val="18"/>
        </w:rPr>
        <w:t>0023:     print("🔧 Verificando colunas necessárias...")</w:t>
      </w:r>
    </w:p>
    <w:p>
      <w:r>
        <w:rPr>
          <w:rFonts w:ascii="Courier New" w:hAnsi="Courier New"/>
          <w:sz w:val="18"/>
        </w:rPr>
        <w:t>0024:     colunas_esperadas = ['taxa_ingresso', 'vagas_totais', 'taxa_evasao']</w:t>
      </w:r>
    </w:p>
    <w:p>
      <w:r>
        <w:rPr>
          <w:rFonts w:ascii="Courier New" w:hAnsi="Courier New"/>
          <w:sz w:val="18"/>
        </w:rPr>
        <w:t>0025:     for col in colunas_esperadas:</w:t>
      </w:r>
    </w:p>
    <w:p>
      <w:r>
        <w:rPr>
          <w:rFonts w:ascii="Courier New" w:hAnsi="Courier New"/>
          <w:sz w:val="18"/>
        </w:rPr>
        <w:t>0026:         if col not in df.columns:</w:t>
      </w:r>
    </w:p>
    <w:p>
      <w:r>
        <w:rPr>
          <w:rFonts w:ascii="Courier New" w:hAnsi="Courier New"/>
          <w:sz w:val="18"/>
        </w:rPr>
        <w:t>0027:             raise ValueError(f"Coluna obrigatória ausente: {col}")</w:t>
      </w:r>
    </w:p>
    <w:p>
      <w:r>
        <w:rPr>
          <w:rFonts w:ascii="Courier New" w:hAnsi="Courier New"/>
          <w:sz w:val="18"/>
        </w:rPr>
        <w:t xml:space="preserve">0028: </w:t>
      </w:r>
    </w:p>
    <w:p>
      <w:r>
        <w:rPr>
          <w:rFonts w:ascii="Courier New" w:hAnsi="Courier New"/>
          <w:sz w:val="18"/>
        </w:rPr>
        <w:t>0029:     print("🧼 Removendo linhas com valores ausentes ou duplicadas...")</w:t>
      </w:r>
    </w:p>
    <w:p>
      <w:r>
        <w:rPr>
          <w:rFonts w:ascii="Courier New" w:hAnsi="Courier New"/>
          <w:sz w:val="18"/>
        </w:rPr>
        <w:t>0030:     df = df[colunas_esperadas].dropna().drop_duplicates()</w:t>
      </w:r>
    </w:p>
    <w:p>
      <w:r>
        <w:rPr>
          <w:rFonts w:ascii="Courier New" w:hAnsi="Courier New"/>
          <w:sz w:val="18"/>
        </w:rPr>
        <w:t xml:space="preserve">0031: </w:t>
      </w:r>
    </w:p>
    <w:p>
      <w:r>
        <w:rPr>
          <w:rFonts w:ascii="Courier New" w:hAnsi="Courier New"/>
          <w:sz w:val="18"/>
        </w:rPr>
        <w:t>0032:     # ===== Normalização Min-Max =====</w:t>
      </w:r>
    </w:p>
    <w:p>
      <w:r>
        <w:rPr>
          <w:rFonts w:ascii="Courier New" w:hAnsi="Courier New"/>
          <w:sz w:val="18"/>
        </w:rPr>
        <w:t>0033:     print("📉 Aplicando normalização MinMaxScaler...")</w:t>
      </w:r>
    </w:p>
    <w:p>
      <w:r>
        <w:rPr>
          <w:rFonts w:ascii="Courier New" w:hAnsi="Courier New"/>
          <w:sz w:val="18"/>
        </w:rPr>
        <w:t>0034:     scaler_minmax = MinMaxScaler()</w:t>
      </w:r>
    </w:p>
    <w:p>
      <w:r>
        <w:rPr>
          <w:rFonts w:ascii="Courier New" w:hAnsi="Courier New"/>
          <w:sz w:val="18"/>
        </w:rPr>
        <w:t>0035:     df_minmax = pd.DataFrame(scaler_minmax.fit_transform(df), columns=colunas_esperadas)</w:t>
      </w:r>
    </w:p>
    <w:p>
      <w:r>
        <w:rPr>
          <w:rFonts w:ascii="Courier New" w:hAnsi="Courier New"/>
          <w:sz w:val="18"/>
        </w:rPr>
        <w:t>0036:     df_minmax.to_csv(os.path.join(caminho_saida, 'dados_transfer_normalizado.csv'), index=False)</w:t>
      </w:r>
    </w:p>
    <w:p>
      <w:r>
        <w:rPr>
          <w:rFonts w:ascii="Courier New" w:hAnsi="Courier New"/>
          <w:sz w:val="18"/>
        </w:rPr>
        <w:t xml:space="preserve">0037: </w:t>
      </w:r>
    </w:p>
    <w:p>
      <w:r>
        <w:rPr>
          <w:rFonts w:ascii="Courier New" w:hAnsi="Courier New"/>
          <w:sz w:val="18"/>
        </w:rPr>
        <w:t>0038:     # ===== Padronização Z-Score =====</w:t>
      </w:r>
    </w:p>
    <w:p>
      <w:r>
        <w:rPr>
          <w:rFonts w:ascii="Courier New" w:hAnsi="Courier New"/>
          <w:sz w:val="18"/>
        </w:rPr>
        <w:t>0039:     print("📊 Aplicando padronização StandardScaler...")</w:t>
      </w:r>
    </w:p>
    <w:p>
      <w:r>
        <w:rPr>
          <w:rFonts w:ascii="Courier New" w:hAnsi="Courier New"/>
          <w:sz w:val="18"/>
        </w:rPr>
        <w:t>0040:     scaler_zscore = StandardScaler()</w:t>
      </w:r>
    </w:p>
    <w:p>
      <w:r>
        <w:rPr>
          <w:rFonts w:ascii="Courier New" w:hAnsi="Courier New"/>
          <w:sz w:val="18"/>
        </w:rPr>
        <w:t>0041:     df_zscore = pd.DataFrame(scaler_zscore.fit_transform(df), columns=colunas_esperadas)</w:t>
      </w:r>
    </w:p>
    <w:p>
      <w:r>
        <w:rPr>
          <w:rFonts w:ascii="Courier New" w:hAnsi="Courier New"/>
          <w:sz w:val="18"/>
        </w:rPr>
        <w:t>0042:     df_zscore.to_csv(os.path.join(caminho_saida, 'dados_transfer_padronizado.csv'), index=False)</w:t>
      </w:r>
    </w:p>
    <w:p>
      <w:r>
        <w:rPr>
          <w:rFonts w:ascii="Courier New" w:hAnsi="Courier New"/>
          <w:sz w:val="18"/>
        </w:rPr>
        <w:t xml:space="preserve">0043: </w:t>
      </w:r>
    </w:p>
    <w:p>
      <w:r>
        <w:rPr>
          <w:rFonts w:ascii="Courier New" w:hAnsi="Courier New"/>
          <w:sz w:val="18"/>
        </w:rPr>
        <w:t>0044:     print("✅ Arquivos gerados com sucesso:")</w:t>
      </w:r>
    </w:p>
    <w:p>
      <w:r>
        <w:rPr>
          <w:rFonts w:ascii="Courier New" w:hAnsi="Courier New"/>
          <w:sz w:val="18"/>
        </w:rPr>
        <w:t>0045:     print(f" - {os.path.join(caminho_saida, 'dados_transfer_normalizado.csv')}")</w:t>
      </w:r>
    </w:p>
    <w:p>
      <w:r>
        <w:rPr>
          <w:rFonts w:ascii="Courier New" w:hAnsi="Courier New"/>
          <w:sz w:val="18"/>
        </w:rPr>
        <w:t>0046:     print(f" - {os.path.join(caminho_saida, 'dados_transfer_padronizado.csv')}")</w:t>
      </w:r>
    </w:p>
    <w:p>
      <w:r>
        <w:rPr>
          <w:rFonts w:ascii="Courier New" w:hAnsi="Courier New"/>
          <w:sz w:val="18"/>
        </w:rPr>
        <w:t xml:space="preserve">0047: </w:t>
      </w:r>
    </w:p>
    <w:p>
      <w:r>
        <w:rPr>
          <w:rFonts w:ascii="Courier New" w:hAnsi="Courier New"/>
          <w:sz w:val="18"/>
        </w:rPr>
        <w:t>0048: if __name__ == '__main__':</w:t>
      </w:r>
    </w:p>
    <w:p>
      <w:r>
        <w:rPr>
          <w:rFonts w:ascii="Courier New" w:hAnsi="Courier New"/>
          <w:sz w:val="18"/>
        </w:rPr>
        <w:t>0049:     main()</w:t>
      </w:r>
    </w:p>
    <w:p>
      <w:r>
        <w:br w:type="page"/>
      </w:r>
    </w:p>
    <w:p>
      <w:pPr>
        <w:pStyle w:val="Heading2"/>
      </w:pPr>
      <w:r>
        <w:t>preparar_entrada_modelos.py</w:t>
      </w:r>
    </w:p>
    <w:p>
      <w:r>
        <w:rPr>
          <w:rFonts w:ascii="Courier New" w:hAnsi="Courier New"/>
          <w:sz w:val="18"/>
        </w:rPr>
        <w:t>0001: # Path: scripts/processamento_dados/preparar_entrada_modelos.py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Este script prepara os dados de entrada para o treinamento de modelos preditivos.</w:t>
      </w:r>
    </w:p>
    <w:p>
      <w:r>
        <w:rPr>
          <w:rFonts w:ascii="Courier New" w:hAnsi="Courier New"/>
          <w:sz w:val="18"/>
        </w:rPr>
        <w:t>0006: # Ele lê a base tratada sem vazamento de dados, verifica se as colunas esperadas estão presentes,</w:t>
      </w:r>
    </w:p>
    <w:p>
      <w:r>
        <w:rPr>
          <w:rFonts w:ascii="Courier New" w:hAnsi="Courier New"/>
          <w:sz w:val="18"/>
        </w:rPr>
        <w:t>0007: # seleciona as features relevantes ('taxa_ingresso' e 'vagas_totais') e, se disponível,</w:t>
      </w:r>
    </w:p>
    <w:p>
      <w:r>
        <w:rPr>
          <w:rFonts w:ascii="Courier New" w:hAnsi="Courier New"/>
          <w:sz w:val="18"/>
        </w:rPr>
        <w:t>0008: # inclui a coluna 'taxa_evasao' como target. O resultado é salvo como CSV pronto para modelagem.</w:t>
      </w:r>
    </w:p>
    <w:p>
      <w:r>
        <w:rPr>
          <w:rFonts w:ascii="Courier New" w:hAnsi="Courier New"/>
          <w:sz w:val="18"/>
        </w:rPr>
        <w:t>0009: import pandas as pd</w:t>
      </w:r>
    </w:p>
    <w:p>
      <w:r>
        <w:rPr>
          <w:rFonts w:ascii="Courier New" w:hAnsi="Courier New"/>
          <w:sz w:val="18"/>
        </w:rPr>
        <w:t>0010: import os</w:t>
      </w:r>
    </w:p>
    <w:p>
      <w:r>
        <w:rPr>
          <w:rFonts w:ascii="Courier New" w:hAnsi="Courier New"/>
          <w:sz w:val="18"/>
        </w:rPr>
        <w:t xml:space="preserve">0011: </w:t>
      </w:r>
    </w:p>
    <w:p>
      <w:r>
        <w:rPr>
          <w:rFonts w:ascii="Courier New" w:hAnsi="Courier New"/>
          <w:sz w:val="18"/>
        </w:rPr>
        <w:t>0012: # Caminho de entrada e saída</w:t>
      </w:r>
    </w:p>
    <w:p>
      <w:r>
        <w:rPr>
          <w:rFonts w:ascii="Courier New" w:hAnsi="Courier New"/>
          <w:sz w:val="18"/>
        </w:rPr>
        <w:t>0013: caminho_entrada = 'dados/processado/dados_transfer_learning_clean.csv'</w:t>
      </w:r>
    </w:p>
    <w:p>
      <w:r>
        <w:rPr>
          <w:rFonts w:ascii="Courier New" w:hAnsi="Courier New"/>
          <w:sz w:val="18"/>
        </w:rPr>
        <w:t>0014: caminho_saida = 'dados/processado/entrada_modelos.csv'</w:t>
      </w:r>
    </w:p>
    <w:p>
      <w:r>
        <w:rPr>
          <w:rFonts w:ascii="Courier New" w:hAnsi="Courier New"/>
          <w:sz w:val="18"/>
        </w:rPr>
        <w:t xml:space="preserve">0015: </w:t>
      </w:r>
    </w:p>
    <w:p>
      <w:r>
        <w:rPr>
          <w:rFonts w:ascii="Courier New" w:hAnsi="Courier New"/>
          <w:sz w:val="18"/>
        </w:rPr>
        <w:t>0016: print("📥 Lendo base tratada para preparar entrada dos modelos...")</w:t>
      </w:r>
    </w:p>
    <w:p>
      <w:r>
        <w:rPr>
          <w:rFonts w:ascii="Courier New" w:hAnsi="Courier New"/>
          <w:sz w:val="18"/>
        </w:rPr>
        <w:t>0017: try:</w:t>
      </w:r>
    </w:p>
    <w:p>
      <w:r>
        <w:rPr>
          <w:rFonts w:ascii="Courier New" w:hAnsi="Courier New"/>
          <w:sz w:val="18"/>
        </w:rPr>
        <w:t>0018:     df = pd.read_csv(caminho_entrada)</w:t>
      </w:r>
    </w:p>
    <w:p>
      <w:r>
        <w:rPr>
          <w:rFonts w:ascii="Courier New" w:hAnsi="Courier New"/>
          <w:sz w:val="18"/>
        </w:rPr>
        <w:t>0019:     print(df.columns.tolist())</w:t>
      </w:r>
    </w:p>
    <w:p>
      <w:r>
        <w:rPr>
          <w:rFonts w:ascii="Courier New" w:hAnsi="Courier New"/>
          <w:sz w:val="18"/>
        </w:rPr>
        <w:t>0020:     print("📋 Colunas disponíveis:", df.columns.tolist())</w:t>
      </w:r>
    </w:p>
    <w:p>
      <w:r>
        <w:rPr>
          <w:rFonts w:ascii="Courier New" w:hAnsi="Courier New"/>
          <w:sz w:val="18"/>
        </w:rPr>
        <w:t xml:space="preserve">0021: </w:t>
      </w:r>
    </w:p>
    <w:p>
      <w:r>
        <w:rPr>
          <w:rFonts w:ascii="Courier New" w:hAnsi="Courier New"/>
          <w:sz w:val="18"/>
        </w:rPr>
        <w:t>0022:     colunas_entrada = ['taxa_ingresso', 'vagas_totais']</w:t>
      </w:r>
    </w:p>
    <w:p>
      <w:r>
        <w:rPr>
          <w:rFonts w:ascii="Courier New" w:hAnsi="Courier New"/>
          <w:sz w:val="18"/>
        </w:rPr>
        <w:t xml:space="preserve">0023: </w:t>
      </w:r>
    </w:p>
    <w:p>
      <w:r>
        <w:rPr>
          <w:rFonts w:ascii="Courier New" w:hAnsi="Courier New"/>
          <w:sz w:val="18"/>
        </w:rPr>
        <w:t>0024:     if not all(col in df.columns for col in colunas_entrada):</w:t>
      </w:r>
    </w:p>
    <w:p>
      <w:r>
        <w:rPr>
          <w:rFonts w:ascii="Courier New" w:hAnsi="Courier New"/>
          <w:sz w:val="18"/>
        </w:rPr>
        <w:t>0025:         raise ValueError(f"❌ Colunas necessárias não encontradas: {colunas_entrada}")</w:t>
      </w:r>
    </w:p>
    <w:p>
      <w:r>
        <w:rPr>
          <w:rFonts w:ascii="Courier New" w:hAnsi="Courier New"/>
          <w:sz w:val="18"/>
        </w:rPr>
        <w:t xml:space="preserve">0026: </w:t>
      </w:r>
    </w:p>
    <w:p>
      <w:r>
        <w:rPr>
          <w:rFonts w:ascii="Courier New" w:hAnsi="Courier New"/>
          <w:sz w:val="18"/>
        </w:rPr>
        <w:t>0027:     # Seleciona apenas features</w:t>
      </w:r>
    </w:p>
    <w:p>
      <w:r>
        <w:rPr>
          <w:rFonts w:ascii="Courier New" w:hAnsi="Courier New"/>
          <w:sz w:val="18"/>
        </w:rPr>
        <w:t>0028:     df_modelo = df[colunas_entrada].copy()</w:t>
      </w:r>
    </w:p>
    <w:p>
      <w:r>
        <w:rPr>
          <w:rFonts w:ascii="Courier New" w:hAnsi="Courier New"/>
          <w:sz w:val="18"/>
        </w:rPr>
        <w:t>0029:     # df_modelo.columns = ['feature1', 'feature2']</w:t>
      </w:r>
    </w:p>
    <w:p>
      <w:r>
        <w:rPr>
          <w:rFonts w:ascii="Courier New" w:hAnsi="Courier New"/>
          <w:sz w:val="18"/>
        </w:rPr>
        <w:t xml:space="preserve">0030: </w:t>
      </w:r>
    </w:p>
    <w:p>
      <w:r>
        <w:rPr>
          <w:rFonts w:ascii="Courier New" w:hAnsi="Courier New"/>
          <w:sz w:val="18"/>
        </w:rPr>
        <w:t>0031:     if 'taxa_evasao' in df.columns:</w:t>
      </w:r>
    </w:p>
    <w:p>
      <w:r>
        <w:rPr>
          <w:rFonts w:ascii="Courier New" w:hAnsi="Courier New"/>
          <w:sz w:val="18"/>
        </w:rPr>
        <w:t>0032:         df_modelo['target'] = df['taxa_evasao']</w:t>
      </w:r>
    </w:p>
    <w:p>
      <w:r>
        <w:rPr>
          <w:rFonts w:ascii="Courier New" w:hAnsi="Courier New"/>
          <w:sz w:val="18"/>
        </w:rPr>
        <w:t>0033:     else:</w:t>
      </w:r>
    </w:p>
    <w:p>
      <w:r>
        <w:rPr>
          <w:rFonts w:ascii="Courier New" w:hAnsi="Courier New"/>
          <w:sz w:val="18"/>
        </w:rPr>
        <w:t>0034:         raise ValueError("❌ Coluna 'taxa_evasao' não encontrada para definir como target.")</w:t>
      </w:r>
    </w:p>
    <w:p>
      <w:r>
        <w:rPr>
          <w:rFonts w:ascii="Courier New" w:hAnsi="Courier New"/>
          <w:sz w:val="18"/>
        </w:rPr>
        <w:t xml:space="preserve">0035: </w:t>
      </w:r>
    </w:p>
    <w:p>
      <w:r>
        <w:rPr>
          <w:rFonts w:ascii="Courier New" w:hAnsi="Courier New"/>
          <w:sz w:val="18"/>
        </w:rPr>
        <w:t>0036:     # Salva em CSV</w:t>
      </w:r>
    </w:p>
    <w:p>
      <w:r>
        <w:rPr>
          <w:rFonts w:ascii="Courier New" w:hAnsi="Courier New"/>
          <w:sz w:val="18"/>
        </w:rPr>
        <w:t>0037:     os.makedirs(os.path.dirname(caminho_saida), exist_ok=True)</w:t>
      </w:r>
    </w:p>
    <w:p>
      <w:r>
        <w:rPr>
          <w:rFonts w:ascii="Courier New" w:hAnsi="Courier New"/>
          <w:sz w:val="18"/>
        </w:rPr>
        <w:t>0038:     df_modelo.to_csv(caminho_saida, index=False)</w:t>
      </w:r>
    </w:p>
    <w:p>
      <w:r>
        <w:rPr>
          <w:rFonts w:ascii="Courier New" w:hAnsi="Courier New"/>
          <w:sz w:val="18"/>
        </w:rPr>
        <w:t>0039:     print(f"✅ Arquivo de entrada para os modelos salvo em: {caminho_saida}")</w:t>
      </w:r>
    </w:p>
    <w:p>
      <w:r>
        <w:rPr>
          <w:rFonts w:ascii="Courier New" w:hAnsi="Courier New"/>
          <w:sz w:val="18"/>
        </w:rPr>
        <w:t xml:space="preserve">0040: </w:t>
      </w:r>
    </w:p>
    <w:p>
      <w:r>
        <w:rPr>
          <w:rFonts w:ascii="Courier New" w:hAnsi="Courier New"/>
          <w:sz w:val="18"/>
        </w:rPr>
        <w:t>0041: except Exception as e:</w:t>
      </w:r>
    </w:p>
    <w:p>
      <w:r>
        <w:rPr>
          <w:rFonts w:ascii="Courier New" w:hAnsi="Courier New"/>
          <w:sz w:val="18"/>
        </w:rPr>
        <w:t>0042:     print(f"❌ Erro ao preparar entrada dos modelos: {e}")</w:t>
      </w:r>
    </w:p>
    <w:p>
      <w:r>
        <w:br w:type="page"/>
      </w:r>
    </w:p>
    <w:p>
      <w:pPr>
        <w:pStyle w:val="Heading2"/>
      </w:pPr>
      <w:r>
        <w:t>gerar_base_modelo.py</w:t>
      </w:r>
    </w:p>
    <w:p>
      <w:r>
        <w:rPr>
          <w:rFonts w:ascii="Courier New" w:hAnsi="Courier New"/>
          <w:sz w:val="18"/>
        </w:rPr>
        <w:t>0001: # Path: scripts/modelagem/gerar_base_modelo.py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scripts/modelagem/gerar_base_modelo.py</w:t>
      </w:r>
    </w:p>
    <w:p>
      <w:r>
        <w:rPr>
          <w:rFonts w:ascii="Courier New" w:hAnsi="Courier New"/>
          <w:sz w:val="18"/>
        </w:rPr>
        <w:t>0006: from tensorflow.keras.models import Sequential</w:t>
      </w:r>
    </w:p>
    <w:p>
      <w:r>
        <w:rPr>
          <w:rFonts w:ascii="Courier New" w:hAnsi="Courier New"/>
          <w:sz w:val="18"/>
        </w:rPr>
        <w:t>0007: from tensorflow.keras.layers import Dense, Input</w:t>
      </w:r>
    </w:p>
    <w:p>
      <w:r>
        <w:rPr>
          <w:rFonts w:ascii="Courier New" w:hAnsi="Courier New"/>
          <w:sz w:val="18"/>
        </w:rPr>
        <w:t>0008: from tensorflow.keras.losses import MeanSquaredError</w:t>
      </w:r>
    </w:p>
    <w:p>
      <w:r>
        <w:rPr>
          <w:rFonts w:ascii="Courier New" w:hAnsi="Courier New"/>
          <w:sz w:val="18"/>
        </w:rPr>
        <w:t>0009: from tensorflow.keras.metrics import MeanAbsoluteError</w:t>
      </w:r>
    </w:p>
    <w:p>
      <w:r>
        <w:rPr>
          <w:rFonts w:ascii="Courier New" w:hAnsi="Courier New"/>
          <w:sz w:val="18"/>
        </w:rPr>
        <w:t xml:space="preserve">0010: </w:t>
      </w:r>
    </w:p>
    <w:p>
      <w:r>
        <w:rPr>
          <w:rFonts w:ascii="Courier New" w:hAnsi="Courier New"/>
          <w:sz w:val="18"/>
        </w:rPr>
        <w:t>0011: model = Sequential([</w:t>
      </w:r>
    </w:p>
    <w:p>
      <w:r>
        <w:rPr>
          <w:rFonts w:ascii="Courier New" w:hAnsi="Courier New"/>
          <w:sz w:val="18"/>
        </w:rPr>
        <w:t>0012:     Input(shape=(2,)),</w:t>
      </w:r>
    </w:p>
    <w:p>
      <w:r>
        <w:rPr>
          <w:rFonts w:ascii="Courier New" w:hAnsi="Courier New"/>
          <w:sz w:val="18"/>
        </w:rPr>
        <w:t>0013:     Dense(64, activation='relu'),</w:t>
      </w:r>
    </w:p>
    <w:p>
      <w:r>
        <w:rPr>
          <w:rFonts w:ascii="Courier New" w:hAnsi="Courier New"/>
          <w:sz w:val="18"/>
        </w:rPr>
        <w:t>0014:     Dense(32, activation='relu'),</w:t>
      </w:r>
    </w:p>
    <w:p>
      <w:r>
        <w:rPr>
          <w:rFonts w:ascii="Courier New" w:hAnsi="Courier New"/>
          <w:sz w:val="18"/>
        </w:rPr>
        <w:t>0015:     Dense(16, activation='relu'),</w:t>
      </w:r>
    </w:p>
    <w:p>
      <w:r>
        <w:rPr>
          <w:rFonts w:ascii="Courier New" w:hAnsi="Courier New"/>
          <w:sz w:val="18"/>
        </w:rPr>
        <w:t>0016:     Dense(1, activation='linear')</w:t>
      </w:r>
    </w:p>
    <w:p>
      <w:r>
        <w:rPr>
          <w:rFonts w:ascii="Courier New" w:hAnsi="Courier New"/>
          <w:sz w:val="18"/>
        </w:rPr>
        <w:t>0017: ])</w:t>
      </w:r>
    </w:p>
    <w:p>
      <w:r>
        <w:rPr>
          <w:rFonts w:ascii="Courier New" w:hAnsi="Courier New"/>
          <w:sz w:val="18"/>
        </w:rPr>
        <w:t xml:space="preserve">0018: </w:t>
      </w:r>
    </w:p>
    <w:p>
      <w:r>
        <w:rPr>
          <w:rFonts w:ascii="Courier New" w:hAnsi="Courier New"/>
          <w:sz w:val="18"/>
        </w:rPr>
        <w:t>0019: model.compile(optimizer='adam', loss=MeanSquaredError(), metrics=[MeanAbsoluteError()])</w:t>
      </w:r>
    </w:p>
    <w:p>
      <w:r>
        <w:rPr>
          <w:rFonts w:ascii="Courier New" w:hAnsi="Courier New"/>
          <w:sz w:val="18"/>
        </w:rPr>
        <w:t>0020: model.save('modelos/base_modelo_neural.h5')</w:t>
      </w:r>
    </w:p>
    <w:p>
      <w:r>
        <w:br w:type="page"/>
      </w:r>
    </w:p>
    <w:p>
      <w:pPr>
        <w:pStyle w:val="Heading2"/>
      </w:pPr>
      <w:r>
        <w:t>treinamento_modelo_original.py</w:t>
      </w:r>
    </w:p>
    <w:p>
      <w:r>
        <w:rPr>
          <w:rFonts w:ascii="Courier New" w:hAnsi="Courier New"/>
          <w:sz w:val="18"/>
        </w:rPr>
        <w:t>0001: # Path: scripts/modelagem/treinamento_modelo_original.py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Este script treina modelos de aprendizado de máquina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 xml:space="preserve">0019: </w:t>
      </w:r>
    </w:p>
    <w:p>
      <w:r>
        <w:rPr>
          <w:rFonts w:ascii="Courier New" w:hAnsi="Courier New"/>
          <w:sz w:val="18"/>
        </w:rPr>
        <w:t>0020: def main():</w:t>
      </w:r>
    </w:p>
    <w:p>
      <w:r>
        <w:rPr>
          <w:rFonts w:ascii="Courier New" w:hAnsi="Courier New"/>
          <w:sz w:val="18"/>
        </w:rPr>
        <w:t>0021:     # Caminho para os dados processados</w:t>
      </w:r>
    </w:p>
    <w:p>
      <w:r>
        <w:rPr>
          <w:rFonts w:ascii="Courier New" w:hAnsi="Courier New"/>
          <w:sz w:val="18"/>
        </w:rPr>
        <w:t>0022:     caminho_dados = './dados/processado/dados_ingresso_evasao_conclusao.csv'</w:t>
      </w:r>
    </w:p>
    <w:p>
      <w:r>
        <w:rPr>
          <w:rFonts w:ascii="Courier New" w:hAnsi="Courier New"/>
          <w:sz w:val="18"/>
        </w:rPr>
        <w:t>0023:     df = pd.read_csv(caminho_dados, sep=';', encoding='utf-8', low_memory=False)</w:t>
      </w:r>
    </w:p>
    <w:p>
      <w:r>
        <w:rPr>
          <w:rFonts w:ascii="Courier New" w:hAnsi="Courier New"/>
          <w:sz w:val="18"/>
        </w:rPr>
        <w:t xml:space="preserve">0024: </w:t>
      </w:r>
    </w:p>
    <w:p>
      <w:r>
        <w:rPr>
          <w:rFonts w:ascii="Courier New" w:hAnsi="Courier New"/>
          <w:sz w:val="18"/>
        </w:rPr>
        <w:t>0025:     # Definir caminho_modelo (com caminho relativo) antes de utilizá-lo em qualquer parte</w:t>
      </w:r>
    </w:p>
    <w:p>
      <w:r>
        <w:rPr>
          <w:rFonts w:ascii="Courier New" w:hAnsi="Courier New"/>
          <w:sz w:val="18"/>
        </w:rPr>
        <w:t>0026:     caminho_modelo = './modelos/modelos_salvos'</w:t>
      </w:r>
    </w:p>
    <w:p>
      <w:r>
        <w:rPr>
          <w:rFonts w:ascii="Courier New" w:hAnsi="Courier New"/>
          <w:sz w:val="18"/>
        </w:rPr>
        <w:t>0027:     os.makedirs(caminho_modelo, exist_ok=True)</w:t>
      </w:r>
    </w:p>
    <w:p>
      <w:r>
        <w:rPr>
          <w:rFonts w:ascii="Courier New" w:hAnsi="Courier New"/>
          <w:sz w:val="18"/>
        </w:rPr>
        <w:t xml:space="preserve">0028: </w:t>
      </w:r>
    </w:p>
    <w:p>
      <w:r>
        <w:rPr>
          <w:rFonts w:ascii="Courier New" w:hAnsi="Courier New"/>
          <w:sz w:val="18"/>
        </w:rPr>
        <w:t>0029:     # Treinamento para prever ingressantes e concluintes</w:t>
      </w:r>
    </w:p>
    <w:p>
      <w:r>
        <w:rPr>
          <w:rFonts w:ascii="Courier New" w:hAnsi="Courier New"/>
          <w:sz w:val="18"/>
        </w:rPr>
        <w:t>0030:     if all(col in df.columns for col in ['numero_cursos', 'vagas', 'inscritos', 'docentes', 'ingressantes', 'concluintes']):</w:t>
      </w:r>
    </w:p>
    <w:p>
      <w:r>
        <w:rPr>
          <w:rFonts w:ascii="Courier New" w:hAnsi="Courier New"/>
          <w:sz w:val="18"/>
        </w:rPr>
        <w:t>0031:         print("Treinando modelos para ingressantes e concluintes...")</w:t>
      </w:r>
    </w:p>
    <w:p>
      <w:r>
        <w:rPr>
          <w:rFonts w:ascii="Courier New" w:hAnsi="Courier New"/>
          <w:sz w:val="18"/>
        </w:rPr>
        <w:t xml:space="preserve">0032: </w:t>
      </w:r>
    </w:p>
    <w:p>
      <w:r>
        <w:rPr>
          <w:rFonts w:ascii="Courier New" w:hAnsi="Courier New"/>
          <w:sz w:val="18"/>
        </w:rPr>
        <w:t>0033:         # Features e targets para previsões de ingressantes e concluintes</w:t>
      </w:r>
    </w:p>
    <w:p>
      <w:r>
        <w:rPr>
          <w:rFonts w:ascii="Courier New" w:hAnsi="Courier New"/>
          <w:sz w:val="18"/>
        </w:rPr>
        <w:t>0034:         X = df[['numero_cursos', 'vagas', 'inscritos', 'docentes']]</w:t>
      </w:r>
    </w:p>
    <w:p>
      <w:r>
        <w:rPr>
          <w:rFonts w:ascii="Courier New" w:hAnsi="Courier New"/>
          <w:sz w:val="18"/>
        </w:rPr>
        <w:t>0035:         y_ingressantes = df['ingressantes']</w:t>
      </w:r>
    </w:p>
    <w:p>
      <w:r>
        <w:rPr>
          <w:rFonts w:ascii="Courier New" w:hAnsi="Courier New"/>
          <w:sz w:val="18"/>
        </w:rPr>
        <w:t>0036:         y_concluintes = df['concluintes']</w:t>
      </w:r>
    </w:p>
    <w:p>
      <w:r>
        <w:rPr>
          <w:rFonts w:ascii="Courier New" w:hAnsi="Courier New"/>
          <w:sz w:val="18"/>
        </w:rPr>
        <w:t xml:space="preserve">0037: </w:t>
      </w:r>
    </w:p>
    <w:p>
      <w:r>
        <w:rPr>
          <w:rFonts w:ascii="Courier New" w:hAnsi="Courier New"/>
          <w:sz w:val="18"/>
        </w:rPr>
        <w:t>0038:         # Divisão dos dados para ingressantes</w:t>
      </w:r>
    </w:p>
    <w:p>
      <w:r>
        <w:rPr>
          <w:rFonts w:ascii="Courier New" w:hAnsi="Courier New"/>
          <w:sz w:val="18"/>
        </w:rPr>
        <w:t>0039:         X_train_ing, X_test_ing, y_train_ing, y_test_ing = train_test_split(X, y_ingressantes, test_size=0.2, random_state=42)</w:t>
      </w:r>
    </w:p>
    <w:p>
      <w:r>
        <w:rPr>
          <w:rFonts w:ascii="Courier New" w:hAnsi="Courier New"/>
          <w:sz w:val="18"/>
        </w:rPr>
        <w:t xml:space="preserve">0040: </w:t>
      </w:r>
    </w:p>
    <w:p>
      <w:r>
        <w:rPr>
          <w:rFonts w:ascii="Courier New" w:hAnsi="Courier New"/>
          <w:sz w:val="18"/>
        </w:rPr>
        <w:t>0041:         # Modelo Random Forest para ingressantes</w:t>
      </w:r>
    </w:p>
    <w:p>
      <w:r>
        <w:rPr>
          <w:rFonts w:ascii="Courier New" w:hAnsi="Courier New"/>
          <w:sz w:val="18"/>
        </w:rPr>
        <w:t>0042:         modelo_ingressantes = RandomForestRegressor(random_state=42)</w:t>
      </w:r>
    </w:p>
    <w:p>
      <w:r>
        <w:rPr>
          <w:rFonts w:ascii="Courier New" w:hAnsi="Courier New"/>
          <w:sz w:val="18"/>
        </w:rPr>
        <w:t>0043:         modelo_ingressantes.fit(X_train_ing, y_train_ing)</w:t>
      </w:r>
    </w:p>
    <w:p>
      <w:r>
        <w:rPr>
          <w:rFonts w:ascii="Courier New" w:hAnsi="Courier New"/>
          <w:sz w:val="18"/>
        </w:rPr>
        <w:t>0044:         score_ingressantes = modelo_ingressantes.score(X_test_ing, y_test_ing)</w:t>
      </w:r>
    </w:p>
    <w:p>
      <w:r>
        <w:rPr>
          <w:rFonts w:ascii="Courier New" w:hAnsi="Courier New"/>
          <w:sz w:val="18"/>
        </w:rPr>
        <w:t>0045:         print(f"Score para ingressantes: {score_ingressantes:.4f}")</w:t>
      </w:r>
    </w:p>
    <w:p>
      <w:r>
        <w:rPr>
          <w:rFonts w:ascii="Courier New" w:hAnsi="Courier New"/>
          <w:sz w:val="18"/>
        </w:rPr>
        <w:t xml:space="preserve">0046: </w:t>
      </w:r>
    </w:p>
    <w:p>
      <w:r>
        <w:rPr>
          <w:rFonts w:ascii="Courier New" w:hAnsi="Courier New"/>
          <w:sz w:val="18"/>
        </w:rPr>
        <w:t>0047:         # Divisão dos dados para concluintes</w:t>
      </w:r>
    </w:p>
    <w:p>
      <w:r>
        <w:rPr>
          <w:rFonts w:ascii="Courier New" w:hAnsi="Courier New"/>
          <w:sz w:val="18"/>
        </w:rPr>
        <w:t>0048:         X_train_conc, X_test_conc, y_train_conc, y_test_conc = train_test_split(X, y_concluintes, test_size=0.2, random_state=42)</w:t>
      </w:r>
    </w:p>
    <w:p>
      <w:r>
        <w:rPr>
          <w:rFonts w:ascii="Courier New" w:hAnsi="Courier New"/>
          <w:sz w:val="18"/>
        </w:rPr>
        <w:t xml:space="preserve">0049: </w:t>
      </w:r>
    </w:p>
    <w:p>
      <w:r>
        <w:rPr>
          <w:rFonts w:ascii="Courier New" w:hAnsi="Courier New"/>
          <w:sz w:val="18"/>
        </w:rPr>
        <w:t>0050:         # Modelo Random Forest para concluintes</w:t>
      </w:r>
    </w:p>
    <w:p>
      <w:r>
        <w:rPr>
          <w:rFonts w:ascii="Courier New" w:hAnsi="Courier New"/>
          <w:sz w:val="18"/>
        </w:rPr>
        <w:t>0051:         modelo_concluintes = RandomForestRegressor(random_state=42)</w:t>
      </w:r>
    </w:p>
    <w:p>
      <w:r>
        <w:rPr>
          <w:rFonts w:ascii="Courier New" w:hAnsi="Courier New"/>
          <w:sz w:val="18"/>
        </w:rPr>
        <w:t>0052:         modelo_concluintes.fit(X_train_conc, y_train_conc)</w:t>
      </w:r>
    </w:p>
    <w:p>
      <w:r>
        <w:rPr>
          <w:rFonts w:ascii="Courier New" w:hAnsi="Courier New"/>
          <w:sz w:val="18"/>
        </w:rPr>
        <w:t>0053:         score_concluintes = modelo_concluintes.score(X_test_conc, y_test_conc)</w:t>
      </w:r>
    </w:p>
    <w:p>
      <w:r>
        <w:rPr>
          <w:rFonts w:ascii="Courier New" w:hAnsi="Courier New"/>
          <w:sz w:val="18"/>
        </w:rPr>
        <w:t>0054:         print(f"Score para concluintes: {score_concluintes:.4f}")</w:t>
      </w:r>
    </w:p>
    <w:p>
      <w:r>
        <w:rPr>
          <w:rFonts w:ascii="Courier New" w:hAnsi="Courier New"/>
          <w:sz w:val="18"/>
        </w:rPr>
        <w:t xml:space="preserve">0055: </w:t>
      </w:r>
    </w:p>
    <w:p>
      <w:r>
        <w:rPr>
          <w:rFonts w:ascii="Courier New" w:hAnsi="Courier New"/>
          <w:sz w:val="18"/>
        </w:rPr>
        <w:t>0056:         # Salvar modelos de ingressantes e concluintes</w:t>
      </w:r>
    </w:p>
    <w:p>
      <w:r>
        <w:rPr>
          <w:rFonts w:ascii="Courier New" w:hAnsi="Courier New"/>
          <w:sz w:val="18"/>
        </w:rPr>
        <w:t>0057:         joblib.dump(modelo_ingressantes, os.path.join(caminho_modelo, 'modelo_ingressantes.pkl'))</w:t>
      </w:r>
    </w:p>
    <w:p>
      <w:r>
        <w:rPr>
          <w:rFonts w:ascii="Courier New" w:hAnsi="Courier New"/>
          <w:sz w:val="18"/>
        </w:rPr>
        <w:t>0058:         joblib.dump(modelo_concluintes, os.path.join(caminho_modelo, 'modelo_concluintes.pkl'))</w:t>
      </w:r>
    </w:p>
    <w:p>
      <w:r>
        <w:rPr>
          <w:rFonts w:ascii="Courier New" w:hAnsi="Courier New"/>
          <w:sz w:val="18"/>
        </w:rPr>
        <w:t xml:space="preserve">0059: </w:t>
      </w:r>
    </w:p>
    <w:p>
      <w:r>
        <w:rPr>
          <w:rFonts w:ascii="Courier New" w:hAnsi="Courier New"/>
          <w:sz w:val="18"/>
        </w:rPr>
        <w:t>0060:     # Treinamento para taxas de evasão</w:t>
      </w:r>
    </w:p>
    <w:p>
      <w:r>
        <w:rPr>
          <w:rFonts w:ascii="Courier New" w:hAnsi="Courier New"/>
          <w:sz w:val="18"/>
        </w:rPr>
        <w:t>0061:     print("Treinando modelos para taxa de evasão...")</w:t>
      </w:r>
    </w:p>
    <w:p>
      <w:r>
        <w:rPr>
          <w:rFonts w:ascii="Courier New" w:hAnsi="Courier New"/>
          <w:sz w:val="18"/>
        </w:rPr>
        <w:t xml:space="preserve">0062: </w:t>
      </w:r>
    </w:p>
    <w:p>
      <w:r>
        <w:rPr>
          <w:rFonts w:ascii="Courier New" w:hAnsi="Courier New"/>
          <w:sz w:val="18"/>
        </w:rPr>
        <w:t>0063:     # Filtrar as variáveis relevantes</w:t>
      </w:r>
    </w:p>
    <w:p>
      <w:r>
        <w:rPr>
          <w:rFonts w:ascii="Courier New" w:hAnsi="Courier New"/>
          <w:sz w:val="18"/>
        </w:rPr>
        <w:t>0064:     colunas_relevantes = ['taxa_ingresso', 'taxa_evasao', 'taxa_conclusao']</w:t>
      </w:r>
    </w:p>
    <w:p>
      <w:r>
        <w:rPr>
          <w:rFonts w:ascii="Courier New" w:hAnsi="Courier New"/>
          <w:sz w:val="18"/>
        </w:rPr>
        <w:t>0065:     df = df[colunas_relevantes].dropna()</w:t>
      </w:r>
    </w:p>
    <w:p>
      <w:r>
        <w:rPr>
          <w:rFonts w:ascii="Courier New" w:hAnsi="Courier New"/>
          <w:sz w:val="18"/>
        </w:rPr>
        <w:t xml:space="preserve">0066: </w:t>
      </w:r>
    </w:p>
    <w:p>
      <w:r>
        <w:rPr>
          <w:rFonts w:ascii="Courier New" w:hAnsi="Courier New"/>
          <w:sz w:val="18"/>
        </w:rPr>
        <w:t>0067:     # Dividir as features e o target</w:t>
      </w:r>
    </w:p>
    <w:p>
      <w:r>
        <w:rPr>
          <w:rFonts w:ascii="Courier New" w:hAnsi="Courier New"/>
          <w:sz w:val="18"/>
        </w:rPr>
        <w:t>0068:     X = df[['taxa_ingresso', 'taxa_conclusao']]</w:t>
      </w:r>
    </w:p>
    <w:p>
      <w:r>
        <w:rPr>
          <w:rFonts w:ascii="Courier New" w:hAnsi="Courier New"/>
          <w:sz w:val="18"/>
        </w:rPr>
        <w:t>0069:     y = df['taxa_evasao']</w:t>
      </w:r>
    </w:p>
    <w:p>
      <w:r>
        <w:rPr>
          <w:rFonts w:ascii="Courier New" w:hAnsi="Courier New"/>
          <w:sz w:val="18"/>
        </w:rPr>
        <w:t xml:space="preserve">0070: </w:t>
      </w:r>
    </w:p>
    <w:p>
      <w:r>
        <w:rPr>
          <w:rFonts w:ascii="Courier New" w:hAnsi="Courier New"/>
          <w:sz w:val="18"/>
        </w:rPr>
        <w:t>0071:     # Dividir os dados em treino e teste</w:t>
      </w:r>
    </w:p>
    <w:p>
      <w:r>
        <w:rPr>
          <w:rFonts w:ascii="Courier New" w:hAnsi="Courier New"/>
          <w:sz w:val="18"/>
        </w:rPr>
        <w:t>0072:     X_train, X_test, y_train, y_test = train_test_split(X, y, test_size=0.2, random_state=42)</w:t>
      </w:r>
    </w:p>
    <w:p>
      <w:r>
        <w:rPr>
          <w:rFonts w:ascii="Courier New" w:hAnsi="Courier New"/>
          <w:sz w:val="18"/>
        </w:rPr>
        <w:t xml:space="preserve">0073: </w:t>
      </w:r>
    </w:p>
    <w:p>
      <w:r>
        <w:rPr>
          <w:rFonts w:ascii="Courier New" w:hAnsi="Courier New"/>
          <w:sz w:val="18"/>
        </w:rPr>
        <w:t>0074:     # Treinar dois modelos: Regressão Linear e Random Forest</w:t>
      </w:r>
    </w:p>
    <w:p>
      <w:r>
        <w:rPr>
          <w:rFonts w:ascii="Courier New" w:hAnsi="Courier New"/>
          <w:sz w:val="18"/>
        </w:rPr>
        <w:t>0075:     # Modelo 1: Regressão Linear</w:t>
      </w:r>
    </w:p>
    <w:p>
      <w:r>
        <w:rPr>
          <w:rFonts w:ascii="Courier New" w:hAnsi="Courier New"/>
          <w:sz w:val="18"/>
        </w:rPr>
        <w:t>0076:     modelo_linear = LinearRegression()</w:t>
      </w:r>
    </w:p>
    <w:p>
      <w:r>
        <w:rPr>
          <w:rFonts w:ascii="Courier New" w:hAnsi="Courier New"/>
          <w:sz w:val="18"/>
        </w:rPr>
        <w:t>0077:     modelo_linear.fit(X_train, y_train)</w:t>
      </w:r>
    </w:p>
    <w:p>
      <w:r>
        <w:rPr>
          <w:rFonts w:ascii="Courier New" w:hAnsi="Courier New"/>
          <w:sz w:val="18"/>
        </w:rPr>
        <w:t>0078:     y_pred_linear = modelo_linear.predict(X_test)</w:t>
      </w:r>
    </w:p>
    <w:p>
      <w:r>
        <w:rPr>
          <w:rFonts w:ascii="Courier New" w:hAnsi="Courier New"/>
          <w:sz w:val="18"/>
        </w:rPr>
        <w:t>0079:     mse_linear = mean_squared_error(y_test, y_pred_linear)</w:t>
      </w:r>
    </w:p>
    <w:p>
      <w:r>
        <w:rPr>
          <w:rFonts w:ascii="Courier New" w:hAnsi="Courier New"/>
          <w:sz w:val="18"/>
        </w:rPr>
        <w:t>0080:     r2_linear = r2_score(y_test, y_pred_linear)</w:t>
      </w:r>
    </w:p>
    <w:p>
      <w:r>
        <w:rPr>
          <w:rFonts w:ascii="Courier New" w:hAnsi="Courier New"/>
          <w:sz w:val="18"/>
        </w:rPr>
        <w:t xml:space="preserve">0081: </w:t>
      </w:r>
    </w:p>
    <w:p>
      <w:r>
        <w:rPr>
          <w:rFonts w:ascii="Courier New" w:hAnsi="Courier New"/>
          <w:sz w:val="18"/>
        </w:rPr>
        <w:t>0082:     # Modelo 2: Random Forest</w:t>
      </w:r>
    </w:p>
    <w:p>
      <w:r>
        <w:rPr>
          <w:rFonts w:ascii="Courier New" w:hAnsi="Courier New"/>
          <w:sz w:val="18"/>
        </w:rPr>
        <w:t>0083:     modelo_rf = RandomForestRegressor(n_estimators=100, random_state=42)</w:t>
      </w:r>
    </w:p>
    <w:p>
      <w:r>
        <w:rPr>
          <w:rFonts w:ascii="Courier New" w:hAnsi="Courier New"/>
          <w:sz w:val="18"/>
        </w:rPr>
        <w:t>0084:     modelo_rf.fit(X_train, y_train)</w:t>
      </w:r>
    </w:p>
    <w:p>
      <w:r>
        <w:rPr>
          <w:rFonts w:ascii="Courier New" w:hAnsi="Courier New"/>
          <w:sz w:val="18"/>
        </w:rPr>
        <w:t>0085:     y_pred_rf = modelo_rf.predict(X_test)</w:t>
      </w:r>
    </w:p>
    <w:p>
      <w:r>
        <w:rPr>
          <w:rFonts w:ascii="Courier New" w:hAnsi="Courier New"/>
          <w:sz w:val="18"/>
        </w:rPr>
        <w:t>0086:     mse_rf = mean_squared_error(y_test, y_pred_rf)</w:t>
      </w:r>
    </w:p>
    <w:p>
      <w:r>
        <w:rPr>
          <w:rFonts w:ascii="Courier New" w:hAnsi="Courier New"/>
          <w:sz w:val="18"/>
        </w:rPr>
        <w:t>0087:     r2_rf = r2_score(y_test, y_pred_rf)</w:t>
      </w:r>
    </w:p>
    <w:p>
      <w:r>
        <w:rPr>
          <w:rFonts w:ascii="Courier New" w:hAnsi="Courier New"/>
          <w:sz w:val="18"/>
        </w:rPr>
        <w:t xml:space="preserve">0088: </w:t>
      </w:r>
    </w:p>
    <w:p>
      <w:r>
        <w:rPr>
          <w:rFonts w:ascii="Courier New" w:hAnsi="Courier New"/>
          <w:sz w:val="18"/>
        </w:rPr>
        <w:t>0089:     # Escolher o melhor modelo baseado no R²</w:t>
      </w:r>
    </w:p>
    <w:p>
      <w:r>
        <w:rPr>
          <w:rFonts w:ascii="Courier New" w:hAnsi="Courier New"/>
          <w:sz w:val="18"/>
        </w:rPr>
        <w:t>0090:     melhor_modelo = modelo_rf if r2_rf &gt; r2_linear else modelo_linear</w:t>
      </w:r>
    </w:p>
    <w:p>
      <w:r>
        <w:rPr>
          <w:rFonts w:ascii="Courier New" w:hAnsi="Courier New"/>
          <w:sz w:val="18"/>
        </w:rPr>
        <w:t>0091:     nome_melhor_modelo = 'Random Forest' if r2_rf &gt; r2_linear else 'Regressão Linear'</w:t>
      </w:r>
    </w:p>
    <w:p>
      <w:r>
        <w:rPr>
          <w:rFonts w:ascii="Courier New" w:hAnsi="Courier New"/>
          <w:sz w:val="18"/>
        </w:rPr>
        <w:t xml:space="preserve">0092: </w:t>
      </w:r>
    </w:p>
    <w:p>
      <w:r>
        <w:rPr>
          <w:rFonts w:ascii="Courier New" w:hAnsi="Courier New"/>
          <w:sz w:val="18"/>
        </w:rPr>
        <w:t>0093:     # Salvar o modelo escolhido</w:t>
      </w:r>
    </w:p>
    <w:p>
      <w:r>
        <w:rPr>
          <w:rFonts w:ascii="Courier New" w:hAnsi="Courier New"/>
          <w:sz w:val="18"/>
        </w:rPr>
        <w:t>0094:     joblib.dump(melhor_modelo, os.path.join(caminho_modelo, 'modelo_melhor_evasao.pkl'))</w:t>
      </w:r>
    </w:p>
    <w:p>
      <w:r>
        <w:rPr>
          <w:rFonts w:ascii="Courier New" w:hAnsi="Courier New"/>
          <w:sz w:val="18"/>
        </w:rPr>
        <w:t xml:space="preserve">0095: </w:t>
      </w:r>
    </w:p>
    <w:p>
      <w:r>
        <w:rPr>
          <w:rFonts w:ascii="Courier New" w:hAnsi="Courier New"/>
          <w:sz w:val="18"/>
        </w:rPr>
        <w:t>0096:     # Salvar as métricas dos modelos</w:t>
      </w:r>
    </w:p>
    <w:p>
      <w:r>
        <w:rPr>
          <w:rFonts w:ascii="Courier New" w:hAnsi="Courier New"/>
          <w:sz w:val="18"/>
        </w:rPr>
        <w:t>0097:     caminho_metricas = './modelos/resultados_modelos'</w:t>
      </w:r>
    </w:p>
    <w:p>
      <w:r>
        <w:rPr>
          <w:rFonts w:ascii="Courier New" w:hAnsi="Courier New"/>
          <w:sz w:val="18"/>
        </w:rPr>
        <w:t>0098:     os.makedirs(caminho_metricas, exist_ok=True)</w:t>
      </w:r>
    </w:p>
    <w:p>
      <w:r>
        <w:rPr>
          <w:rFonts w:ascii="Courier New" w:hAnsi="Courier New"/>
          <w:sz w:val="18"/>
        </w:rPr>
        <w:t>0099:     with open(os.path.join(caminho_metricas, 'metricas_modelos.txt'), 'w') as f:</w:t>
      </w:r>
    </w:p>
    <w:p>
      <w:r>
        <w:rPr>
          <w:rFonts w:ascii="Courier New" w:hAnsi="Courier New"/>
          <w:sz w:val="18"/>
        </w:rPr>
        <w:t>0100:         f.write(f"Modelo: {nome_melhor_modelo}\n")</w:t>
      </w:r>
    </w:p>
    <w:p>
      <w:r>
        <w:rPr>
          <w:rFonts w:ascii="Courier New" w:hAnsi="Courier New"/>
          <w:sz w:val="18"/>
        </w:rPr>
        <w:t>0101:         f.write(f"MSE - Regressão Linear: {mse_linear:.4f}, R²: {r2_linear:.4f}\n")</w:t>
      </w:r>
    </w:p>
    <w:p>
      <w:r>
        <w:rPr>
          <w:rFonts w:ascii="Courier New" w:hAnsi="Courier New"/>
          <w:sz w:val="18"/>
        </w:rPr>
        <w:t>0102:         f.write(f"MSE - Random Forest: {mse_rf:.4f}, R²: {r2_rf:.4f}\n")</w:t>
      </w:r>
    </w:p>
    <w:p>
      <w:r>
        <w:rPr>
          <w:rFonts w:ascii="Courier New" w:hAnsi="Courier New"/>
          <w:sz w:val="18"/>
        </w:rPr>
        <w:t>0103:         f.write(f"Melhor Modelo Selecionado: {nome_melhor_modelo}\n")</w:t>
      </w:r>
    </w:p>
    <w:p>
      <w:r>
        <w:rPr>
          <w:rFonts w:ascii="Courier New" w:hAnsi="Courier New"/>
          <w:sz w:val="18"/>
        </w:rPr>
        <w:t xml:space="preserve">0104: </w:t>
      </w:r>
    </w:p>
    <w:p>
      <w:r>
        <w:rPr>
          <w:rFonts w:ascii="Courier New" w:hAnsi="Courier New"/>
          <w:sz w:val="18"/>
        </w:rPr>
        <w:t>0105:     # Geração da Matriz de Confusão (binarizando a taxa de evasão com threshold de 0.5)</w:t>
      </w:r>
    </w:p>
    <w:p>
      <w:r>
        <w:rPr>
          <w:rFonts w:ascii="Courier New" w:hAnsi="Courier New"/>
          <w:sz w:val="18"/>
        </w:rPr>
        <w:t>0106:     threshold = 0.5</w:t>
      </w:r>
    </w:p>
    <w:p>
      <w:r>
        <w:rPr>
          <w:rFonts w:ascii="Courier New" w:hAnsi="Courier New"/>
          <w:sz w:val="18"/>
        </w:rPr>
        <w:t>0107:     y_test_class = (y_test &gt;= threshold).astype(int)</w:t>
      </w:r>
    </w:p>
    <w:p>
      <w:r>
        <w:rPr>
          <w:rFonts w:ascii="Courier New" w:hAnsi="Courier New"/>
          <w:sz w:val="18"/>
        </w:rPr>
        <w:t>0108:     y_pred_class = (melhor_modelo.predict(X_test) &gt;= threshold).astype(int)</w:t>
      </w:r>
    </w:p>
    <w:p>
      <w:r>
        <w:rPr>
          <w:rFonts w:ascii="Courier New" w:hAnsi="Courier New"/>
          <w:sz w:val="18"/>
        </w:rPr>
        <w:t>0109:     cm = confusion_matrix(y_test_class, y_pred_class)</w:t>
      </w:r>
    </w:p>
    <w:p>
      <w:r>
        <w:rPr>
          <w:rFonts w:ascii="Courier New" w:hAnsi="Courier New"/>
          <w:sz w:val="18"/>
        </w:rPr>
        <w:t>0110:     plt.figure(figsize=(6, 4))</w:t>
      </w:r>
    </w:p>
    <w:p>
      <w:r>
        <w:rPr>
          <w:rFonts w:ascii="Courier New" w:hAnsi="Courier New"/>
          <w:sz w:val="18"/>
        </w:rPr>
        <w:t>0111:     sns.heatmap(cm, annot=True, fmt='d', cmap='Blues')</w:t>
      </w:r>
    </w:p>
    <w:p>
      <w:r>
        <w:rPr>
          <w:rFonts w:ascii="Courier New" w:hAnsi="Courier New"/>
          <w:sz w:val="18"/>
        </w:rPr>
        <w:t>0112:     plt.title(f"Matriz de Confusão - {nome_melhor_modelo}")</w:t>
      </w:r>
    </w:p>
    <w:p>
      <w:r>
        <w:rPr>
          <w:rFonts w:ascii="Courier New" w:hAnsi="Courier New"/>
          <w:sz w:val="18"/>
        </w:rPr>
        <w:t>0113:     plt.xlabel("Predito")</w:t>
      </w:r>
    </w:p>
    <w:p>
      <w:r>
        <w:rPr>
          <w:rFonts w:ascii="Courier New" w:hAnsi="Courier New"/>
          <w:sz w:val="18"/>
        </w:rPr>
        <w:t>0114:     plt.ylabel("Verdadeiro")</w:t>
      </w:r>
    </w:p>
    <w:p>
      <w:r>
        <w:rPr>
          <w:rFonts w:ascii="Courier New" w:hAnsi="Courier New"/>
          <w:sz w:val="18"/>
        </w:rPr>
        <w:t>0115:     caminho_cm = os.path.join(caminho_metricas, 'matriz_confusao.png')</w:t>
      </w:r>
    </w:p>
    <w:p>
      <w:r>
        <w:rPr>
          <w:rFonts w:ascii="Courier New" w:hAnsi="Courier New"/>
          <w:sz w:val="18"/>
        </w:rPr>
        <w:t>0116:     plt.savefig(caminho_cm)</w:t>
      </w:r>
    </w:p>
    <w:p>
      <w:r>
        <w:rPr>
          <w:rFonts w:ascii="Courier New" w:hAnsi="Courier New"/>
          <w:sz w:val="18"/>
        </w:rPr>
        <w:t>0117:     plt.close()</w:t>
      </w:r>
    </w:p>
    <w:p>
      <w:r>
        <w:rPr>
          <w:rFonts w:ascii="Courier New" w:hAnsi="Courier New"/>
          <w:sz w:val="18"/>
        </w:rPr>
        <w:t xml:space="preserve">0118: </w:t>
      </w:r>
    </w:p>
    <w:p>
      <w:r>
        <w:rPr>
          <w:rFonts w:ascii="Courier New" w:hAnsi="Courier New"/>
          <w:sz w:val="18"/>
        </w:rPr>
        <w:t>0119:     print(f"Treinamento concluído. Melhor modelo para evasão: {nome_melhor_modelo}")</w:t>
      </w:r>
    </w:p>
    <w:p>
      <w:r>
        <w:rPr>
          <w:rFonts w:ascii="Courier New" w:hAnsi="Courier New"/>
          <w:sz w:val="18"/>
        </w:rPr>
        <w:t>0120:     print(f"Métricas salvas em: {caminho_metricas}")</w:t>
      </w:r>
    </w:p>
    <w:p>
      <w:r>
        <w:rPr>
          <w:rFonts w:ascii="Courier New" w:hAnsi="Courier New"/>
          <w:sz w:val="18"/>
        </w:rPr>
        <w:t>0121:     print(f"Modelos salvos em: {caminho_modelo}")</w:t>
      </w:r>
    </w:p>
    <w:p>
      <w:r>
        <w:rPr>
          <w:rFonts w:ascii="Courier New" w:hAnsi="Courier New"/>
          <w:sz w:val="18"/>
        </w:rPr>
        <w:t xml:space="preserve">0122: </w:t>
      </w:r>
    </w:p>
    <w:p>
      <w:r>
        <w:rPr>
          <w:rFonts w:ascii="Courier New" w:hAnsi="Courier New"/>
          <w:sz w:val="18"/>
        </w:rPr>
        <w:t>0123: if __name__ == '__main__':</w:t>
      </w:r>
    </w:p>
    <w:p>
      <w:r>
        <w:rPr>
          <w:rFonts w:ascii="Courier New" w:hAnsi="Courier New"/>
          <w:sz w:val="18"/>
        </w:rPr>
        <w:t>0124:     main()</w:t>
      </w:r>
    </w:p>
    <w:p>
      <w:r>
        <w:br w:type="page"/>
      </w:r>
    </w:p>
    <w:p>
      <w:pPr>
        <w:pStyle w:val="Heading2"/>
      </w:pPr>
      <w:r>
        <w:t>treinamento_modelo_C4.5_Tree_J48.py</w:t>
      </w:r>
    </w:p>
    <w:p>
      <w:r>
        <w:rPr>
          <w:rFonts w:ascii="Courier New" w:hAnsi="Courier New"/>
          <w:sz w:val="18"/>
        </w:rPr>
        <w:t>0001: # Path: scripts/modelagem/treinamento_modelo_C4.5_Tree_J48.py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treinamento_modelo_C4.5_Tree_J48.py</w:t>
      </w:r>
    </w:p>
    <w:p>
      <w:r>
        <w:rPr>
          <w:rFonts w:ascii="Courier New" w:hAnsi="Courier New"/>
          <w:sz w:val="18"/>
        </w:rPr>
        <w:t>0006: # Descrição: Treina modelos de regressão para prever a taxa de evasão acadêmica</w:t>
      </w:r>
    </w:p>
    <w:p>
      <w:r>
        <w:rPr>
          <w:rFonts w:ascii="Courier New" w:hAnsi="Courier New"/>
          <w:sz w:val="18"/>
        </w:rPr>
        <w:t>0007: # utilizando as variáveis 'taxa_ingresso' e 'vagas_totais' como preditoras.</w:t>
      </w:r>
    </w:p>
    <w:p>
      <w:r>
        <w:rPr>
          <w:rFonts w:ascii="Courier New" w:hAnsi="Courier New"/>
          <w:sz w:val="18"/>
        </w:rPr>
        <w:t>0008: # Avalia o desempenho de Regressão Linear e Random Forest, seleciona o melhor</w:t>
      </w:r>
    </w:p>
    <w:p>
      <w:r>
        <w:rPr>
          <w:rFonts w:ascii="Courier New" w:hAnsi="Courier New"/>
          <w:sz w:val="18"/>
        </w:rPr>
        <w:t>0009: # modelo com base no R², e salva o modelo e as métricas em arquivos apropriados.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from sklearn.model_selection import train_test_split</w:t>
      </w:r>
    </w:p>
    <w:p>
      <w:r>
        <w:rPr>
          <w:rFonts w:ascii="Courier New" w:hAnsi="Courier New"/>
          <w:sz w:val="18"/>
        </w:rPr>
        <w:t>0013: from sklearn.linear_model import LinearRegression</w:t>
      </w:r>
    </w:p>
    <w:p>
      <w:r>
        <w:rPr>
          <w:rFonts w:ascii="Courier New" w:hAnsi="Courier New"/>
          <w:sz w:val="18"/>
        </w:rPr>
        <w:t>0014: from sklearn.ensemble import RandomForestRegressor</w:t>
      </w:r>
    </w:p>
    <w:p>
      <w:r>
        <w:rPr>
          <w:rFonts w:ascii="Courier New" w:hAnsi="Courier New"/>
          <w:sz w:val="18"/>
        </w:rPr>
        <w:t>0015: from sklearn.metrics import mean_squared_error, r2_score</w:t>
      </w:r>
    </w:p>
    <w:p>
      <w:r>
        <w:rPr>
          <w:rFonts w:ascii="Courier New" w:hAnsi="Courier New"/>
          <w:sz w:val="18"/>
        </w:rPr>
        <w:t>0016: import joblib</w:t>
      </w:r>
    </w:p>
    <w:p>
      <w:r>
        <w:rPr>
          <w:rFonts w:ascii="Courier New" w:hAnsi="Courier New"/>
          <w:sz w:val="18"/>
        </w:rPr>
        <w:t>0017: import os</w:t>
      </w:r>
    </w:p>
    <w:p>
      <w:r>
        <w:rPr>
          <w:rFonts w:ascii="Courier New" w:hAnsi="Courier New"/>
          <w:sz w:val="18"/>
        </w:rPr>
        <w:t xml:space="preserve">0018: </w:t>
      </w:r>
    </w:p>
    <w:p>
      <w:r>
        <w:rPr>
          <w:rFonts w:ascii="Courier New" w:hAnsi="Courier New"/>
          <w:sz w:val="18"/>
        </w:rPr>
        <w:t>0019: print("Treinando modelos para taxa de evasão...")</w:t>
      </w:r>
    </w:p>
    <w:p>
      <w:r>
        <w:rPr>
          <w:rFonts w:ascii="Courier New" w:hAnsi="Courier New"/>
          <w:sz w:val="18"/>
        </w:rPr>
        <w:t xml:space="preserve">0020: </w:t>
      </w:r>
    </w:p>
    <w:p>
      <w:r>
        <w:rPr>
          <w:rFonts w:ascii="Courier New" w:hAnsi="Courier New"/>
          <w:sz w:val="18"/>
        </w:rPr>
        <w:t>0021: # Carregar dados tratados</w:t>
      </w:r>
    </w:p>
    <w:p>
      <w:r>
        <w:rPr>
          <w:rFonts w:ascii="Courier New" w:hAnsi="Courier New"/>
          <w:sz w:val="18"/>
        </w:rPr>
        <w:t>0022: df = pd.read_csv('dados/processado/entrada_modelos.csv')</w:t>
      </w:r>
    </w:p>
    <w:p>
      <w:r>
        <w:rPr>
          <w:rFonts w:ascii="Courier New" w:hAnsi="Courier New"/>
          <w:sz w:val="18"/>
        </w:rPr>
        <w:t xml:space="preserve">0023: </w:t>
      </w:r>
    </w:p>
    <w:p>
      <w:r>
        <w:rPr>
          <w:rFonts w:ascii="Courier New" w:hAnsi="Courier New"/>
          <w:sz w:val="18"/>
        </w:rPr>
        <w:t>0024: X = df[['taxa_ingresso', 'vagas_totais']]</w:t>
      </w:r>
    </w:p>
    <w:p>
      <w:r>
        <w:rPr>
          <w:rFonts w:ascii="Courier New" w:hAnsi="Courier New"/>
          <w:sz w:val="18"/>
        </w:rPr>
        <w:t>0025: y = df['target']</w:t>
      </w:r>
    </w:p>
    <w:p>
      <w:r>
        <w:rPr>
          <w:rFonts w:ascii="Courier New" w:hAnsi="Courier New"/>
          <w:sz w:val="18"/>
        </w:rPr>
        <w:t xml:space="preserve">0026: </w:t>
      </w:r>
    </w:p>
    <w:p>
      <w:r>
        <w:rPr>
          <w:rFonts w:ascii="Courier New" w:hAnsi="Courier New"/>
          <w:sz w:val="18"/>
        </w:rPr>
        <w:t>0027: X_train, X_test, y_train, y_test = train_test_split(X, y, test_size=0.3, random_state=42)</w:t>
      </w:r>
    </w:p>
    <w:p>
      <w:r>
        <w:rPr>
          <w:rFonts w:ascii="Courier New" w:hAnsi="Courier New"/>
          <w:sz w:val="18"/>
        </w:rPr>
        <w:t xml:space="preserve">0028: </w:t>
      </w:r>
    </w:p>
    <w:p>
      <w:r>
        <w:rPr>
          <w:rFonts w:ascii="Courier New" w:hAnsi="Courier New"/>
          <w:sz w:val="18"/>
        </w:rPr>
        <w:t>0029: # Regressão Linear</w:t>
      </w:r>
    </w:p>
    <w:p>
      <w:r>
        <w:rPr>
          <w:rFonts w:ascii="Courier New" w:hAnsi="Courier New"/>
          <w:sz w:val="18"/>
        </w:rPr>
        <w:t>0030: modelo_lr = LinearRegression()</w:t>
      </w:r>
    </w:p>
    <w:p>
      <w:r>
        <w:rPr>
          <w:rFonts w:ascii="Courier New" w:hAnsi="Courier New"/>
          <w:sz w:val="18"/>
        </w:rPr>
        <w:t>0031: modelo_lr.fit(X_train, y_train)</w:t>
      </w:r>
    </w:p>
    <w:p>
      <w:r>
        <w:rPr>
          <w:rFonts w:ascii="Courier New" w:hAnsi="Courier New"/>
          <w:sz w:val="18"/>
        </w:rPr>
        <w:t>0032: y_pred_lr = modelo_lr.predict(X_test)</w:t>
      </w:r>
    </w:p>
    <w:p>
      <w:r>
        <w:rPr>
          <w:rFonts w:ascii="Courier New" w:hAnsi="Courier New"/>
          <w:sz w:val="18"/>
        </w:rPr>
        <w:t>0033: mse_lr = mean_squared_error(y_test, y_pred_lr)</w:t>
      </w:r>
    </w:p>
    <w:p>
      <w:r>
        <w:rPr>
          <w:rFonts w:ascii="Courier New" w:hAnsi="Courier New"/>
          <w:sz w:val="18"/>
        </w:rPr>
        <w:t>0034: r2_lr = r2_score(y_test, y_pred_lr)</w:t>
      </w:r>
    </w:p>
    <w:p>
      <w:r>
        <w:rPr>
          <w:rFonts w:ascii="Courier New" w:hAnsi="Courier New"/>
          <w:sz w:val="18"/>
        </w:rPr>
        <w:t xml:space="preserve">0035: </w:t>
      </w:r>
    </w:p>
    <w:p>
      <w:r>
        <w:rPr>
          <w:rFonts w:ascii="Courier New" w:hAnsi="Courier New"/>
          <w:sz w:val="18"/>
        </w:rPr>
        <w:t>0036: # Random Forest</w:t>
      </w:r>
    </w:p>
    <w:p>
      <w:r>
        <w:rPr>
          <w:rFonts w:ascii="Courier New" w:hAnsi="Courier New"/>
          <w:sz w:val="18"/>
        </w:rPr>
        <w:t>0037: modelo_rf = RandomForestRegressor(n_estimators=100, random_state=42)</w:t>
      </w:r>
    </w:p>
    <w:p>
      <w:r>
        <w:rPr>
          <w:rFonts w:ascii="Courier New" w:hAnsi="Courier New"/>
          <w:sz w:val="18"/>
        </w:rPr>
        <w:t>0038: modelo_rf.fit(X_train, y_train)</w:t>
      </w:r>
    </w:p>
    <w:p>
      <w:r>
        <w:rPr>
          <w:rFonts w:ascii="Courier New" w:hAnsi="Courier New"/>
          <w:sz w:val="18"/>
        </w:rPr>
        <w:t>0039: y_pred_rf = modelo_rf.predict(X_test)</w:t>
      </w:r>
    </w:p>
    <w:p>
      <w:r>
        <w:rPr>
          <w:rFonts w:ascii="Courier New" w:hAnsi="Courier New"/>
          <w:sz w:val="18"/>
        </w:rPr>
        <w:t>0040: mse_rf = mean_squared_error(y_test, y_pred_rf)</w:t>
      </w:r>
    </w:p>
    <w:p>
      <w:r>
        <w:rPr>
          <w:rFonts w:ascii="Courier New" w:hAnsi="Courier New"/>
          <w:sz w:val="18"/>
        </w:rPr>
        <w:t>0041: r2_rf = r2_score(y_test, y_pred_rf)</w:t>
      </w:r>
    </w:p>
    <w:p>
      <w:r>
        <w:rPr>
          <w:rFonts w:ascii="Courier New" w:hAnsi="Courier New"/>
          <w:sz w:val="18"/>
        </w:rPr>
        <w:t xml:space="preserve">0042: </w:t>
      </w:r>
    </w:p>
    <w:p>
      <w:r>
        <w:rPr>
          <w:rFonts w:ascii="Courier New" w:hAnsi="Courier New"/>
          <w:sz w:val="18"/>
        </w:rPr>
        <w:t>0043: # Escolher melhor modelo</w:t>
      </w:r>
    </w:p>
    <w:p>
      <w:r>
        <w:rPr>
          <w:rFonts w:ascii="Courier New" w:hAnsi="Courier New"/>
          <w:sz w:val="18"/>
        </w:rPr>
        <w:t>0044: melhor_modelo = modelo_lr if r2_lr &gt; r2_rf else modelo_rf</w:t>
      </w:r>
    </w:p>
    <w:p>
      <w:r>
        <w:rPr>
          <w:rFonts w:ascii="Courier New" w:hAnsi="Courier New"/>
          <w:sz w:val="18"/>
        </w:rPr>
        <w:t>0045: melhor_nome = "Regressão Linear" if r2_lr &gt; r2_rf else "Random Forest"</w:t>
      </w:r>
    </w:p>
    <w:p>
      <w:r>
        <w:rPr>
          <w:rFonts w:ascii="Courier New" w:hAnsi="Courier New"/>
          <w:sz w:val="18"/>
        </w:rPr>
        <w:t xml:space="preserve">0046: </w:t>
      </w:r>
    </w:p>
    <w:p>
      <w:r>
        <w:rPr>
          <w:rFonts w:ascii="Courier New" w:hAnsi="Courier New"/>
          <w:sz w:val="18"/>
        </w:rPr>
        <w:t>0047: # Criar pastas</w:t>
      </w:r>
    </w:p>
    <w:p>
      <w:r>
        <w:rPr>
          <w:rFonts w:ascii="Courier New" w:hAnsi="Courier New"/>
          <w:sz w:val="18"/>
        </w:rPr>
        <w:t>0048: os.makedirs("modelos/modelos_salvos", exist_ok=True)</w:t>
      </w:r>
    </w:p>
    <w:p>
      <w:r>
        <w:rPr>
          <w:rFonts w:ascii="Courier New" w:hAnsi="Courier New"/>
          <w:sz w:val="18"/>
        </w:rPr>
        <w:t>0049: os.makedirs("modelos/resultados_modelos", exist_ok=True)</w:t>
      </w:r>
    </w:p>
    <w:p>
      <w:r>
        <w:rPr>
          <w:rFonts w:ascii="Courier New" w:hAnsi="Courier New"/>
          <w:sz w:val="18"/>
        </w:rPr>
        <w:t xml:space="preserve">0050: </w:t>
      </w:r>
    </w:p>
    <w:p>
      <w:r>
        <w:rPr>
          <w:rFonts w:ascii="Courier New" w:hAnsi="Courier New"/>
          <w:sz w:val="18"/>
        </w:rPr>
        <w:t>0051: # Salvar melhor modelo</w:t>
      </w:r>
    </w:p>
    <w:p>
      <w:r>
        <w:rPr>
          <w:rFonts w:ascii="Courier New" w:hAnsi="Courier New"/>
          <w:sz w:val="18"/>
        </w:rPr>
        <w:t>0052: joblib.dump(melhor_modelo, 'modelos/modelos_salvos/modelo_melhor_evasao.pkl')</w:t>
      </w:r>
    </w:p>
    <w:p>
      <w:r>
        <w:rPr>
          <w:rFonts w:ascii="Courier New" w:hAnsi="Courier New"/>
          <w:sz w:val="18"/>
        </w:rPr>
        <w:t xml:space="preserve">0053: </w:t>
      </w:r>
    </w:p>
    <w:p>
      <w:r>
        <w:rPr>
          <w:rFonts w:ascii="Courier New" w:hAnsi="Courier New"/>
          <w:sz w:val="18"/>
        </w:rPr>
        <w:t>0054: # Salvar métricas</w:t>
      </w:r>
    </w:p>
    <w:p>
      <w:r>
        <w:rPr>
          <w:rFonts w:ascii="Courier New" w:hAnsi="Courier New"/>
          <w:sz w:val="18"/>
        </w:rPr>
        <w:t>0055: with open("modelos/resultados_modelos/metricas_modelos.txt", "w") as f:</w:t>
      </w:r>
    </w:p>
    <w:p>
      <w:r>
        <w:rPr>
          <w:rFonts w:ascii="Courier New" w:hAnsi="Courier New"/>
          <w:sz w:val="18"/>
        </w:rPr>
        <w:t>0056:     f.write("Modelo: " + melhor_nome + "\n")</w:t>
      </w:r>
    </w:p>
    <w:p>
      <w:r>
        <w:rPr>
          <w:rFonts w:ascii="Courier New" w:hAnsi="Courier New"/>
          <w:sz w:val="18"/>
        </w:rPr>
        <w:t>0057:     f.write(f"MSE - Regressão Linear: {mse_lr:.4f}, R²: {r2_lr:.4f}\n")</w:t>
      </w:r>
    </w:p>
    <w:p>
      <w:r>
        <w:rPr>
          <w:rFonts w:ascii="Courier New" w:hAnsi="Courier New"/>
          <w:sz w:val="18"/>
        </w:rPr>
        <w:t>0058:     f.write(f"MSE - Random Forest: {mse_rf:.4f}, R²: {r2_rf:.4f}\n")</w:t>
      </w:r>
    </w:p>
    <w:p>
      <w:r>
        <w:rPr>
          <w:rFonts w:ascii="Courier New" w:hAnsi="Courier New"/>
          <w:sz w:val="18"/>
        </w:rPr>
        <w:t>0059:     f.write(f"Melhor Modelo Selecionado: {melhor_nome}\n")</w:t>
      </w:r>
    </w:p>
    <w:p>
      <w:r>
        <w:rPr>
          <w:rFonts w:ascii="Courier New" w:hAnsi="Courier New"/>
          <w:sz w:val="18"/>
        </w:rPr>
        <w:t xml:space="preserve">0060: </w:t>
      </w:r>
    </w:p>
    <w:p>
      <w:r>
        <w:rPr>
          <w:rFonts w:ascii="Courier New" w:hAnsi="Courier New"/>
          <w:sz w:val="18"/>
        </w:rPr>
        <w:t>0061: print("Treinamento concluído. Melhor modelo para evasão:", melhor_nome)</w:t>
      </w:r>
    </w:p>
    <w:p>
      <w:r>
        <w:rPr>
          <w:rFonts w:ascii="Courier New" w:hAnsi="Courier New"/>
          <w:sz w:val="18"/>
        </w:rPr>
        <w:t>0062: print("Métricas salvas em: ./modelos/resultados_modelos")</w:t>
      </w:r>
    </w:p>
    <w:p>
      <w:r>
        <w:rPr>
          <w:rFonts w:ascii="Courier New" w:hAnsi="Courier New"/>
          <w:sz w:val="18"/>
        </w:rPr>
        <w:t>0063: print("Modelos salvos em: ./modelos/modelos_salvos")</w:t>
      </w:r>
    </w:p>
    <w:p>
      <w:r>
        <w:br w:type="page"/>
      </w:r>
    </w:p>
    <w:p>
      <w:pPr>
        <w:pStyle w:val="Heading2"/>
      </w:pPr>
      <w:r>
        <w:t>treinamento_modelo_Feature-based.py</w:t>
      </w:r>
    </w:p>
    <w:p>
      <w:r>
        <w:rPr>
          <w:rFonts w:ascii="Courier New" w:hAnsi="Courier New"/>
          <w:sz w:val="18"/>
        </w:rPr>
        <w:t>0001: # Path: scripts/modelagem/treinamento_modelo_Feature-based.py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/scripts/modelagem/treinamento_modelo_Feature-based.py</w:t>
      </w:r>
    </w:p>
    <w:p>
      <w:r>
        <w:rPr>
          <w:rFonts w:ascii="Courier New" w:hAnsi="Courier New"/>
          <w:sz w:val="18"/>
        </w:rPr>
        <w:t>0006: # Este script treina modelos de aprendizado de máquina combinado com Transfer Learning baseado em features para prever a taxa de evasão,</w:t>
      </w:r>
    </w:p>
    <w:p>
      <w:r>
        <w:rPr>
          <w:rFonts w:ascii="Courier New" w:hAnsi="Courier New"/>
          <w:sz w:val="18"/>
        </w:rPr>
        <w:t>0007: # bem como explorar as relações entre taxa de ingresso, taxa de evasão e taxa de conclusão,</w:t>
      </w:r>
    </w:p>
    <w:p>
      <w:r>
        <w:rPr>
          <w:rFonts w:ascii="Courier New" w:hAnsi="Courier New"/>
          <w:sz w:val="18"/>
        </w:rPr>
        <w:t>0008: # e realizar previsões para ingressantes e concluintes.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sklearn.model_selection import train_test_split</w:t>
      </w:r>
    </w:p>
    <w:p>
      <w:r>
        <w:rPr>
          <w:rFonts w:ascii="Courier New" w:hAnsi="Courier New"/>
          <w:sz w:val="18"/>
        </w:rPr>
        <w:t>0012: from sklearn.ensemble import RandomForestRegressor</w:t>
      </w:r>
    </w:p>
    <w:p>
      <w:r>
        <w:rPr>
          <w:rFonts w:ascii="Courier New" w:hAnsi="Courier New"/>
          <w:sz w:val="18"/>
        </w:rPr>
        <w:t>0013: from sklearn.linear_model import LinearRegression</w:t>
      </w:r>
    </w:p>
    <w:p>
      <w:r>
        <w:rPr>
          <w:rFonts w:ascii="Courier New" w:hAnsi="Courier New"/>
          <w:sz w:val="18"/>
        </w:rPr>
        <w:t>0014: from sklearn.metrics import mean_squared_error, r2_score, confusion_matrix</w:t>
      </w:r>
    </w:p>
    <w:p>
      <w:r>
        <w:rPr>
          <w:rFonts w:ascii="Courier New" w:hAnsi="Courier New"/>
          <w:sz w:val="18"/>
        </w:rPr>
        <w:t>0015: import joblib</w:t>
      </w:r>
    </w:p>
    <w:p>
      <w:r>
        <w:rPr>
          <w:rFonts w:ascii="Courier New" w:hAnsi="Courier New"/>
          <w:sz w:val="18"/>
        </w:rPr>
        <w:t>0016: import os</w:t>
      </w:r>
    </w:p>
    <w:p>
      <w:r>
        <w:rPr>
          <w:rFonts w:ascii="Courier New" w:hAnsi="Courier New"/>
          <w:sz w:val="18"/>
        </w:rPr>
        <w:t>0017: import matplotlib.pyplot as plt</w:t>
      </w:r>
    </w:p>
    <w:p>
      <w:r>
        <w:rPr>
          <w:rFonts w:ascii="Courier New" w:hAnsi="Courier New"/>
          <w:sz w:val="18"/>
        </w:rPr>
        <w:t>0018: import seaborn as sns</w:t>
      </w:r>
    </w:p>
    <w:p>
      <w:r>
        <w:rPr>
          <w:rFonts w:ascii="Courier New" w:hAnsi="Courier New"/>
          <w:sz w:val="18"/>
        </w:rPr>
        <w:t>0019: from sklearn.preprocessing import StandardScaler</w:t>
      </w:r>
    </w:p>
    <w:p>
      <w:r>
        <w:rPr>
          <w:rFonts w:ascii="Courier New" w:hAnsi="Courier New"/>
          <w:sz w:val="18"/>
        </w:rPr>
        <w:t xml:space="preserve">0020: </w:t>
      </w:r>
    </w:p>
    <w:p>
      <w:r>
        <w:rPr>
          <w:rFonts w:ascii="Courier New" w:hAnsi="Courier New"/>
          <w:sz w:val="18"/>
        </w:rPr>
        <w:t>0021: def main():</w:t>
      </w:r>
    </w:p>
    <w:p>
      <w:r>
        <w:rPr>
          <w:rFonts w:ascii="Courier New" w:hAnsi="Courier New"/>
          <w:sz w:val="18"/>
        </w:rPr>
        <w:t>0022:     # Caminho para os dados processados</w:t>
      </w:r>
    </w:p>
    <w:p>
      <w:r>
        <w:rPr>
          <w:rFonts w:ascii="Courier New" w:hAnsi="Courier New"/>
          <w:sz w:val="18"/>
        </w:rPr>
        <w:t>0023:     caminho_dados = './dados/processado/dados_ingresso_evasao_conclusao.csv'</w:t>
      </w:r>
    </w:p>
    <w:p>
      <w:r>
        <w:rPr>
          <w:rFonts w:ascii="Courier New" w:hAnsi="Courier New"/>
          <w:sz w:val="18"/>
        </w:rPr>
        <w:t>0024:     df = pd.read_csv(caminho_dados, sep=';', encoding='utf-8', low_memory=False)</w:t>
      </w:r>
    </w:p>
    <w:p>
      <w:r>
        <w:rPr>
          <w:rFonts w:ascii="Courier New" w:hAnsi="Courier New"/>
          <w:sz w:val="18"/>
        </w:rPr>
        <w:t xml:space="preserve">0025: </w:t>
      </w:r>
    </w:p>
    <w:p>
      <w:r>
        <w:rPr>
          <w:rFonts w:ascii="Courier New" w:hAnsi="Courier New"/>
          <w:sz w:val="18"/>
        </w:rPr>
        <w:t>0026:     # Definir caminho_modelo (com caminho relativo) antes de utilizá-lo em qualquer parte</w:t>
      </w:r>
    </w:p>
    <w:p>
      <w:r>
        <w:rPr>
          <w:rFonts w:ascii="Courier New" w:hAnsi="Courier New"/>
          <w:sz w:val="18"/>
        </w:rPr>
        <w:t>0027:     caminho_modelo = './modelos/modelos_salvos'</w:t>
      </w:r>
    </w:p>
    <w:p>
      <w:r>
        <w:rPr>
          <w:rFonts w:ascii="Courier New" w:hAnsi="Courier New"/>
          <w:sz w:val="18"/>
        </w:rPr>
        <w:t>0028:     os.makedirs(caminho_modelo, exist_ok=True)</w:t>
      </w:r>
    </w:p>
    <w:p>
      <w:r>
        <w:rPr>
          <w:rFonts w:ascii="Courier New" w:hAnsi="Courier New"/>
          <w:sz w:val="18"/>
        </w:rPr>
        <w:t xml:space="preserve">0029: </w:t>
      </w:r>
    </w:p>
    <w:p>
      <w:r>
        <w:rPr>
          <w:rFonts w:ascii="Courier New" w:hAnsi="Courier New"/>
          <w:sz w:val="18"/>
        </w:rPr>
        <w:t>0030:     # Treinamento para prever ingressantes e concluintes</w:t>
      </w:r>
    </w:p>
    <w:p>
      <w:r>
        <w:rPr>
          <w:rFonts w:ascii="Courier New" w:hAnsi="Courier New"/>
          <w:sz w:val="18"/>
        </w:rPr>
        <w:t>0031:     if all(col in df.columns for col in ['numero_cursos', 'vagas', 'inscritos', 'docentes', 'ingressantes', 'concluintes']):</w:t>
      </w:r>
    </w:p>
    <w:p>
      <w:r>
        <w:rPr>
          <w:rFonts w:ascii="Courier New" w:hAnsi="Courier New"/>
          <w:sz w:val="18"/>
        </w:rPr>
        <w:t>0032:         print("Treinando modelos para ingressantes e concluintes...")</w:t>
      </w:r>
    </w:p>
    <w:p>
      <w:r>
        <w:rPr>
          <w:rFonts w:ascii="Courier New" w:hAnsi="Courier New"/>
          <w:sz w:val="18"/>
        </w:rPr>
        <w:t xml:space="preserve">0033: </w:t>
      </w:r>
    </w:p>
    <w:p>
      <w:r>
        <w:rPr>
          <w:rFonts w:ascii="Courier New" w:hAnsi="Courier New"/>
          <w:sz w:val="18"/>
        </w:rPr>
        <w:t>0034:         # Features e targets para previsões de ingressantes e concluintes</w:t>
      </w:r>
    </w:p>
    <w:p>
      <w:r>
        <w:rPr>
          <w:rFonts w:ascii="Courier New" w:hAnsi="Courier New"/>
          <w:sz w:val="18"/>
        </w:rPr>
        <w:t>0035:         X = df[['numero_cursos', 'vagas', 'inscritos', 'docentes']]</w:t>
      </w:r>
    </w:p>
    <w:p>
      <w:r>
        <w:rPr>
          <w:rFonts w:ascii="Courier New" w:hAnsi="Courier New"/>
          <w:sz w:val="18"/>
        </w:rPr>
        <w:t>0036:         y_ingressantes = df['ingressantes']</w:t>
      </w:r>
    </w:p>
    <w:p>
      <w:r>
        <w:rPr>
          <w:rFonts w:ascii="Courier New" w:hAnsi="Courier New"/>
          <w:sz w:val="18"/>
        </w:rPr>
        <w:t>0037:         y_concluintes = df['concluintes']</w:t>
      </w:r>
    </w:p>
    <w:p>
      <w:r>
        <w:rPr>
          <w:rFonts w:ascii="Courier New" w:hAnsi="Courier New"/>
          <w:sz w:val="18"/>
        </w:rPr>
        <w:t xml:space="preserve">0038: </w:t>
      </w:r>
    </w:p>
    <w:p>
      <w:r>
        <w:rPr>
          <w:rFonts w:ascii="Courier New" w:hAnsi="Courier New"/>
          <w:sz w:val="18"/>
        </w:rPr>
        <w:t>0039:         # Divisão dos dados para ingressantes</w:t>
      </w:r>
    </w:p>
    <w:p>
      <w:r>
        <w:rPr>
          <w:rFonts w:ascii="Courier New" w:hAnsi="Courier New"/>
          <w:sz w:val="18"/>
        </w:rPr>
        <w:t>0040:         X_train_ing, X_test_ing, y_train_ing, y_test_ing = train_test_split(X, y_ingressantes, test_size=0.2, random_state=42)</w:t>
      </w:r>
    </w:p>
    <w:p>
      <w:r>
        <w:rPr>
          <w:rFonts w:ascii="Courier New" w:hAnsi="Courier New"/>
          <w:sz w:val="18"/>
        </w:rPr>
        <w:t xml:space="preserve">0041: </w:t>
      </w:r>
    </w:p>
    <w:p>
      <w:r>
        <w:rPr>
          <w:rFonts w:ascii="Courier New" w:hAnsi="Courier New"/>
          <w:sz w:val="18"/>
        </w:rPr>
        <w:t>0042:         # Modelo Random Forest para ingressantes</w:t>
      </w:r>
    </w:p>
    <w:p>
      <w:r>
        <w:rPr>
          <w:rFonts w:ascii="Courier New" w:hAnsi="Courier New"/>
          <w:sz w:val="18"/>
        </w:rPr>
        <w:t>0043:         modelo_ingressantes = RandomForestRegressor(random_state=42)</w:t>
      </w:r>
    </w:p>
    <w:p>
      <w:r>
        <w:rPr>
          <w:rFonts w:ascii="Courier New" w:hAnsi="Courier New"/>
          <w:sz w:val="18"/>
        </w:rPr>
        <w:t>0044:         modelo_ingressantes.fit(X_train_ing, y_train_ing)</w:t>
      </w:r>
    </w:p>
    <w:p>
      <w:r>
        <w:rPr>
          <w:rFonts w:ascii="Courier New" w:hAnsi="Courier New"/>
          <w:sz w:val="18"/>
        </w:rPr>
        <w:t>0045:         score_ingressantes = modelo_ingressantes.score(X_test_ing, y_test_ing)</w:t>
      </w:r>
    </w:p>
    <w:p>
      <w:r>
        <w:rPr>
          <w:rFonts w:ascii="Courier New" w:hAnsi="Courier New"/>
          <w:sz w:val="18"/>
        </w:rPr>
        <w:t>0046:         print(f"Score para ingressantes: {score_ingressantes:.4f}")</w:t>
      </w:r>
    </w:p>
    <w:p>
      <w:r>
        <w:rPr>
          <w:rFonts w:ascii="Courier New" w:hAnsi="Courier New"/>
          <w:sz w:val="18"/>
        </w:rPr>
        <w:t xml:space="preserve">0047: </w:t>
      </w:r>
    </w:p>
    <w:p>
      <w:r>
        <w:rPr>
          <w:rFonts w:ascii="Courier New" w:hAnsi="Courier New"/>
          <w:sz w:val="18"/>
        </w:rPr>
        <w:t>0048:         # Divisão dos dados para concluintes</w:t>
      </w:r>
    </w:p>
    <w:p>
      <w:r>
        <w:rPr>
          <w:rFonts w:ascii="Courier New" w:hAnsi="Courier New"/>
          <w:sz w:val="18"/>
        </w:rPr>
        <w:t>0049:         X_train_conc, X_test_conc, y_train_conc, y_test_conc = train_test_split(X, y_concluintes, test_size=0.2, random_state=42)</w:t>
      </w:r>
    </w:p>
    <w:p>
      <w:r>
        <w:rPr>
          <w:rFonts w:ascii="Courier New" w:hAnsi="Courier New"/>
          <w:sz w:val="18"/>
        </w:rPr>
        <w:t xml:space="preserve">0050: </w:t>
      </w:r>
    </w:p>
    <w:p>
      <w:r>
        <w:rPr>
          <w:rFonts w:ascii="Courier New" w:hAnsi="Courier New"/>
          <w:sz w:val="18"/>
        </w:rPr>
        <w:t>0051:         # Modelo Random Forest para concluintes</w:t>
      </w:r>
    </w:p>
    <w:p>
      <w:r>
        <w:rPr>
          <w:rFonts w:ascii="Courier New" w:hAnsi="Courier New"/>
          <w:sz w:val="18"/>
        </w:rPr>
        <w:t>0052:         modelo_concluintes = RandomForestRegressor(random_state=42)</w:t>
      </w:r>
    </w:p>
    <w:p>
      <w:r>
        <w:rPr>
          <w:rFonts w:ascii="Courier New" w:hAnsi="Courier New"/>
          <w:sz w:val="18"/>
        </w:rPr>
        <w:t>0053:         modelo_concluintes.fit(X_train_conc, y_train_conc)</w:t>
      </w:r>
    </w:p>
    <w:p>
      <w:r>
        <w:rPr>
          <w:rFonts w:ascii="Courier New" w:hAnsi="Courier New"/>
          <w:sz w:val="18"/>
        </w:rPr>
        <w:t>0054:         score_concluintes = modelo_concluintes.score(X_test_conc, y_test_conc)</w:t>
      </w:r>
    </w:p>
    <w:p>
      <w:r>
        <w:rPr>
          <w:rFonts w:ascii="Courier New" w:hAnsi="Courier New"/>
          <w:sz w:val="18"/>
        </w:rPr>
        <w:t>0055:         print(f"Score para concluintes: {score_concluintes:.4f}")</w:t>
      </w:r>
    </w:p>
    <w:p>
      <w:r>
        <w:rPr>
          <w:rFonts w:ascii="Courier New" w:hAnsi="Courier New"/>
          <w:sz w:val="18"/>
        </w:rPr>
        <w:t xml:space="preserve">0056: </w:t>
      </w:r>
    </w:p>
    <w:p>
      <w:r>
        <w:rPr>
          <w:rFonts w:ascii="Courier New" w:hAnsi="Courier New"/>
          <w:sz w:val="18"/>
        </w:rPr>
        <w:t>0057:         # Salvar modelos de ingressantes e concluintes</w:t>
      </w:r>
    </w:p>
    <w:p>
      <w:r>
        <w:rPr>
          <w:rFonts w:ascii="Courier New" w:hAnsi="Courier New"/>
          <w:sz w:val="18"/>
        </w:rPr>
        <w:t>0058:         joblib.dump(modelo_ingressantes, os.path.join(caminho_modelo, 'modelo_ingressantes.pkl'))</w:t>
      </w:r>
    </w:p>
    <w:p>
      <w:r>
        <w:rPr>
          <w:rFonts w:ascii="Courier New" w:hAnsi="Courier New"/>
          <w:sz w:val="18"/>
        </w:rPr>
        <w:t>0059:         joblib.dump(modelo_concluintes, os.path.join(caminho_modelo, 'modelo_concluintes.pkl'))</w:t>
      </w:r>
    </w:p>
    <w:p>
      <w:r>
        <w:rPr>
          <w:rFonts w:ascii="Courier New" w:hAnsi="Courier New"/>
          <w:sz w:val="18"/>
        </w:rPr>
        <w:t xml:space="preserve">0060: </w:t>
      </w:r>
    </w:p>
    <w:p>
      <w:r>
        <w:rPr>
          <w:rFonts w:ascii="Courier New" w:hAnsi="Courier New"/>
          <w:sz w:val="18"/>
        </w:rPr>
        <w:t>0061:     # Treinamento para taxas de evasão</w:t>
      </w:r>
    </w:p>
    <w:p>
      <w:r>
        <w:rPr>
          <w:rFonts w:ascii="Courier New" w:hAnsi="Courier New"/>
          <w:sz w:val="18"/>
        </w:rPr>
        <w:t>0062:     print("Treinando modelos para taxa de evasão...")</w:t>
      </w:r>
    </w:p>
    <w:p>
      <w:r>
        <w:rPr>
          <w:rFonts w:ascii="Courier New" w:hAnsi="Courier New"/>
          <w:sz w:val="18"/>
        </w:rPr>
        <w:t xml:space="preserve">0063: </w:t>
      </w:r>
    </w:p>
    <w:p>
      <w:r>
        <w:rPr>
          <w:rFonts w:ascii="Courier New" w:hAnsi="Courier New"/>
          <w:sz w:val="18"/>
        </w:rPr>
        <w:t>0064:     # Treinamento adicional com Transfer Learning baseado em features</w:t>
      </w:r>
    </w:p>
    <w:p>
      <w:r>
        <w:rPr>
          <w:rFonts w:ascii="Courier New" w:hAnsi="Courier New"/>
          <w:sz w:val="18"/>
        </w:rPr>
        <w:t>0065:     print("Treinando modelo com Transfer Learning baseado em features...")</w:t>
      </w:r>
    </w:p>
    <w:p>
      <w:r>
        <w:rPr>
          <w:rFonts w:ascii="Courier New" w:hAnsi="Courier New"/>
          <w:sz w:val="18"/>
        </w:rPr>
        <w:t xml:space="preserve">0066: </w:t>
      </w:r>
    </w:p>
    <w:p>
      <w:r>
        <w:rPr>
          <w:rFonts w:ascii="Courier New" w:hAnsi="Courier New"/>
          <w:sz w:val="18"/>
        </w:rPr>
        <w:t>0067:     caminho_dados_transfer = './dados/processado/dados_transfer_learning_clean.csv'</w:t>
      </w:r>
    </w:p>
    <w:p>
      <w:r>
        <w:rPr>
          <w:rFonts w:ascii="Courier New" w:hAnsi="Courier New"/>
          <w:sz w:val="18"/>
        </w:rPr>
        <w:t>0068:     if os.path.exists(caminho_dados_transfer):</w:t>
      </w:r>
    </w:p>
    <w:p>
      <w:r>
        <w:rPr>
          <w:rFonts w:ascii="Courier New" w:hAnsi="Courier New"/>
          <w:sz w:val="18"/>
        </w:rPr>
        <w:t>0069:         df_transfer = pd.read_csv(caminho_dados_transfer)</w:t>
      </w:r>
    </w:p>
    <w:p>
      <w:r>
        <w:rPr>
          <w:rFonts w:ascii="Courier New" w:hAnsi="Courier New"/>
          <w:sz w:val="18"/>
        </w:rPr>
        <w:t>0070:         if all(col in df_transfer.columns for col in ['media_geral', 'taxa_ingresso', 'taxa_conclusao', 'taxa_evasao']):</w:t>
      </w:r>
    </w:p>
    <w:p>
      <w:r>
        <w:rPr>
          <w:rFonts w:ascii="Courier New" w:hAnsi="Courier New"/>
          <w:sz w:val="18"/>
        </w:rPr>
        <w:t>0071:             X_transfer = df_transfer[['media_geral', 'taxa_ingresso', 'taxa_conclusao']]</w:t>
      </w:r>
    </w:p>
    <w:p>
      <w:r>
        <w:rPr>
          <w:rFonts w:ascii="Courier New" w:hAnsi="Courier New"/>
          <w:sz w:val="18"/>
        </w:rPr>
        <w:t>0072:             y_transfer = df_transfer['taxa_evasao']</w:t>
      </w:r>
    </w:p>
    <w:p>
      <w:r>
        <w:rPr>
          <w:rFonts w:ascii="Courier New" w:hAnsi="Courier New"/>
          <w:sz w:val="18"/>
        </w:rPr>
        <w:t xml:space="preserve">0073: </w:t>
      </w:r>
    </w:p>
    <w:p>
      <w:r>
        <w:rPr>
          <w:rFonts w:ascii="Courier New" w:hAnsi="Courier New"/>
          <w:sz w:val="18"/>
        </w:rPr>
        <w:t>0074:             scaler_transfer = StandardScaler()</w:t>
      </w:r>
    </w:p>
    <w:p>
      <w:r>
        <w:rPr>
          <w:rFonts w:ascii="Courier New" w:hAnsi="Courier New"/>
          <w:sz w:val="18"/>
        </w:rPr>
        <w:t>0075:             X_transfer_scaled = scaler_transfer.fit_transform(X_transfer)</w:t>
      </w:r>
    </w:p>
    <w:p>
      <w:r>
        <w:rPr>
          <w:rFonts w:ascii="Courier New" w:hAnsi="Courier New"/>
          <w:sz w:val="18"/>
        </w:rPr>
        <w:t xml:space="preserve">0076: </w:t>
      </w:r>
    </w:p>
    <w:p>
      <w:r>
        <w:rPr>
          <w:rFonts w:ascii="Courier New" w:hAnsi="Courier New"/>
          <w:sz w:val="18"/>
        </w:rPr>
        <w:t>0077:             X_train_tr, X_test_tr, y_train_tr, y_test_tr = train_test_split(X_transfer_scaled, y_transfer, test_size=0.3, random_state=42)</w:t>
      </w:r>
    </w:p>
    <w:p>
      <w:r>
        <w:rPr>
          <w:rFonts w:ascii="Courier New" w:hAnsi="Courier New"/>
          <w:sz w:val="18"/>
        </w:rPr>
        <w:t>0078:             modelo_transfer_rf = RandomForestRegressor(n_estimators=100, random_state=42)</w:t>
      </w:r>
    </w:p>
    <w:p>
      <w:r>
        <w:rPr>
          <w:rFonts w:ascii="Courier New" w:hAnsi="Courier New"/>
          <w:sz w:val="18"/>
        </w:rPr>
        <w:t>0079:             modelo_transfer_rf.fit(X_train_tr, y_train_tr)</w:t>
      </w:r>
    </w:p>
    <w:p>
      <w:r>
        <w:rPr>
          <w:rFonts w:ascii="Courier New" w:hAnsi="Courier New"/>
          <w:sz w:val="18"/>
        </w:rPr>
        <w:t xml:space="preserve">0080: </w:t>
      </w:r>
    </w:p>
    <w:p>
      <w:r>
        <w:rPr>
          <w:rFonts w:ascii="Courier New" w:hAnsi="Courier New"/>
          <w:sz w:val="18"/>
        </w:rPr>
        <w:t>0081:             caminho_modelo_transfer = os.path.join(caminho_modelo, 'modelo_transfer_rf.pkl')</w:t>
      </w:r>
    </w:p>
    <w:p>
      <w:r>
        <w:rPr>
          <w:rFonts w:ascii="Courier New" w:hAnsi="Courier New"/>
          <w:sz w:val="18"/>
        </w:rPr>
        <w:t>0082:             joblib.dump(modelo_transfer_rf, caminho_modelo_transfer)</w:t>
      </w:r>
    </w:p>
    <w:p>
      <w:r>
        <w:rPr>
          <w:rFonts w:ascii="Courier New" w:hAnsi="Courier New"/>
          <w:sz w:val="18"/>
        </w:rPr>
        <w:t>0083:             print(f"Modelo de Transfer Learning salvo em: {caminho_modelo_transfer}")</w:t>
      </w:r>
    </w:p>
    <w:p>
      <w:r>
        <w:rPr>
          <w:rFonts w:ascii="Courier New" w:hAnsi="Courier New"/>
          <w:sz w:val="18"/>
        </w:rPr>
        <w:t xml:space="preserve">0084: </w:t>
      </w:r>
    </w:p>
    <w:p>
      <w:r>
        <w:rPr>
          <w:rFonts w:ascii="Courier New" w:hAnsi="Courier New"/>
          <w:sz w:val="18"/>
        </w:rPr>
        <w:t>0085:     # Filtrar as variáveis relevantes</w:t>
      </w:r>
    </w:p>
    <w:p>
      <w:r>
        <w:rPr>
          <w:rFonts w:ascii="Courier New" w:hAnsi="Courier New"/>
          <w:sz w:val="18"/>
        </w:rPr>
        <w:t>0086:     colunas_relevantes = ['taxa_ingresso', 'taxa_evasao', 'taxa_conclusao']</w:t>
      </w:r>
    </w:p>
    <w:p>
      <w:r>
        <w:rPr>
          <w:rFonts w:ascii="Courier New" w:hAnsi="Courier New"/>
          <w:sz w:val="18"/>
        </w:rPr>
        <w:t>0087:     df = df[colunas_relevantes].dropna()</w:t>
      </w:r>
    </w:p>
    <w:p>
      <w:r>
        <w:rPr>
          <w:rFonts w:ascii="Courier New" w:hAnsi="Courier New"/>
          <w:sz w:val="18"/>
        </w:rPr>
        <w:t xml:space="preserve">0088: </w:t>
      </w:r>
    </w:p>
    <w:p>
      <w:r>
        <w:rPr>
          <w:rFonts w:ascii="Courier New" w:hAnsi="Courier New"/>
          <w:sz w:val="18"/>
        </w:rPr>
        <w:t>0089:     # Dividir as features e o target</w:t>
      </w:r>
    </w:p>
    <w:p>
      <w:r>
        <w:rPr>
          <w:rFonts w:ascii="Courier New" w:hAnsi="Courier New"/>
          <w:sz w:val="18"/>
        </w:rPr>
        <w:t>0090:     X = df[['taxa_ingresso', 'taxa_conclusao']]</w:t>
      </w:r>
    </w:p>
    <w:p>
      <w:r>
        <w:rPr>
          <w:rFonts w:ascii="Courier New" w:hAnsi="Courier New"/>
          <w:sz w:val="18"/>
        </w:rPr>
        <w:t>0091:     y = df['taxa_evasao']</w:t>
      </w:r>
    </w:p>
    <w:p>
      <w:r>
        <w:rPr>
          <w:rFonts w:ascii="Courier New" w:hAnsi="Courier New"/>
          <w:sz w:val="18"/>
        </w:rPr>
        <w:t xml:space="preserve">0092: </w:t>
      </w:r>
    </w:p>
    <w:p>
      <w:r>
        <w:rPr>
          <w:rFonts w:ascii="Courier New" w:hAnsi="Courier New"/>
          <w:sz w:val="18"/>
        </w:rPr>
        <w:t>0093:     # Dividir os dados em treino e teste</w:t>
      </w:r>
    </w:p>
    <w:p>
      <w:r>
        <w:rPr>
          <w:rFonts w:ascii="Courier New" w:hAnsi="Courier New"/>
          <w:sz w:val="18"/>
        </w:rPr>
        <w:t>0094:     X_train, X_test, y_train, y_test = train_test_split(X, y, test_size=0.2, random_state=42)</w:t>
      </w:r>
    </w:p>
    <w:p>
      <w:r>
        <w:rPr>
          <w:rFonts w:ascii="Courier New" w:hAnsi="Courier New"/>
          <w:sz w:val="18"/>
        </w:rPr>
        <w:t xml:space="preserve">0095: </w:t>
      </w:r>
    </w:p>
    <w:p>
      <w:r>
        <w:rPr>
          <w:rFonts w:ascii="Courier New" w:hAnsi="Courier New"/>
          <w:sz w:val="18"/>
        </w:rPr>
        <w:t>0096:     # Treinar dois modelos: Regressão Linear e Random Forest</w:t>
      </w:r>
    </w:p>
    <w:p>
      <w:r>
        <w:rPr>
          <w:rFonts w:ascii="Courier New" w:hAnsi="Courier New"/>
          <w:sz w:val="18"/>
        </w:rPr>
        <w:t>0097:     # Modelo 1: Regressão Linear</w:t>
      </w:r>
    </w:p>
    <w:p>
      <w:r>
        <w:rPr>
          <w:rFonts w:ascii="Courier New" w:hAnsi="Courier New"/>
          <w:sz w:val="18"/>
        </w:rPr>
        <w:t>0098:     modelo_linear = LinearRegression()</w:t>
      </w:r>
    </w:p>
    <w:p>
      <w:r>
        <w:rPr>
          <w:rFonts w:ascii="Courier New" w:hAnsi="Courier New"/>
          <w:sz w:val="18"/>
        </w:rPr>
        <w:t>0099:     modelo_linear.fit(X_train, y_train)</w:t>
      </w:r>
    </w:p>
    <w:p>
      <w:r>
        <w:rPr>
          <w:rFonts w:ascii="Courier New" w:hAnsi="Courier New"/>
          <w:sz w:val="18"/>
        </w:rPr>
        <w:t>0100:     y_pred_linear = modelo_linear.predict(X_test)</w:t>
      </w:r>
    </w:p>
    <w:p>
      <w:r>
        <w:rPr>
          <w:rFonts w:ascii="Courier New" w:hAnsi="Courier New"/>
          <w:sz w:val="18"/>
        </w:rPr>
        <w:t>0101:     mse_linear = mean_squared_error(y_test, y_pred_linear)</w:t>
      </w:r>
    </w:p>
    <w:p>
      <w:r>
        <w:rPr>
          <w:rFonts w:ascii="Courier New" w:hAnsi="Courier New"/>
          <w:sz w:val="18"/>
        </w:rPr>
        <w:t>0102:     r2_linear = r2_score(y_test, y_pred_linear)</w:t>
      </w:r>
    </w:p>
    <w:p>
      <w:r>
        <w:rPr>
          <w:rFonts w:ascii="Courier New" w:hAnsi="Courier New"/>
          <w:sz w:val="18"/>
        </w:rPr>
        <w:t xml:space="preserve">0103: </w:t>
      </w:r>
    </w:p>
    <w:p>
      <w:r>
        <w:rPr>
          <w:rFonts w:ascii="Courier New" w:hAnsi="Courier New"/>
          <w:sz w:val="18"/>
        </w:rPr>
        <w:t>0104:     # Modelo 2: Random Forest</w:t>
      </w:r>
    </w:p>
    <w:p>
      <w:r>
        <w:rPr>
          <w:rFonts w:ascii="Courier New" w:hAnsi="Courier New"/>
          <w:sz w:val="18"/>
        </w:rPr>
        <w:t>0105:     modelo_rf = RandomForestRegressor(n_estimators=100, random_state=42)</w:t>
      </w:r>
    </w:p>
    <w:p>
      <w:r>
        <w:rPr>
          <w:rFonts w:ascii="Courier New" w:hAnsi="Courier New"/>
          <w:sz w:val="18"/>
        </w:rPr>
        <w:t>0106:     modelo_rf.fit(X_train, y_train)</w:t>
      </w:r>
    </w:p>
    <w:p>
      <w:r>
        <w:rPr>
          <w:rFonts w:ascii="Courier New" w:hAnsi="Courier New"/>
          <w:sz w:val="18"/>
        </w:rPr>
        <w:t>0107:     y_pred_rf = modelo_rf.predict(X_test)</w:t>
      </w:r>
    </w:p>
    <w:p>
      <w:r>
        <w:rPr>
          <w:rFonts w:ascii="Courier New" w:hAnsi="Courier New"/>
          <w:sz w:val="18"/>
        </w:rPr>
        <w:t>0108:     mse_rf = mean_squared_error(y_test, y_pred_rf)</w:t>
      </w:r>
    </w:p>
    <w:p>
      <w:r>
        <w:rPr>
          <w:rFonts w:ascii="Courier New" w:hAnsi="Courier New"/>
          <w:sz w:val="18"/>
        </w:rPr>
        <w:t>0109:     r2_rf = r2_score(y_test, y_pred_rf)</w:t>
      </w:r>
    </w:p>
    <w:p>
      <w:r>
        <w:rPr>
          <w:rFonts w:ascii="Courier New" w:hAnsi="Courier New"/>
          <w:sz w:val="18"/>
        </w:rPr>
        <w:t xml:space="preserve">0110: </w:t>
      </w:r>
    </w:p>
    <w:p>
      <w:r>
        <w:rPr>
          <w:rFonts w:ascii="Courier New" w:hAnsi="Courier New"/>
          <w:sz w:val="18"/>
        </w:rPr>
        <w:t>0111:     # Escolher o melhor modelo baseado no R²</w:t>
      </w:r>
    </w:p>
    <w:p>
      <w:r>
        <w:rPr>
          <w:rFonts w:ascii="Courier New" w:hAnsi="Courier New"/>
          <w:sz w:val="18"/>
        </w:rPr>
        <w:t>0112:     melhor_modelo = modelo_rf if r2_rf &gt; r2_linear else modelo_linear</w:t>
      </w:r>
    </w:p>
    <w:p>
      <w:r>
        <w:rPr>
          <w:rFonts w:ascii="Courier New" w:hAnsi="Courier New"/>
          <w:sz w:val="18"/>
        </w:rPr>
        <w:t>0113:     nome_melhor_modelo = 'Random Forest' if r2_rf &gt; r2_linear else 'Regressão Linear'</w:t>
      </w:r>
    </w:p>
    <w:p>
      <w:r>
        <w:rPr>
          <w:rFonts w:ascii="Courier New" w:hAnsi="Courier New"/>
          <w:sz w:val="18"/>
        </w:rPr>
        <w:t xml:space="preserve">0114: </w:t>
      </w:r>
    </w:p>
    <w:p>
      <w:r>
        <w:rPr>
          <w:rFonts w:ascii="Courier New" w:hAnsi="Courier New"/>
          <w:sz w:val="18"/>
        </w:rPr>
        <w:t>0115:     # Salvar o modelo escolhido</w:t>
      </w:r>
    </w:p>
    <w:p>
      <w:r>
        <w:rPr>
          <w:rFonts w:ascii="Courier New" w:hAnsi="Courier New"/>
          <w:sz w:val="18"/>
        </w:rPr>
        <w:t>0116:     joblib.dump(melhor_modelo, os.path.join(caminho_modelo, 'modelo_melhor_evasao.pkl'))</w:t>
      </w:r>
    </w:p>
    <w:p>
      <w:r>
        <w:rPr>
          <w:rFonts w:ascii="Courier New" w:hAnsi="Courier New"/>
          <w:sz w:val="18"/>
        </w:rPr>
        <w:t xml:space="preserve">0117: </w:t>
      </w:r>
    </w:p>
    <w:p>
      <w:r>
        <w:rPr>
          <w:rFonts w:ascii="Courier New" w:hAnsi="Courier New"/>
          <w:sz w:val="18"/>
        </w:rPr>
        <w:t>0118:     # Salvar as métricas dos modelos</w:t>
      </w:r>
    </w:p>
    <w:p>
      <w:r>
        <w:rPr>
          <w:rFonts w:ascii="Courier New" w:hAnsi="Courier New"/>
          <w:sz w:val="18"/>
        </w:rPr>
        <w:t>0119:     caminho_metricas = './modelos/resultados_modelos'</w:t>
      </w:r>
    </w:p>
    <w:p>
      <w:r>
        <w:rPr>
          <w:rFonts w:ascii="Courier New" w:hAnsi="Courier New"/>
          <w:sz w:val="18"/>
        </w:rPr>
        <w:t>0120:     os.makedirs(caminho_metricas, exist_ok=True)</w:t>
      </w:r>
    </w:p>
    <w:p>
      <w:r>
        <w:rPr>
          <w:rFonts w:ascii="Courier New" w:hAnsi="Courier New"/>
          <w:sz w:val="18"/>
        </w:rPr>
        <w:t>0121:     with open(os.path.join(caminho_metricas, 'metricas_modelos.txt'), 'w') as f:</w:t>
      </w:r>
    </w:p>
    <w:p>
      <w:r>
        <w:rPr>
          <w:rFonts w:ascii="Courier New" w:hAnsi="Courier New"/>
          <w:sz w:val="18"/>
        </w:rPr>
        <w:t>0122:         f.write(f"Modelo: {nome_melhor_modelo}\n")</w:t>
      </w:r>
    </w:p>
    <w:p>
      <w:r>
        <w:rPr>
          <w:rFonts w:ascii="Courier New" w:hAnsi="Courier New"/>
          <w:sz w:val="18"/>
        </w:rPr>
        <w:t>0123:         f.write(f"MSE - Regressão Linear: {mse_linear:.4f}, R²: {r2_linear:.4f}\n")</w:t>
      </w:r>
    </w:p>
    <w:p>
      <w:r>
        <w:rPr>
          <w:rFonts w:ascii="Courier New" w:hAnsi="Courier New"/>
          <w:sz w:val="18"/>
        </w:rPr>
        <w:t>0124:         f.write(f"MSE - Random Forest: {mse_rf:.4f}, R²: {r2_rf:.4f}\n")</w:t>
      </w:r>
    </w:p>
    <w:p>
      <w:r>
        <w:rPr>
          <w:rFonts w:ascii="Courier New" w:hAnsi="Courier New"/>
          <w:sz w:val="18"/>
        </w:rPr>
        <w:t>0125:         f.write(f"Melhor Modelo Selecionado: {nome_melhor_modelo}\n")</w:t>
      </w:r>
    </w:p>
    <w:p>
      <w:r>
        <w:rPr>
          <w:rFonts w:ascii="Courier New" w:hAnsi="Courier New"/>
          <w:sz w:val="18"/>
        </w:rPr>
        <w:t xml:space="preserve">0126: </w:t>
      </w:r>
    </w:p>
    <w:p>
      <w:r>
        <w:rPr>
          <w:rFonts w:ascii="Courier New" w:hAnsi="Courier New"/>
          <w:sz w:val="18"/>
        </w:rPr>
        <w:t>0127:     # Geração da Matriz de Confusão (binarizando a taxa de evasão com threshold de 0.5)</w:t>
      </w:r>
    </w:p>
    <w:p>
      <w:r>
        <w:rPr>
          <w:rFonts w:ascii="Courier New" w:hAnsi="Courier New"/>
          <w:sz w:val="18"/>
        </w:rPr>
        <w:t>0128:     threshold = 0.5</w:t>
      </w:r>
    </w:p>
    <w:p>
      <w:r>
        <w:rPr>
          <w:rFonts w:ascii="Courier New" w:hAnsi="Courier New"/>
          <w:sz w:val="18"/>
        </w:rPr>
        <w:t>0129:     y_test_class = (y_test &gt;= threshold).astype(int)</w:t>
      </w:r>
    </w:p>
    <w:p>
      <w:r>
        <w:rPr>
          <w:rFonts w:ascii="Courier New" w:hAnsi="Courier New"/>
          <w:sz w:val="18"/>
        </w:rPr>
        <w:t>0130:     y_pred_class = (melhor_modelo.predict(X_test) &gt;= threshold).astype(int)</w:t>
      </w:r>
    </w:p>
    <w:p>
      <w:r>
        <w:rPr>
          <w:rFonts w:ascii="Courier New" w:hAnsi="Courier New"/>
          <w:sz w:val="18"/>
        </w:rPr>
        <w:t>0131:     cm = confusion_matrix(y_test_class, y_pred_class)</w:t>
      </w:r>
    </w:p>
    <w:p>
      <w:r>
        <w:rPr>
          <w:rFonts w:ascii="Courier New" w:hAnsi="Courier New"/>
          <w:sz w:val="18"/>
        </w:rPr>
        <w:t>0132:     plt.figure(figsize=(6, 4))</w:t>
      </w:r>
    </w:p>
    <w:p>
      <w:r>
        <w:rPr>
          <w:rFonts w:ascii="Courier New" w:hAnsi="Courier New"/>
          <w:sz w:val="18"/>
        </w:rPr>
        <w:t>0133:     sns.heatmap(cm, annot=True, fmt='d', cmap='Blues')</w:t>
      </w:r>
    </w:p>
    <w:p>
      <w:r>
        <w:rPr>
          <w:rFonts w:ascii="Courier New" w:hAnsi="Courier New"/>
          <w:sz w:val="18"/>
        </w:rPr>
        <w:t>0134:     plt.title(f"Matriz de Confusão - {nome_melhor_modelo}")</w:t>
      </w:r>
    </w:p>
    <w:p>
      <w:r>
        <w:rPr>
          <w:rFonts w:ascii="Courier New" w:hAnsi="Courier New"/>
          <w:sz w:val="18"/>
        </w:rPr>
        <w:t>0135:     plt.xlabel("Predito")</w:t>
      </w:r>
    </w:p>
    <w:p>
      <w:r>
        <w:rPr>
          <w:rFonts w:ascii="Courier New" w:hAnsi="Courier New"/>
          <w:sz w:val="18"/>
        </w:rPr>
        <w:t>0136:     plt.ylabel("Verdadeiro")</w:t>
      </w:r>
    </w:p>
    <w:p>
      <w:r>
        <w:rPr>
          <w:rFonts w:ascii="Courier New" w:hAnsi="Courier New"/>
          <w:sz w:val="18"/>
        </w:rPr>
        <w:t>0137:     caminho_cm = os.path.join(caminho_metricas, 'matriz_confusao.png')</w:t>
      </w:r>
    </w:p>
    <w:p>
      <w:r>
        <w:rPr>
          <w:rFonts w:ascii="Courier New" w:hAnsi="Courier New"/>
          <w:sz w:val="18"/>
        </w:rPr>
        <w:t>0138:     plt.savefig(caminho_cm)</w:t>
      </w:r>
    </w:p>
    <w:p>
      <w:r>
        <w:rPr>
          <w:rFonts w:ascii="Courier New" w:hAnsi="Courier New"/>
          <w:sz w:val="18"/>
        </w:rPr>
        <w:t>0139:     plt.close()</w:t>
      </w:r>
    </w:p>
    <w:p>
      <w:r>
        <w:rPr>
          <w:rFonts w:ascii="Courier New" w:hAnsi="Courier New"/>
          <w:sz w:val="18"/>
        </w:rPr>
        <w:t xml:space="preserve">0140: </w:t>
      </w:r>
    </w:p>
    <w:p>
      <w:r>
        <w:rPr>
          <w:rFonts w:ascii="Courier New" w:hAnsi="Courier New"/>
          <w:sz w:val="18"/>
        </w:rPr>
        <w:t>0141:     print(f"Treinamento concluído. Melhor modelo para evasão: {nome_melhor_modelo}")</w:t>
      </w:r>
    </w:p>
    <w:p>
      <w:r>
        <w:rPr>
          <w:rFonts w:ascii="Courier New" w:hAnsi="Courier New"/>
          <w:sz w:val="18"/>
        </w:rPr>
        <w:t>0142:     print(f"Métricas salvas em: {caminho_metricas}")</w:t>
      </w:r>
    </w:p>
    <w:p>
      <w:r>
        <w:rPr>
          <w:rFonts w:ascii="Courier New" w:hAnsi="Courier New"/>
          <w:sz w:val="18"/>
        </w:rPr>
        <w:t>0143:     print(f"Modelos salvos em: {caminho_modelo}")</w:t>
      </w:r>
    </w:p>
    <w:p>
      <w:r>
        <w:rPr>
          <w:rFonts w:ascii="Courier New" w:hAnsi="Courier New"/>
          <w:sz w:val="18"/>
        </w:rPr>
        <w:t xml:space="preserve">0144: </w:t>
      </w:r>
    </w:p>
    <w:p>
      <w:r>
        <w:rPr>
          <w:rFonts w:ascii="Courier New" w:hAnsi="Courier New"/>
          <w:sz w:val="18"/>
        </w:rPr>
        <w:t>0145: if __name__ == '__main__':</w:t>
      </w:r>
    </w:p>
    <w:p>
      <w:r>
        <w:rPr>
          <w:rFonts w:ascii="Courier New" w:hAnsi="Courier New"/>
          <w:sz w:val="18"/>
        </w:rPr>
        <w:t>0146:     main()</w:t>
      </w:r>
    </w:p>
    <w:p>
      <w:r>
        <w:br w:type="page"/>
      </w:r>
    </w:p>
    <w:p>
      <w:pPr>
        <w:pStyle w:val="Heading2"/>
      </w:pPr>
      <w:r>
        <w:t>treinamento_modelo_Fine-tuning.py</w:t>
      </w:r>
    </w:p>
    <w:p>
      <w:r>
        <w:rPr>
          <w:rFonts w:ascii="Courier New" w:hAnsi="Courier New"/>
          <w:sz w:val="18"/>
        </w:rPr>
        <w:t>0001: # Path: scripts/modelagem/treinamento_modelo_Fine-tuning.py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/scripts/modelagem/treinamento_modelo.py</w:t>
      </w:r>
    </w:p>
    <w:p>
      <w:r>
        <w:rPr>
          <w:rFonts w:ascii="Courier New" w:hAnsi="Courier New"/>
          <w:sz w:val="18"/>
        </w:rPr>
        <w:t>0006: # Script unificado para treinamento de modelos tradicionais e fine-tuning com rede neural</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joblib</w:t>
      </w:r>
    </w:p>
    <w:p>
      <w:r>
        <w:rPr>
          <w:rFonts w:ascii="Courier New" w:hAnsi="Courier New"/>
          <w:sz w:val="18"/>
        </w:rPr>
        <w:t>0012: import matplotlib.pyplot as plt</w:t>
      </w:r>
    </w:p>
    <w:p>
      <w:r>
        <w:rPr>
          <w:rFonts w:ascii="Courier New" w:hAnsi="Courier New"/>
          <w:sz w:val="18"/>
        </w:rPr>
        <w:t>0013: import seaborn as sns</w:t>
      </w:r>
    </w:p>
    <w:p>
      <w:r>
        <w:rPr>
          <w:rFonts w:ascii="Courier New" w:hAnsi="Courier New"/>
          <w:sz w:val="18"/>
        </w:rPr>
        <w:t>0014: from sklearn.model_selection import train_test_split</w:t>
      </w:r>
    </w:p>
    <w:p>
      <w:r>
        <w:rPr>
          <w:rFonts w:ascii="Courier New" w:hAnsi="Courier New"/>
          <w:sz w:val="18"/>
        </w:rPr>
        <w:t>0015: from sklearn.ensemble import RandomForestRegressor</w:t>
      </w:r>
    </w:p>
    <w:p>
      <w:r>
        <w:rPr>
          <w:rFonts w:ascii="Courier New" w:hAnsi="Courier New"/>
          <w:sz w:val="18"/>
        </w:rPr>
        <w:t>0016: from sklearn.linear_model import LinearRegression</w:t>
      </w:r>
    </w:p>
    <w:p>
      <w:r>
        <w:rPr>
          <w:rFonts w:ascii="Courier New" w:hAnsi="Courier New"/>
          <w:sz w:val="18"/>
        </w:rPr>
        <w:t>0017: from sklearn.metrics import mean_squared_error, r2_score, confusion_matrix</w:t>
      </w:r>
    </w:p>
    <w:p>
      <w:r>
        <w:rPr>
          <w:rFonts w:ascii="Courier New" w:hAnsi="Courier New"/>
          <w:sz w:val="18"/>
        </w:rPr>
        <w:t>0018: from tensorflow.keras.models import load_model</w:t>
      </w:r>
    </w:p>
    <w:p>
      <w:r>
        <w:rPr>
          <w:rFonts w:ascii="Courier New" w:hAnsi="Courier New"/>
          <w:sz w:val="18"/>
        </w:rPr>
        <w:t>0019: from tensorflow.keras.layers import Dense</w:t>
      </w:r>
    </w:p>
    <w:p>
      <w:r>
        <w:rPr>
          <w:rFonts w:ascii="Courier New" w:hAnsi="Courier New"/>
          <w:sz w:val="18"/>
        </w:rPr>
        <w:t>0020: from tensorflow.keras import Model</w:t>
      </w:r>
    </w:p>
    <w:p>
      <w:r>
        <w:rPr>
          <w:rFonts w:ascii="Courier New" w:hAnsi="Courier New"/>
          <w:sz w:val="18"/>
        </w:rPr>
        <w:t xml:space="preserve">0021: </w:t>
      </w:r>
    </w:p>
    <w:p>
      <w:r>
        <w:rPr>
          <w:rFonts w:ascii="Courier New" w:hAnsi="Courier New"/>
          <w:sz w:val="18"/>
        </w:rPr>
        <w:t xml:space="preserve">0022: </w:t>
      </w:r>
    </w:p>
    <w:p>
      <w:r>
        <w:rPr>
          <w:rFonts w:ascii="Courier New" w:hAnsi="Courier New"/>
          <w:sz w:val="18"/>
        </w:rPr>
        <w:t>0023: def treinar_modelos_basicos(df, caminho_modelo, caminho_metricas):</w:t>
      </w:r>
    </w:p>
    <w:p>
      <w:r>
        <w:rPr>
          <w:rFonts w:ascii="Courier New" w:hAnsi="Courier New"/>
          <w:sz w:val="18"/>
        </w:rPr>
        <w:t>0024:     # Treinamento para prever ingressantes e concluintes</w:t>
      </w:r>
    </w:p>
    <w:p>
      <w:r>
        <w:rPr>
          <w:rFonts w:ascii="Courier New" w:hAnsi="Courier New"/>
          <w:sz w:val="18"/>
        </w:rPr>
        <w:t>0025:     if all(col in df.columns for col in ['numero_cursos', 'vagas', 'inscritos', 'docentes', 'ingressantes', 'concluintes']):</w:t>
      </w:r>
    </w:p>
    <w:p>
      <w:r>
        <w:rPr>
          <w:rFonts w:ascii="Courier New" w:hAnsi="Courier New"/>
          <w:sz w:val="18"/>
        </w:rPr>
        <w:t>0026:         print("Treinando modelos para ingressantes e concluintes...")</w:t>
      </w:r>
    </w:p>
    <w:p>
      <w:r>
        <w:rPr>
          <w:rFonts w:ascii="Courier New" w:hAnsi="Courier New"/>
          <w:sz w:val="18"/>
        </w:rPr>
        <w:t xml:space="preserve">0027: </w:t>
      </w:r>
    </w:p>
    <w:p>
      <w:r>
        <w:rPr>
          <w:rFonts w:ascii="Courier New" w:hAnsi="Courier New"/>
          <w:sz w:val="18"/>
        </w:rPr>
        <w:t>0028:         X = df[['numero_cursos', 'vagas', 'inscritos', 'docentes']]</w:t>
      </w:r>
    </w:p>
    <w:p>
      <w:r>
        <w:rPr>
          <w:rFonts w:ascii="Courier New" w:hAnsi="Courier New"/>
          <w:sz w:val="18"/>
        </w:rPr>
        <w:t>0029:         y_ing = df['ingressantes']</w:t>
      </w:r>
    </w:p>
    <w:p>
      <w:r>
        <w:rPr>
          <w:rFonts w:ascii="Courier New" w:hAnsi="Courier New"/>
          <w:sz w:val="18"/>
        </w:rPr>
        <w:t>0030:         y_conc = df['concluintes']</w:t>
      </w:r>
    </w:p>
    <w:p>
      <w:r>
        <w:rPr>
          <w:rFonts w:ascii="Courier New" w:hAnsi="Courier New"/>
          <w:sz w:val="18"/>
        </w:rPr>
        <w:t xml:space="preserve">0031: </w:t>
      </w:r>
    </w:p>
    <w:p>
      <w:r>
        <w:rPr>
          <w:rFonts w:ascii="Courier New" w:hAnsi="Courier New"/>
          <w:sz w:val="18"/>
        </w:rPr>
        <w:t>0032:         X_train_i, X_test_i, y_train_i, y_test_i = train_test_split(X, y_ing, test_size=0.2, random_state=42)</w:t>
      </w:r>
    </w:p>
    <w:p>
      <w:r>
        <w:rPr>
          <w:rFonts w:ascii="Courier New" w:hAnsi="Courier New"/>
          <w:sz w:val="18"/>
        </w:rPr>
        <w:t>0033:         X_train_c, X_test_c, y_train_c, y_test_c = train_test_split(X, y_conc, test_size=0.2, random_state=42)</w:t>
      </w:r>
    </w:p>
    <w:p>
      <w:r>
        <w:rPr>
          <w:rFonts w:ascii="Courier New" w:hAnsi="Courier New"/>
          <w:sz w:val="18"/>
        </w:rPr>
        <w:t xml:space="preserve">0034: </w:t>
      </w:r>
    </w:p>
    <w:p>
      <w:r>
        <w:rPr>
          <w:rFonts w:ascii="Courier New" w:hAnsi="Courier New"/>
          <w:sz w:val="18"/>
        </w:rPr>
        <w:t>0035:         modelo_i = RandomForestRegressor(random_state=42)</w:t>
      </w:r>
    </w:p>
    <w:p>
      <w:r>
        <w:rPr>
          <w:rFonts w:ascii="Courier New" w:hAnsi="Courier New"/>
          <w:sz w:val="18"/>
        </w:rPr>
        <w:t>0036:         modelo_c = RandomForestRegressor(random_state=42)</w:t>
      </w:r>
    </w:p>
    <w:p>
      <w:r>
        <w:rPr>
          <w:rFonts w:ascii="Courier New" w:hAnsi="Courier New"/>
          <w:sz w:val="18"/>
        </w:rPr>
        <w:t>0037:         modelo_i.fit(X_train_i, y_train_i)</w:t>
      </w:r>
    </w:p>
    <w:p>
      <w:r>
        <w:rPr>
          <w:rFonts w:ascii="Courier New" w:hAnsi="Courier New"/>
          <w:sz w:val="18"/>
        </w:rPr>
        <w:t>0038:         modelo_c.fit(X_train_c, y_train_c)</w:t>
      </w:r>
    </w:p>
    <w:p>
      <w:r>
        <w:rPr>
          <w:rFonts w:ascii="Courier New" w:hAnsi="Courier New"/>
          <w:sz w:val="18"/>
        </w:rPr>
        <w:t xml:space="preserve">0039: </w:t>
      </w:r>
    </w:p>
    <w:p>
      <w:r>
        <w:rPr>
          <w:rFonts w:ascii="Courier New" w:hAnsi="Courier New"/>
          <w:sz w:val="18"/>
        </w:rPr>
        <w:t>0040:         joblib.dump(modelo_i, os.path.join(caminho_modelo, 'modelo_ingressantes.pkl'))</w:t>
      </w:r>
    </w:p>
    <w:p>
      <w:r>
        <w:rPr>
          <w:rFonts w:ascii="Courier New" w:hAnsi="Courier New"/>
          <w:sz w:val="18"/>
        </w:rPr>
        <w:t>0041:         joblib.dump(modelo_c, os.path.join(caminho_modelo, 'modelo_concluintes.pkl'))</w:t>
      </w:r>
    </w:p>
    <w:p>
      <w:r>
        <w:rPr>
          <w:rFonts w:ascii="Courier New" w:hAnsi="Courier New"/>
          <w:sz w:val="18"/>
        </w:rPr>
        <w:t xml:space="preserve">0042: </w:t>
      </w:r>
    </w:p>
    <w:p>
      <w:r>
        <w:rPr>
          <w:rFonts w:ascii="Courier New" w:hAnsi="Courier New"/>
          <w:sz w:val="18"/>
        </w:rPr>
        <w:t>0043:         print(f"Score ingressantes: {modelo_i.score(X_test_i, y_test_i):.4f}")</w:t>
      </w:r>
    </w:p>
    <w:p>
      <w:r>
        <w:rPr>
          <w:rFonts w:ascii="Courier New" w:hAnsi="Courier New"/>
          <w:sz w:val="18"/>
        </w:rPr>
        <w:t>0044:         print(f"Score concluintes: {modelo_c.score(X_test_c, y_test_c):.4f}")</w:t>
      </w:r>
    </w:p>
    <w:p>
      <w:r>
        <w:rPr>
          <w:rFonts w:ascii="Courier New" w:hAnsi="Courier New"/>
          <w:sz w:val="18"/>
        </w:rPr>
        <w:t xml:space="preserve">0045: </w:t>
      </w:r>
    </w:p>
    <w:p>
      <w:r>
        <w:rPr>
          <w:rFonts w:ascii="Courier New" w:hAnsi="Courier New"/>
          <w:sz w:val="18"/>
        </w:rPr>
        <w:t>0046:     # Treinamento para evasão com modelos tradicionais</w:t>
      </w:r>
    </w:p>
    <w:p>
      <w:r>
        <w:rPr>
          <w:rFonts w:ascii="Courier New" w:hAnsi="Courier New"/>
          <w:sz w:val="18"/>
        </w:rPr>
        <w:t>0047:     print("Treinando modelos para taxa de evasão...")</w:t>
      </w:r>
    </w:p>
    <w:p>
      <w:r>
        <w:rPr>
          <w:rFonts w:ascii="Courier New" w:hAnsi="Courier New"/>
          <w:sz w:val="18"/>
        </w:rPr>
        <w:t>0048:     df = df[['taxa_ingresso', 'taxa_conclusao', 'taxa_evasao']].dropna()</w:t>
      </w:r>
    </w:p>
    <w:p>
      <w:r>
        <w:rPr>
          <w:rFonts w:ascii="Courier New" w:hAnsi="Courier New"/>
          <w:sz w:val="18"/>
        </w:rPr>
        <w:t>0049:     X = df[['taxa_ingresso', 'taxa_conclusao']]</w:t>
      </w:r>
    </w:p>
    <w:p>
      <w:r>
        <w:rPr>
          <w:rFonts w:ascii="Courier New" w:hAnsi="Courier New"/>
          <w:sz w:val="18"/>
        </w:rPr>
        <w:t>0050:     y = df['taxa_evasao']</w:t>
      </w:r>
    </w:p>
    <w:p>
      <w:r>
        <w:rPr>
          <w:rFonts w:ascii="Courier New" w:hAnsi="Courier New"/>
          <w:sz w:val="18"/>
        </w:rPr>
        <w:t>0051:     X_train, X_test, y_train, y_test = train_test_split(X, y, test_size=0.2, random_state=42)</w:t>
      </w:r>
    </w:p>
    <w:p>
      <w:r>
        <w:rPr>
          <w:rFonts w:ascii="Courier New" w:hAnsi="Courier New"/>
          <w:sz w:val="18"/>
        </w:rPr>
        <w:t xml:space="preserve">0052: </w:t>
      </w:r>
    </w:p>
    <w:p>
      <w:r>
        <w:rPr>
          <w:rFonts w:ascii="Courier New" w:hAnsi="Courier New"/>
          <w:sz w:val="18"/>
        </w:rPr>
        <w:t>0053:     modelo_lr = LinearRegression()</w:t>
      </w:r>
    </w:p>
    <w:p>
      <w:r>
        <w:rPr>
          <w:rFonts w:ascii="Courier New" w:hAnsi="Courier New"/>
          <w:sz w:val="18"/>
        </w:rPr>
        <w:t>0054:     modelo_rf = RandomForestRegressor(n_estimators=100, random_state=42)</w:t>
      </w:r>
    </w:p>
    <w:p>
      <w:r>
        <w:rPr>
          <w:rFonts w:ascii="Courier New" w:hAnsi="Courier New"/>
          <w:sz w:val="18"/>
        </w:rPr>
        <w:t>0055:     modelo_lr.fit(X_train, y_train)</w:t>
      </w:r>
    </w:p>
    <w:p>
      <w:r>
        <w:rPr>
          <w:rFonts w:ascii="Courier New" w:hAnsi="Courier New"/>
          <w:sz w:val="18"/>
        </w:rPr>
        <w:t>0056:     modelo_rf.fit(X_train, y_train)</w:t>
      </w:r>
    </w:p>
    <w:p>
      <w:r>
        <w:rPr>
          <w:rFonts w:ascii="Courier New" w:hAnsi="Courier New"/>
          <w:sz w:val="18"/>
        </w:rPr>
        <w:t xml:space="preserve">0057: </w:t>
      </w:r>
    </w:p>
    <w:p>
      <w:r>
        <w:rPr>
          <w:rFonts w:ascii="Courier New" w:hAnsi="Courier New"/>
          <w:sz w:val="18"/>
        </w:rPr>
        <w:t>0058:     r2_lr = r2_score(y_test, modelo_lr.predict(X_test))</w:t>
      </w:r>
    </w:p>
    <w:p>
      <w:r>
        <w:rPr>
          <w:rFonts w:ascii="Courier New" w:hAnsi="Courier New"/>
          <w:sz w:val="18"/>
        </w:rPr>
        <w:t>0059:     r2_rf = r2_score(y_test, modelo_rf.predict(X_test))</w:t>
      </w:r>
    </w:p>
    <w:p>
      <w:r>
        <w:rPr>
          <w:rFonts w:ascii="Courier New" w:hAnsi="Courier New"/>
          <w:sz w:val="18"/>
        </w:rPr>
        <w:t>0060:     melhor_modelo = modelo_rf if r2_rf &gt; r2_lr else modelo_lr</w:t>
      </w:r>
    </w:p>
    <w:p>
      <w:r>
        <w:rPr>
          <w:rFonts w:ascii="Courier New" w:hAnsi="Courier New"/>
          <w:sz w:val="18"/>
        </w:rPr>
        <w:t>0061:     nome_melhor = 'Random Forest' if r2_rf &gt; r2_lr else 'Regressão Linear'</w:t>
      </w:r>
    </w:p>
    <w:p>
      <w:r>
        <w:rPr>
          <w:rFonts w:ascii="Courier New" w:hAnsi="Courier New"/>
          <w:sz w:val="18"/>
        </w:rPr>
        <w:t>0062:     joblib.dump(melhor_modelo, os.path.join(caminho_modelo, 'modelo_melhor_evasao.pkl'))</w:t>
      </w:r>
    </w:p>
    <w:p>
      <w:r>
        <w:rPr>
          <w:rFonts w:ascii="Courier New" w:hAnsi="Courier New"/>
          <w:sz w:val="18"/>
        </w:rPr>
        <w:t xml:space="preserve">0063: </w:t>
      </w:r>
    </w:p>
    <w:p>
      <w:r>
        <w:rPr>
          <w:rFonts w:ascii="Courier New" w:hAnsi="Courier New"/>
          <w:sz w:val="18"/>
        </w:rPr>
        <w:t>0064:     with open(os.path.join(caminho_metricas, 'metricas_modelos.txt'), 'w') as f:</w:t>
      </w:r>
    </w:p>
    <w:p>
      <w:r>
        <w:rPr>
          <w:rFonts w:ascii="Courier New" w:hAnsi="Courier New"/>
          <w:sz w:val="18"/>
        </w:rPr>
        <w:t>0065:         f.write(f"Modelo: {nome_melhor}\n")</w:t>
      </w:r>
    </w:p>
    <w:p>
      <w:r>
        <w:rPr>
          <w:rFonts w:ascii="Courier New" w:hAnsi="Courier New"/>
          <w:sz w:val="18"/>
        </w:rPr>
        <w:t>0066:         f.write(f"R² Linear: {r2_lr:.4f}\n")</w:t>
      </w:r>
    </w:p>
    <w:p>
      <w:r>
        <w:rPr>
          <w:rFonts w:ascii="Courier New" w:hAnsi="Courier New"/>
          <w:sz w:val="18"/>
        </w:rPr>
        <w:t>0067:         f.write(f"R² RF: {r2_rf:.4f}\n")</w:t>
      </w:r>
    </w:p>
    <w:p>
      <w:r>
        <w:rPr>
          <w:rFonts w:ascii="Courier New" w:hAnsi="Courier New"/>
          <w:sz w:val="18"/>
        </w:rPr>
        <w:t>0068:         f.write(f"Melhor modelo: {nome_melhor}\n")</w:t>
      </w:r>
    </w:p>
    <w:p>
      <w:r>
        <w:rPr>
          <w:rFonts w:ascii="Courier New" w:hAnsi="Courier New"/>
          <w:sz w:val="18"/>
        </w:rPr>
        <w:t xml:space="preserve">0069: </w:t>
      </w:r>
    </w:p>
    <w:p>
      <w:r>
        <w:rPr>
          <w:rFonts w:ascii="Courier New" w:hAnsi="Courier New"/>
          <w:sz w:val="18"/>
        </w:rPr>
        <w:t>0070:     y_pred_class = (melhor_modelo.predict(X_test) &gt;= 0.5).astype(int)</w:t>
      </w:r>
    </w:p>
    <w:p>
      <w:r>
        <w:rPr>
          <w:rFonts w:ascii="Courier New" w:hAnsi="Courier New"/>
          <w:sz w:val="18"/>
        </w:rPr>
        <w:t>0071:     y_test_class = (y_test &gt;= 0.5).astype(int)</w:t>
      </w:r>
    </w:p>
    <w:p>
      <w:r>
        <w:rPr>
          <w:rFonts w:ascii="Courier New" w:hAnsi="Courier New"/>
          <w:sz w:val="18"/>
        </w:rPr>
        <w:t>0072:     cm = confusion_matrix(y_test_class, y_pred_class)</w:t>
      </w:r>
    </w:p>
    <w:p>
      <w:r>
        <w:rPr>
          <w:rFonts w:ascii="Courier New" w:hAnsi="Courier New"/>
          <w:sz w:val="18"/>
        </w:rPr>
        <w:t>0073:     plt.figure(figsize=(6, 4))</w:t>
      </w:r>
    </w:p>
    <w:p>
      <w:r>
        <w:rPr>
          <w:rFonts w:ascii="Courier New" w:hAnsi="Courier New"/>
          <w:sz w:val="18"/>
        </w:rPr>
        <w:t>0074:     sns.heatmap(cm, annot=True, fmt='d', cmap='Blues')</w:t>
      </w:r>
    </w:p>
    <w:p>
      <w:r>
        <w:rPr>
          <w:rFonts w:ascii="Courier New" w:hAnsi="Courier New"/>
          <w:sz w:val="18"/>
        </w:rPr>
        <w:t>0075:     plt.title(f"Matriz de Confusão - {nome_melhor}")</w:t>
      </w:r>
    </w:p>
    <w:p>
      <w:r>
        <w:rPr>
          <w:rFonts w:ascii="Courier New" w:hAnsi="Courier New"/>
          <w:sz w:val="18"/>
        </w:rPr>
        <w:t>0076:     plt.xlabel("Predito")</w:t>
      </w:r>
    </w:p>
    <w:p>
      <w:r>
        <w:rPr>
          <w:rFonts w:ascii="Courier New" w:hAnsi="Courier New"/>
          <w:sz w:val="18"/>
        </w:rPr>
        <w:t>0077:     plt.ylabel("Verdadeiro")</w:t>
      </w:r>
    </w:p>
    <w:p>
      <w:r>
        <w:rPr>
          <w:rFonts w:ascii="Courier New" w:hAnsi="Courier New"/>
          <w:sz w:val="18"/>
        </w:rPr>
        <w:t>0078:     plt.savefig(os.path.join(caminho_metricas, 'matriz_confusao.png'))</w:t>
      </w:r>
    </w:p>
    <w:p>
      <w:r>
        <w:rPr>
          <w:rFonts w:ascii="Courier New" w:hAnsi="Courier New"/>
          <w:sz w:val="18"/>
        </w:rPr>
        <w:t>0079:     plt.close()</w:t>
      </w:r>
    </w:p>
    <w:p>
      <w:r>
        <w:rPr>
          <w:rFonts w:ascii="Courier New" w:hAnsi="Courier New"/>
          <w:sz w:val="18"/>
        </w:rPr>
        <w:t xml:space="preserve">0080: </w:t>
      </w:r>
    </w:p>
    <w:p>
      <w:r>
        <w:rPr>
          <w:rFonts w:ascii="Courier New" w:hAnsi="Courier New"/>
          <w:sz w:val="18"/>
        </w:rPr>
        <w:t xml:space="preserve">0081: </w:t>
      </w:r>
    </w:p>
    <w:p>
      <w:r>
        <w:rPr>
          <w:rFonts w:ascii="Courier New" w:hAnsi="Courier New"/>
          <w:sz w:val="18"/>
        </w:rPr>
        <w:t>0082: def fine_tune_modelo_transfer(df, caminho_modelo):</w:t>
      </w:r>
    </w:p>
    <w:p>
      <w:r>
        <w:rPr>
          <w:rFonts w:ascii="Courier New" w:hAnsi="Courier New"/>
          <w:sz w:val="18"/>
        </w:rPr>
        <w:t>0083:     print("Iniciando Fine-Tuning com modelo neural pré-treinado...")</w:t>
      </w:r>
    </w:p>
    <w:p>
      <w:r>
        <w:rPr>
          <w:rFonts w:ascii="Courier New" w:hAnsi="Courier New"/>
          <w:sz w:val="18"/>
        </w:rPr>
        <w:t>0084:     esperadas = ['taxa_ingresso', 'taxa_conclusao']</w:t>
      </w:r>
    </w:p>
    <w:p>
      <w:r>
        <w:rPr>
          <w:rFonts w:ascii="Courier New" w:hAnsi="Courier New"/>
          <w:sz w:val="18"/>
        </w:rPr>
        <w:t>0085:     faltando = [col for col in ['taxa_ingresso', 'taxa_conclusao'] if col not in df.columns]</w:t>
      </w:r>
    </w:p>
    <w:p>
      <w:r>
        <w:rPr>
          <w:rFonts w:ascii="Courier New" w:hAnsi="Courier New"/>
          <w:sz w:val="18"/>
        </w:rPr>
        <w:t>0086:     if faltando:</w:t>
      </w:r>
    </w:p>
    <w:p>
      <w:r>
        <w:rPr>
          <w:rFonts w:ascii="Courier New" w:hAnsi="Courier New"/>
          <w:sz w:val="18"/>
        </w:rPr>
        <w:t>0087:         raise ValueError(f"Colunas ausentes para fine-tuning: {faltando}")</w:t>
      </w:r>
    </w:p>
    <w:p>
      <w:r>
        <w:rPr>
          <w:rFonts w:ascii="Courier New" w:hAnsi="Courier New"/>
          <w:sz w:val="18"/>
        </w:rPr>
        <w:t>0088:     X = df[['taxa_ingresso', 'taxa_conclusao']].values</w:t>
      </w:r>
    </w:p>
    <w:p>
      <w:r>
        <w:rPr>
          <w:rFonts w:ascii="Courier New" w:hAnsi="Courier New"/>
          <w:sz w:val="18"/>
        </w:rPr>
        <w:t>0089:     y = df['taxa_evasao'].values</w:t>
      </w:r>
    </w:p>
    <w:p>
      <w:r>
        <w:rPr>
          <w:rFonts w:ascii="Courier New" w:hAnsi="Courier New"/>
          <w:sz w:val="18"/>
        </w:rPr>
        <w:t xml:space="preserve">0090: </w:t>
      </w:r>
    </w:p>
    <w:p>
      <w:r>
        <w:rPr>
          <w:rFonts w:ascii="Courier New" w:hAnsi="Courier New"/>
          <w:sz w:val="18"/>
        </w:rPr>
        <w:t>0091:     from tensorflow.keras import Input</w:t>
      </w:r>
    </w:p>
    <w:p>
      <w:r>
        <w:rPr>
          <w:rFonts w:ascii="Courier New" w:hAnsi="Courier New"/>
          <w:sz w:val="18"/>
        </w:rPr>
        <w:t xml:space="preserve">0092: </w:t>
      </w:r>
    </w:p>
    <w:p>
      <w:r>
        <w:rPr>
          <w:rFonts w:ascii="Courier New" w:hAnsi="Courier New"/>
          <w:sz w:val="18"/>
        </w:rPr>
        <w:t>0093:     base_model = load_model('modelos/base_modelo_neural.h5')</w:t>
      </w:r>
    </w:p>
    <w:p>
      <w:r>
        <w:rPr>
          <w:rFonts w:ascii="Courier New" w:hAnsi="Courier New"/>
          <w:sz w:val="18"/>
        </w:rPr>
        <w:t xml:space="preserve">0094: </w:t>
      </w:r>
    </w:p>
    <w:p>
      <w:r>
        <w:rPr>
          <w:rFonts w:ascii="Courier New" w:hAnsi="Courier New"/>
          <w:sz w:val="18"/>
        </w:rPr>
        <w:t>0095:     entrada = Input(shape=(X.shape[1],), name='entrada_transfer')</w:t>
      </w:r>
    </w:p>
    <w:p>
      <w:r>
        <w:rPr>
          <w:rFonts w:ascii="Courier New" w:hAnsi="Courier New"/>
          <w:sz w:val="18"/>
        </w:rPr>
        <w:t>0096:     x = base_model(entrada, training=False)</w:t>
      </w:r>
    </w:p>
    <w:p>
      <w:r>
        <w:rPr>
          <w:rFonts w:ascii="Courier New" w:hAnsi="Courier New"/>
          <w:sz w:val="18"/>
        </w:rPr>
        <w:t>0097:     saida = Dense(1, activation='linear', name='saida_finetune')(x)</w:t>
      </w:r>
    </w:p>
    <w:p>
      <w:r>
        <w:rPr>
          <w:rFonts w:ascii="Courier New" w:hAnsi="Courier New"/>
          <w:sz w:val="18"/>
        </w:rPr>
        <w:t>0098:     model_finetuned = Model(inputs=entrada, outputs=saida)</w:t>
      </w:r>
    </w:p>
    <w:p>
      <w:r>
        <w:rPr>
          <w:rFonts w:ascii="Courier New" w:hAnsi="Courier New"/>
          <w:sz w:val="18"/>
        </w:rPr>
        <w:t xml:space="preserve">0099: </w:t>
      </w:r>
    </w:p>
    <w:p>
      <w:r>
        <w:rPr>
          <w:rFonts w:ascii="Courier New" w:hAnsi="Courier New"/>
          <w:sz w:val="18"/>
        </w:rPr>
        <w:t>0100:     model_finetuned.compile(optimizer='adam', loss='mse', metrics=['mae'])</w:t>
      </w:r>
    </w:p>
    <w:p>
      <w:r>
        <w:rPr>
          <w:rFonts w:ascii="Courier New" w:hAnsi="Courier New"/>
          <w:sz w:val="18"/>
        </w:rPr>
        <w:t>0101:     X_train, X_test, y_train, y_test = train_test_split(X, y, test_size=0.2, random_state=42)</w:t>
      </w:r>
    </w:p>
    <w:p>
      <w:r>
        <w:rPr>
          <w:rFonts w:ascii="Courier New" w:hAnsi="Courier New"/>
          <w:sz w:val="18"/>
        </w:rPr>
        <w:t>0102:     model_finetuned.fit(X_train, y_train, epochs=50, batch_size=32, validation_split=0.2)</w:t>
      </w:r>
    </w:p>
    <w:p>
      <w:r>
        <w:rPr>
          <w:rFonts w:ascii="Courier New" w:hAnsi="Courier New"/>
          <w:sz w:val="18"/>
        </w:rPr>
        <w:t xml:space="preserve">0103: </w:t>
      </w:r>
    </w:p>
    <w:p>
      <w:r>
        <w:rPr>
          <w:rFonts w:ascii="Courier New" w:hAnsi="Courier New"/>
          <w:sz w:val="18"/>
        </w:rPr>
        <w:t>0104:     model_finetuned.save(os.path.join(caminho_modelo, 'modelo_finetuned_tcc.h5'))</w:t>
      </w:r>
    </w:p>
    <w:p>
      <w:r>
        <w:rPr>
          <w:rFonts w:ascii="Courier New" w:hAnsi="Courier New"/>
          <w:sz w:val="18"/>
        </w:rPr>
        <w:t>0105:     print("Fine-Tuning concluído e modelo salvo.")</w:t>
      </w:r>
    </w:p>
    <w:p>
      <w:r>
        <w:rPr>
          <w:rFonts w:ascii="Courier New" w:hAnsi="Courier New"/>
          <w:sz w:val="18"/>
        </w:rPr>
        <w:t xml:space="preserve">0106: </w:t>
      </w:r>
    </w:p>
    <w:p>
      <w:r>
        <w:rPr>
          <w:rFonts w:ascii="Courier New" w:hAnsi="Courier New"/>
          <w:sz w:val="18"/>
        </w:rPr>
        <w:t xml:space="preserve">0107: </w:t>
      </w:r>
    </w:p>
    <w:p>
      <w:r>
        <w:rPr>
          <w:rFonts w:ascii="Courier New" w:hAnsi="Courier New"/>
          <w:sz w:val="18"/>
        </w:rPr>
        <w:t>0108: def main():</w:t>
      </w:r>
    </w:p>
    <w:p>
      <w:r>
        <w:rPr>
          <w:rFonts w:ascii="Courier New" w:hAnsi="Courier New"/>
          <w:sz w:val="18"/>
        </w:rPr>
        <w:t>0109:     caminho_modelo = './modelos/modelos_salvos'</w:t>
      </w:r>
    </w:p>
    <w:p>
      <w:r>
        <w:rPr>
          <w:rFonts w:ascii="Courier New" w:hAnsi="Courier New"/>
          <w:sz w:val="18"/>
        </w:rPr>
        <w:t>0110:     caminho_metricas = './modelos/resultados_modelos'</w:t>
      </w:r>
    </w:p>
    <w:p>
      <w:r>
        <w:rPr>
          <w:rFonts w:ascii="Courier New" w:hAnsi="Courier New"/>
          <w:sz w:val="18"/>
        </w:rPr>
        <w:t>0111:     os.makedirs(caminho_modelo, exist_ok=True)</w:t>
      </w:r>
    </w:p>
    <w:p>
      <w:r>
        <w:rPr>
          <w:rFonts w:ascii="Courier New" w:hAnsi="Courier New"/>
          <w:sz w:val="18"/>
        </w:rPr>
        <w:t>0112:     os.makedirs(caminho_metricas, exist_ok=True)</w:t>
      </w:r>
    </w:p>
    <w:p>
      <w:r>
        <w:rPr>
          <w:rFonts w:ascii="Courier New" w:hAnsi="Courier New"/>
          <w:sz w:val="18"/>
        </w:rPr>
        <w:t xml:space="preserve">0113: </w:t>
      </w:r>
    </w:p>
    <w:p>
      <w:r>
        <w:rPr>
          <w:rFonts w:ascii="Courier New" w:hAnsi="Courier New"/>
          <w:sz w:val="18"/>
        </w:rPr>
        <w:t>0114:     df_principal = pd.read_csv('./dados/processado/dados_ingresso_evasao_conclusao.csv', sep=';', encoding='utf-8')</w:t>
      </w:r>
    </w:p>
    <w:p>
      <w:r>
        <w:rPr>
          <w:rFonts w:ascii="Courier New" w:hAnsi="Courier New"/>
          <w:sz w:val="18"/>
        </w:rPr>
        <w:t>0115:     treinar_modelos_basicos(df_principal, caminho_modelo, caminho_metricas)</w:t>
      </w:r>
    </w:p>
    <w:p>
      <w:r>
        <w:rPr>
          <w:rFonts w:ascii="Courier New" w:hAnsi="Courier New"/>
          <w:sz w:val="18"/>
        </w:rPr>
        <w:t xml:space="preserve">0116: </w:t>
      </w:r>
    </w:p>
    <w:p>
      <w:r>
        <w:rPr>
          <w:rFonts w:ascii="Courier New" w:hAnsi="Courier New"/>
          <w:sz w:val="18"/>
        </w:rPr>
        <w:t>0117:     # Validação e limpeza prévia do CSV de transferência</w:t>
      </w:r>
    </w:p>
    <w:p>
      <w:r>
        <w:rPr>
          <w:rFonts w:ascii="Courier New" w:hAnsi="Courier New"/>
          <w:sz w:val="18"/>
        </w:rPr>
        <w:t>0118:     caminho_transfer = './dados/processado/dados_transfer_learning.csv'</w:t>
      </w:r>
    </w:p>
    <w:p>
      <w:r>
        <w:rPr>
          <w:rFonts w:ascii="Courier New" w:hAnsi="Courier New"/>
          <w:sz w:val="18"/>
        </w:rPr>
        <w:t>0119:     try:</w:t>
      </w:r>
    </w:p>
    <w:p>
      <w:r>
        <w:rPr>
          <w:rFonts w:ascii="Courier New" w:hAnsi="Courier New"/>
          <w:sz w:val="18"/>
        </w:rPr>
        <w:t>0120:         df_transfer = pd.read_csv(caminho_transfer, sep=';', encoding='utf-8')</w:t>
      </w:r>
    </w:p>
    <w:p>
      <w:r>
        <w:rPr>
          <w:rFonts w:ascii="Courier New" w:hAnsi="Courier New"/>
          <w:sz w:val="18"/>
        </w:rPr>
        <w:t>0121:     except pd.errors.ParserError:</w:t>
      </w:r>
    </w:p>
    <w:p>
      <w:r>
        <w:rPr>
          <w:rFonts w:ascii="Courier New" w:hAnsi="Courier New"/>
          <w:sz w:val="18"/>
        </w:rPr>
        <w:t>0122:         print("Erro ao ler CSV com separador ';'. Tentando com ','...")</w:t>
      </w:r>
    </w:p>
    <w:p>
      <w:r>
        <w:rPr>
          <w:rFonts w:ascii="Courier New" w:hAnsi="Courier New"/>
          <w:sz w:val="18"/>
        </w:rPr>
        <w:t>0123:         try:</w:t>
      </w:r>
    </w:p>
    <w:p>
      <w:r>
        <w:rPr>
          <w:rFonts w:ascii="Courier New" w:hAnsi="Courier New"/>
          <w:sz w:val="18"/>
        </w:rPr>
        <w:t>0124:             df_transfer = pd.read_csv(caminho_transfer, sep=',', encoding='utf-8')</w:t>
      </w:r>
    </w:p>
    <w:p>
      <w:r>
        <w:rPr>
          <w:rFonts w:ascii="Courier New" w:hAnsi="Courier New"/>
          <w:sz w:val="18"/>
        </w:rPr>
        <w:t>0125:         except pd.errors.ParserError:</w:t>
      </w:r>
    </w:p>
    <w:p>
      <w:r>
        <w:rPr>
          <w:rFonts w:ascii="Courier New" w:hAnsi="Courier New"/>
          <w:sz w:val="18"/>
        </w:rPr>
        <w:t>0126:             print("Erro persistente na leitura do CSV. Tentando leitura manual e correção...")</w:t>
      </w:r>
    </w:p>
    <w:p>
      <w:r>
        <w:rPr>
          <w:rFonts w:ascii="Courier New" w:hAnsi="Courier New"/>
          <w:sz w:val="18"/>
        </w:rPr>
        <w:t xml:space="preserve">0127: </w:t>
      </w:r>
    </w:p>
    <w:p>
      <w:r>
        <w:rPr>
          <w:rFonts w:ascii="Courier New" w:hAnsi="Courier New"/>
          <w:sz w:val="18"/>
        </w:rPr>
        <w:t>0128:             # Correção linha a linha</w:t>
      </w:r>
    </w:p>
    <w:p>
      <w:r>
        <w:rPr>
          <w:rFonts w:ascii="Courier New" w:hAnsi="Courier New"/>
          <w:sz w:val="18"/>
        </w:rPr>
        <w:t>0129:             with open(caminho_transfer, 'r', encoding='utf-8') as f:</w:t>
      </w:r>
    </w:p>
    <w:p>
      <w:r>
        <w:rPr>
          <w:rFonts w:ascii="Courier New" w:hAnsi="Courier New"/>
          <w:sz w:val="18"/>
        </w:rPr>
        <w:t>0130:                 linhas_validas = []</w:t>
      </w:r>
    </w:p>
    <w:p>
      <w:r>
        <w:rPr>
          <w:rFonts w:ascii="Courier New" w:hAnsi="Courier New"/>
          <w:sz w:val="18"/>
        </w:rPr>
        <w:t>0131:                 for linha in f:</w:t>
      </w:r>
    </w:p>
    <w:p>
      <w:r>
        <w:rPr>
          <w:rFonts w:ascii="Courier New" w:hAnsi="Courier New"/>
          <w:sz w:val="18"/>
        </w:rPr>
        <w:t>0132:                     if linha.count(',') == 3 or linha.count(';') == 3:  # Espera-se 4 colunas</w:t>
      </w:r>
    </w:p>
    <w:p>
      <w:r>
        <w:rPr>
          <w:rFonts w:ascii="Courier New" w:hAnsi="Courier New"/>
          <w:sz w:val="18"/>
        </w:rPr>
        <w:t>0133:                         linhas_validas.append(linha)</w:t>
      </w:r>
    </w:p>
    <w:p>
      <w:r>
        <w:rPr>
          <w:rFonts w:ascii="Courier New" w:hAnsi="Courier New"/>
          <w:sz w:val="18"/>
        </w:rPr>
        <w:t xml:space="preserve">0134: </w:t>
      </w:r>
    </w:p>
    <w:p>
      <w:r>
        <w:rPr>
          <w:rFonts w:ascii="Courier New" w:hAnsi="Courier New"/>
          <w:sz w:val="18"/>
        </w:rPr>
        <w:t>0135:             # Salva um novo CSV limpo</w:t>
      </w:r>
    </w:p>
    <w:p>
      <w:r>
        <w:rPr>
          <w:rFonts w:ascii="Courier New" w:hAnsi="Courier New"/>
          <w:sz w:val="18"/>
        </w:rPr>
        <w:t>0136:             caminho_corrigido = './dados/processado/dados_transfer_learning_corrigido.csv'</w:t>
      </w:r>
    </w:p>
    <w:p>
      <w:r>
        <w:rPr>
          <w:rFonts w:ascii="Courier New" w:hAnsi="Courier New"/>
          <w:sz w:val="18"/>
        </w:rPr>
        <w:t>0137:             with open(caminho_corrigido, 'w', encoding='utf-8') as f_out:</w:t>
      </w:r>
    </w:p>
    <w:p>
      <w:r>
        <w:rPr>
          <w:rFonts w:ascii="Courier New" w:hAnsi="Courier New"/>
          <w:sz w:val="18"/>
        </w:rPr>
        <w:t>0138:                 f_out.writelines(linhas_validas)</w:t>
      </w:r>
    </w:p>
    <w:p>
      <w:r>
        <w:rPr>
          <w:rFonts w:ascii="Courier New" w:hAnsi="Courier New"/>
          <w:sz w:val="18"/>
        </w:rPr>
        <w:t>0139:             print(f"Arquivo corrigido salvo em: {caminho_corrigido}")</w:t>
      </w:r>
    </w:p>
    <w:p>
      <w:r>
        <w:rPr>
          <w:rFonts w:ascii="Courier New" w:hAnsi="Courier New"/>
          <w:sz w:val="18"/>
        </w:rPr>
        <w:t>0140:             df_transfer = pd.read_csv(caminho_corrigido, sep=',', encoding='utf-8', on_bad_lines='skip')</w:t>
      </w:r>
    </w:p>
    <w:p>
      <w:r>
        <w:rPr>
          <w:rFonts w:ascii="Courier New" w:hAnsi="Courier New"/>
          <w:sz w:val="18"/>
        </w:rPr>
        <w:t xml:space="preserve">0141: </w:t>
      </w:r>
    </w:p>
    <w:p>
      <w:r>
        <w:rPr>
          <w:rFonts w:ascii="Courier New" w:hAnsi="Courier New"/>
          <w:sz w:val="18"/>
        </w:rPr>
        <w:t>0142:     # Já carregado acima após correção automatizada</w:t>
      </w:r>
    </w:p>
    <w:p>
      <w:r>
        <w:rPr>
          <w:rFonts w:ascii="Courier New" w:hAnsi="Courier New"/>
          <w:sz w:val="18"/>
        </w:rPr>
        <w:t xml:space="preserve">0143: </w:t>
      </w:r>
    </w:p>
    <w:p>
      <w:r>
        <w:rPr>
          <w:rFonts w:ascii="Courier New" w:hAnsi="Courier New"/>
          <w:sz w:val="18"/>
        </w:rPr>
        <w:t>0144:     print("Colunas disponíveis em df_transfer:", df_transfer.columns.tolist())</w:t>
      </w:r>
    </w:p>
    <w:p>
      <w:r>
        <w:rPr>
          <w:rFonts w:ascii="Courier New" w:hAnsi="Courier New"/>
          <w:sz w:val="18"/>
        </w:rPr>
        <w:t xml:space="preserve">0145: </w:t>
      </w:r>
    </w:p>
    <w:p>
      <w:r>
        <w:rPr>
          <w:rFonts w:ascii="Courier New" w:hAnsi="Courier New"/>
          <w:sz w:val="18"/>
        </w:rPr>
        <w:t>0146:     fine_tune_modelo_transfer(df_transfer, caminho_modelo)</w:t>
      </w:r>
    </w:p>
    <w:p>
      <w:r>
        <w:rPr>
          <w:rFonts w:ascii="Courier New" w:hAnsi="Courier New"/>
          <w:sz w:val="18"/>
        </w:rPr>
        <w:t xml:space="preserve">0147: </w:t>
      </w:r>
    </w:p>
    <w:p>
      <w:r>
        <w:rPr>
          <w:rFonts w:ascii="Courier New" w:hAnsi="Courier New"/>
          <w:sz w:val="18"/>
        </w:rPr>
        <w:t xml:space="preserve">0148: </w:t>
      </w:r>
    </w:p>
    <w:p>
      <w:r>
        <w:rPr>
          <w:rFonts w:ascii="Courier New" w:hAnsi="Courier New"/>
          <w:sz w:val="18"/>
        </w:rPr>
        <w:t>0149: if __name__ == '__main__':</w:t>
      </w:r>
    </w:p>
    <w:p>
      <w:r>
        <w:rPr>
          <w:rFonts w:ascii="Courier New" w:hAnsi="Courier New"/>
          <w:sz w:val="18"/>
        </w:rPr>
        <w:t>0150:     main()</w:t>
      </w:r>
    </w:p>
    <w:p>
      <w:r>
        <w:br w:type="page"/>
      </w:r>
    </w:p>
    <w:p>
      <w:pPr>
        <w:pStyle w:val="Heading2"/>
      </w:pPr>
      <w:r>
        <w:t>analises.py</w:t>
      </w:r>
    </w:p>
    <w:p>
      <w:r>
        <w:rPr>
          <w:rFonts w:ascii="Courier New" w:hAnsi="Courier New"/>
          <w:sz w:val="18"/>
        </w:rPr>
        <w:t>0001: # Path: scripts/analises/analises.py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analises.py</w:t>
      </w:r>
    </w:p>
    <w:p>
      <w:r>
        <w:rPr>
          <w:rFonts w:ascii="Courier New" w:hAnsi="Courier New"/>
          <w:sz w:val="18"/>
        </w:rPr>
        <w:t>0006: # Objetivo: Analisar dados de cursos e calcular/visualizar as taxas de conclusão e evasão por curso e ano</w:t>
      </w:r>
    </w:p>
    <w:p>
      <w:r>
        <w:rPr>
          <w:rFonts w:ascii="Courier New" w:hAnsi="Courier New"/>
          <w:sz w:val="18"/>
        </w:rPr>
        <w:t xml:space="preserve">0007: </w:t>
      </w:r>
    </w:p>
    <w:p>
      <w:r>
        <w:rPr>
          <w:rFonts w:ascii="Courier New" w:hAnsi="Courier New"/>
          <w:sz w:val="18"/>
        </w:rPr>
        <w:t>0008: import os</w:t>
      </w:r>
    </w:p>
    <w:p>
      <w:r>
        <w:rPr>
          <w:rFonts w:ascii="Courier New" w:hAnsi="Courier New"/>
          <w:sz w:val="18"/>
        </w:rPr>
        <w:t>0009: import pandas as pd</w:t>
      </w:r>
    </w:p>
    <w:p>
      <w:r>
        <w:rPr>
          <w:rFonts w:ascii="Courier New" w:hAnsi="Courier New"/>
          <w:sz w:val="18"/>
        </w:rPr>
        <w:t>0010: import numpy as np</w:t>
      </w:r>
    </w:p>
    <w:p>
      <w:r>
        <w:rPr>
          <w:rFonts w:ascii="Courier New" w:hAnsi="Courier New"/>
          <w:sz w:val="18"/>
        </w:rPr>
        <w:t>0011: import plotly.express as px</w:t>
      </w:r>
    </w:p>
    <w:p>
      <w:r>
        <w:rPr>
          <w:rFonts w:ascii="Courier New" w:hAnsi="Courier New"/>
          <w:sz w:val="18"/>
        </w:rPr>
        <w:t>0012: import plotly.graph_objects as go</w:t>
      </w:r>
    </w:p>
    <w:p>
      <w:r>
        <w:rPr>
          <w:rFonts w:ascii="Courier New" w:hAnsi="Courier New"/>
          <w:sz w:val="18"/>
        </w:rPr>
        <w:t>0013: import re</w:t>
      </w:r>
    </w:p>
    <w:p>
      <w:r>
        <w:rPr>
          <w:rFonts w:ascii="Courier New" w:hAnsi="Courier New"/>
          <w:sz w:val="18"/>
        </w:rPr>
        <w:t>0014: from glob import glob</w:t>
      </w:r>
    </w:p>
    <w:p>
      <w:r>
        <w:rPr>
          <w:rFonts w:ascii="Courier New" w:hAnsi="Courier New"/>
          <w:sz w:val="18"/>
        </w:rPr>
        <w:t xml:space="preserve">0015: </w:t>
      </w:r>
    </w:p>
    <w:p>
      <w:r>
        <w:rPr>
          <w:rFonts w:ascii="Courier New" w:hAnsi="Courier New"/>
          <w:sz w:val="18"/>
        </w:rPr>
        <w:t>0016: # Define o mapeamento de cores: verde para "Taxa de Conclusão" e vermelho para "Taxa de Evasão"</w:t>
      </w:r>
    </w:p>
    <w:p>
      <w:r>
        <w:rPr>
          <w:rFonts w:ascii="Courier New" w:hAnsi="Courier New"/>
          <w:sz w:val="18"/>
        </w:rPr>
        <w:t>0017: color_map = {"Taxa de Conclusão": "green", "Taxa de Evasão": "red"}</w:t>
      </w:r>
    </w:p>
    <w:p>
      <w:r>
        <w:rPr>
          <w:rFonts w:ascii="Courier New" w:hAnsi="Courier New"/>
          <w:sz w:val="18"/>
        </w:rPr>
        <w:t xml:space="preserve">0018: </w:t>
      </w:r>
    </w:p>
    <w:p>
      <w:r>
        <w:rPr>
          <w:rFonts w:ascii="Courier New" w:hAnsi="Courier New"/>
          <w:sz w:val="18"/>
        </w:rPr>
        <w:t>0019: # =============================================================================</w:t>
      </w:r>
    </w:p>
    <w:p>
      <w:r>
        <w:rPr>
          <w:rFonts w:ascii="Courier New" w:hAnsi="Courier New"/>
          <w:sz w:val="18"/>
        </w:rPr>
        <w:t>0020: # Leitura dos dados de cursos para os anos de 2009 a 2023</w:t>
      </w:r>
    </w:p>
    <w:p>
      <w:r>
        <w:rPr>
          <w:rFonts w:ascii="Courier New" w:hAnsi="Courier New"/>
          <w:sz w:val="18"/>
        </w:rPr>
        <w:t>0021: # =============================================================================</w:t>
      </w:r>
    </w:p>
    <w:p>
      <w:r>
        <w:rPr>
          <w:rFonts w:ascii="Courier New" w:hAnsi="Courier New"/>
          <w:sz w:val="18"/>
        </w:rPr>
        <w:t>0022: anos = range(2009, 2024)</w:t>
      </w:r>
    </w:p>
    <w:p>
      <w:r>
        <w:rPr>
          <w:rFonts w:ascii="Courier New" w:hAnsi="Courier New"/>
          <w:sz w:val="18"/>
        </w:rPr>
        <w:t>0023: lista_cursos = []</w:t>
      </w:r>
    </w:p>
    <w:p>
      <w:r>
        <w:rPr>
          <w:rFonts w:ascii="Courier New" w:hAnsi="Courier New"/>
          <w:sz w:val="18"/>
        </w:rPr>
        <w:t xml:space="preserve">0024: </w:t>
      </w:r>
    </w:p>
    <w:p>
      <w:r>
        <w:rPr>
          <w:rFonts w:ascii="Courier New" w:hAnsi="Courier New"/>
          <w:sz w:val="18"/>
        </w:rPr>
        <w:t>0025: # Lista de colunas que devem ser numéricas</w:t>
      </w:r>
    </w:p>
    <w:p>
      <w:r>
        <w:rPr>
          <w:rFonts w:ascii="Courier New" w:hAnsi="Courier New"/>
          <w:sz w:val="18"/>
        </w:rPr>
        <w:t>0026: numeric_cols = ["numero_cursos", "vagas_totais", "ingressantes", "concluintes", "inscritos_totais"]</w:t>
      </w:r>
    </w:p>
    <w:p>
      <w:r>
        <w:rPr>
          <w:rFonts w:ascii="Courier New" w:hAnsi="Courier New"/>
          <w:sz w:val="18"/>
        </w:rPr>
        <w:t xml:space="preserve">0027: </w:t>
      </w:r>
    </w:p>
    <w:p>
      <w:r>
        <w:rPr>
          <w:rFonts w:ascii="Courier New" w:hAnsi="Courier New"/>
          <w:sz w:val="18"/>
        </w:rPr>
        <w:t>0028: for ano in anos:</w:t>
      </w:r>
    </w:p>
    <w:p>
      <w:r>
        <w:rPr>
          <w:rFonts w:ascii="Courier New" w:hAnsi="Courier New"/>
          <w:sz w:val="18"/>
        </w:rPr>
        <w:t>0029:     caminho = f"dados/processado/dados_cursos_tratado_{ano}.csv"</w:t>
      </w:r>
    </w:p>
    <w:p>
      <w:r>
        <w:rPr>
          <w:rFonts w:ascii="Courier New" w:hAnsi="Courier New"/>
          <w:sz w:val="18"/>
        </w:rPr>
        <w:t>0030:     if os.path.exists(caminho):</w:t>
      </w:r>
    </w:p>
    <w:p>
      <w:r>
        <w:rPr>
          <w:rFonts w:ascii="Courier New" w:hAnsi="Courier New"/>
          <w:sz w:val="18"/>
        </w:rPr>
        <w:t>0031:         df = pd.read_csv(caminho, sep=";", dtype=str)  # Ler tudo inicialmente como string</w:t>
      </w:r>
    </w:p>
    <w:p>
      <w:r>
        <w:rPr>
          <w:rFonts w:ascii="Courier New" w:hAnsi="Courier New"/>
          <w:sz w:val="18"/>
        </w:rPr>
        <w:t>0032:         for col in numeric_cols:</w:t>
      </w:r>
    </w:p>
    <w:p>
      <w:r>
        <w:rPr>
          <w:rFonts w:ascii="Courier New" w:hAnsi="Courier New"/>
          <w:sz w:val="18"/>
        </w:rPr>
        <w:t>0033:             if col in df.columns:</w:t>
      </w:r>
    </w:p>
    <w:p>
      <w:r>
        <w:rPr>
          <w:rFonts w:ascii="Courier New" w:hAnsi="Courier New"/>
          <w:sz w:val="18"/>
        </w:rPr>
        <w:t>0034:                 df[col] = pd.to_numeric(df[col], errors='coerce')</w:t>
      </w:r>
    </w:p>
    <w:p>
      <w:r>
        <w:rPr>
          <w:rFonts w:ascii="Courier New" w:hAnsi="Courier New"/>
          <w:sz w:val="18"/>
        </w:rPr>
        <w:t>0035:         df["ano"] = ano</w:t>
      </w:r>
    </w:p>
    <w:p>
      <w:r>
        <w:rPr>
          <w:rFonts w:ascii="Courier New" w:hAnsi="Courier New"/>
          <w:sz w:val="18"/>
        </w:rPr>
        <w:t>0036:         lista_cursos.append(df)</w:t>
      </w:r>
    </w:p>
    <w:p>
      <w:r>
        <w:rPr>
          <w:rFonts w:ascii="Courier New" w:hAnsi="Courier New"/>
          <w:sz w:val="18"/>
        </w:rPr>
        <w:t>0037:     else:</w:t>
      </w:r>
    </w:p>
    <w:p>
      <w:r>
        <w:rPr>
          <w:rFonts w:ascii="Courier New" w:hAnsi="Courier New"/>
          <w:sz w:val="18"/>
        </w:rPr>
        <w:t>0038:         print(f"Arquivo não encontrado: {caminho}")</w:t>
      </w:r>
    </w:p>
    <w:p>
      <w:r>
        <w:rPr>
          <w:rFonts w:ascii="Courier New" w:hAnsi="Courier New"/>
          <w:sz w:val="18"/>
        </w:rPr>
        <w:t xml:space="preserve">0039: </w:t>
      </w:r>
    </w:p>
    <w:p>
      <w:r>
        <w:rPr>
          <w:rFonts w:ascii="Courier New" w:hAnsi="Courier New"/>
          <w:sz w:val="18"/>
        </w:rPr>
        <w:t>0040: dados_cursos_tratado = pd.concat(lista_cursos, ignore_index=True)</w:t>
      </w:r>
    </w:p>
    <w:p>
      <w:r>
        <w:rPr>
          <w:rFonts w:ascii="Courier New" w:hAnsi="Courier New"/>
          <w:sz w:val="18"/>
        </w:rPr>
        <w:t xml:space="preserve">0041: </w:t>
      </w:r>
    </w:p>
    <w:p>
      <w:r>
        <w:rPr>
          <w:rFonts w:ascii="Courier New" w:hAnsi="Courier New"/>
          <w:sz w:val="18"/>
        </w:rPr>
        <w:t>0042: # =============================================================================</w:t>
      </w:r>
    </w:p>
    <w:p>
      <w:r>
        <w:rPr>
          <w:rFonts w:ascii="Courier New" w:hAnsi="Courier New"/>
          <w:sz w:val="18"/>
        </w:rPr>
        <w:t>0043: # Leitura dos dados de universidades (IES) – utilizando a base do ano 2023</w:t>
      </w:r>
    </w:p>
    <w:p>
      <w:r>
        <w:rPr>
          <w:rFonts w:ascii="Courier New" w:hAnsi="Courier New"/>
          <w:sz w:val="18"/>
        </w:rPr>
        <w:t>0044: # =============================================================================</w:t>
      </w:r>
    </w:p>
    <w:p>
      <w:r>
        <w:rPr>
          <w:rFonts w:ascii="Courier New" w:hAnsi="Courier New"/>
          <w:sz w:val="18"/>
        </w:rPr>
        <w:t>0045: ies_path = "dados/processado/dados_ies_tratado_2023.csv"</w:t>
      </w:r>
    </w:p>
    <w:p>
      <w:r>
        <w:rPr>
          <w:rFonts w:ascii="Courier New" w:hAnsi="Courier New"/>
          <w:sz w:val="18"/>
        </w:rPr>
        <w:t>0046: dados_ies_tratado = pd.read_csv(ies_path, sep=";", dtype=str)</w:t>
      </w:r>
    </w:p>
    <w:p>
      <w:r>
        <w:rPr>
          <w:rFonts w:ascii="Courier New" w:hAnsi="Courier New"/>
          <w:sz w:val="18"/>
        </w:rPr>
        <w:t xml:space="preserve">0047: </w:t>
      </w:r>
    </w:p>
    <w:p>
      <w:r>
        <w:rPr>
          <w:rFonts w:ascii="Courier New" w:hAnsi="Courier New"/>
          <w:sz w:val="18"/>
        </w:rPr>
        <w:t>0048: # =============================================================================</w:t>
      </w:r>
    </w:p>
    <w:p>
      <w:r>
        <w:rPr>
          <w:rFonts w:ascii="Courier New" w:hAnsi="Courier New"/>
          <w:sz w:val="18"/>
        </w:rPr>
        <w:t>0049: # Unindo os dados de cursos e universidades</w:t>
      </w:r>
    </w:p>
    <w:p>
      <w:r>
        <w:rPr>
          <w:rFonts w:ascii="Courier New" w:hAnsi="Courier New"/>
          <w:sz w:val="18"/>
        </w:rPr>
        <w:t>0050: # =============================================================================</w:t>
      </w:r>
    </w:p>
    <w:p>
      <w:r>
        <w:rPr>
          <w:rFonts w:ascii="Courier New" w:hAnsi="Courier New"/>
          <w:sz w:val="18"/>
        </w:rPr>
        <w:t>0051: all_data = pd.merge(dados_cursos_tratado, dados_ies_tratado, on="id_ies", how="left")</w:t>
      </w:r>
    </w:p>
    <w:p>
      <w:r>
        <w:rPr>
          <w:rFonts w:ascii="Courier New" w:hAnsi="Courier New"/>
          <w:sz w:val="18"/>
        </w:rPr>
        <w:t>0052: all_data = all_data[(all_data["numero_cursos"].astype(float) &gt; 0) &amp; (all_data["nome_ies"].notnull())]</w:t>
      </w:r>
    </w:p>
    <w:p>
      <w:r>
        <w:rPr>
          <w:rFonts w:ascii="Courier New" w:hAnsi="Courier New"/>
          <w:sz w:val="18"/>
        </w:rPr>
        <w:t>0053: all_data["nome_curso"] = all_data["nome_curso"].str.upper()</w:t>
      </w:r>
    </w:p>
    <w:p>
      <w:r>
        <w:rPr>
          <w:rFonts w:ascii="Courier New" w:hAnsi="Courier New"/>
          <w:sz w:val="18"/>
        </w:rPr>
        <w:t>0054: all_data["nome_ies"] = all_data["nome_ies"].str.upper()</w:t>
      </w:r>
    </w:p>
    <w:p>
      <w:r>
        <w:rPr>
          <w:rFonts w:ascii="Courier New" w:hAnsi="Courier New"/>
          <w:sz w:val="18"/>
        </w:rPr>
        <w:t xml:space="preserve">0055: </w:t>
      </w:r>
    </w:p>
    <w:p>
      <w:r>
        <w:rPr>
          <w:rFonts w:ascii="Courier New" w:hAnsi="Courier New"/>
          <w:sz w:val="18"/>
        </w:rPr>
        <w:t>0056: for col in ["concluintes", "ingressantes", "inscritos_totais", "vagas_totais"]:</w:t>
      </w:r>
    </w:p>
    <w:p>
      <w:r>
        <w:rPr>
          <w:rFonts w:ascii="Courier New" w:hAnsi="Courier New"/>
          <w:sz w:val="18"/>
        </w:rPr>
        <w:t>0057:     if col in all_data.columns:</w:t>
      </w:r>
    </w:p>
    <w:p>
      <w:r>
        <w:rPr>
          <w:rFonts w:ascii="Courier New" w:hAnsi="Courier New"/>
          <w:sz w:val="18"/>
        </w:rPr>
        <w:t>0058:         all_data[col] = all_data[col].astype("Int64")</w:t>
      </w:r>
    </w:p>
    <w:p>
      <w:r>
        <w:rPr>
          <w:rFonts w:ascii="Courier New" w:hAnsi="Courier New"/>
          <w:sz w:val="18"/>
        </w:rPr>
        <w:t xml:space="preserve">0059: </w:t>
      </w:r>
    </w:p>
    <w:p>
      <w:r>
        <w:rPr>
          <w:rFonts w:ascii="Courier New" w:hAnsi="Courier New"/>
          <w:sz w:val="18"/>
        </w:rPr>
        <w:t>0060: # Removemos a variável 'tipo_rede' pois só aparece explicitamente a partir de 2023</w:t>
      </w:r>
    </w:p>
    <w:p>
      <w:r>
        <w:rPr>
          <w:rFonts w:ascii="Courier New" w:hAnsi="Courier New"/>
          <w:sz w:val="18"/>
        </w:rPr>
        <w:t>0061: all_data["cat_adm"] = all_data["cat_adm"].replace({"1": "Federal", "2": "Estadual"}).fillna("Outro")</w:t>
      </w:r>
    </w:p>
    <w:p>
      <w:r>
        <w:rPr>
          <w:rFonts w:ascii="Courier New" w:hAnsi="Courier New"/>
          <w:sz w:val="18"/>
        </w:rPr>
        <w:t>0062: all_data["modalidade_ensino"] = all_data["modalidade_ensino"].replace({"1": "Presencial", "2": "EAD"}).fillna("Outro")</w:t>
      </w:r>
    </w:p>
    <w:p>
      <w:r>
        <w:rPr>
          <w:rFonts w:ascii="Courier New" w:hAnsi="Courier New"/>
          <w:sz w:val="18"/>
        </w:rPr>
        <w:t xml:space="preserve">0063: </w:t>
      </w:r>
    </w:p>
    <w:p>
      <w:r>
        <w:rPr>
          <w:rFonts w:ascii="Courier New" w:hAnsi="Courier New"/>
          <w:sz w:val="18"/>
        </w:rPr>
        <w:t>0064: # =============================================================================</w:t>
      </w:r>
    </w:p>
    <w:p>
      <w:r>
        <w:rPr>
          <w:rFonts w:ascii="Courier New" w:hAnsi="Courier New"/>
          <w:sz w:val="18"/>
        </w:rPr>
        <w:t>0065: # Agrupamento e pivot dos dados para calcular taxas de conclusão e evasão</w:t>
      </w:r>
    </w:p>
    <w:p>
      <w:r>
        <w:rPr>
          <w:rFonts w:ascii="Courier New" w:hAnsi="Courier New"/>
          <w:sz w:val="18"/>
        </w:rPr>
        <w:t>0066: # =============================================================================</w:t>
      </w:r>
    </w:p>
    <w:p>
      <w:r>
        <w:rPr>
          <w:rFonts w:ascii="Courier New" w:hAnsi="Courier New"/>
          <w:sz w:val="18"/>
        </w:rPr>
        <w:t>0067: ingress = (all_data[["nome_curso", "modalidade_ensino", "ingressantes", "ano", "concluintes"]]</w:t>
      </w:r>
    </w:p>
    <w:p>
      <w:r>
        <w:rPr>
          <w:rFonts w:ascii="Courier New" w:hAnsi="Courier New"/>
          <w:sz w:val="18"/>
        </w:rPr>
        <w:t>0068:            .groupby(["nome_curso", "modalidade_ensino", "ano"], as_index=False)</w:t>
      </w:r>
    </w:p>
    <w:p>
      <w:r>
        <w:rPr>
          <w:rFonts w:ascii="Courier New" w:hAnsi="Courier New"/>
          <w:sz w:val="18"/>
        </w:rPr>
        <w:t>0069:            .agg({"ingressantes": "sum", "concluintes": "sum"}))</w:t>
      </w:r>
    </w:p>
    <w:p>
      <w:r>
        <w:rPr>
          <w:rFonts w:ascii="Courier New" w:hAnsi="Courier New"/>
          <w:sz w:val="18"/>
        </w:rPr>
        <w:t xml:space="preserve">0070: </w:t>
      </w:r>
    </w:p>
    <w:p>
      <w:r>
        <w:rPr>
          <w:rFonts w:ascii="Courier New" w:hAnsi="Courier New"/>
          <w:sz w:val="18"/>
        </w:rPr>
        <w:t>0071: # Pivotar os dados para 'ingressantes' e 'concluintes'</w:t>
      </w:r>
    </w:p>
    <w:p>
      <w:r>
        <w:rPr>
          <w:rFonts w:ascii="Courier New" w:hAnsi="Courier New"/>
          <w:sz w:val="18"/>
        </w:rPr>
        <w:t>0072: pivot_ing = ingress.pivot_table(index=["nome_curso", "modalidade_ensino"], columns="ano", values="ingressantes")</w:t>
      </w:r>
    </w:p>
    <w:p>
      <w:r>
        <w:rPr>
          <w:rFonts w:ascii="Courier New" w:hAnsi="Courier New"/>
          <w:sz w:val="18"/>
        </w:rPr>
        <w:t>0073: pivot_con = ingress.pivot_table(index=["nome_curso", "modalidade_ensino"], columns="ano", values="concluintes")</w:t>
      </w:r>
    </w:p>
    <w:p>
      <w:r>
        <w:rPr>
          <w:rFonts w:ascii="Courier New" w:hAnsi="Courier New"/>
          <w:sz w:val="18"/>
        </w:rPr>
        <w:t xml:space="preserve">0074: </w:t>
      </w:r>
    </w:p>
    <w:p>
      <w:r>
        <w:rPr>
          <w:rFonts w:ascii="Courier New" w:hAnsi="Courier New"/>
          <w:sz w:val="18"/>
        </w:rPr>
        <w:t>0075: # Renomeia as colunas com o padrão "ingressantes_{ano}" e "concluintes_{ano}"</w:t>
      </w:r>
    </w:p>
    <w:p>
      <w:r>
        <w:rPr>
          <w:rFonts w:ascii="Courier New" w:hAnsi="Courier New"/>
          <w:sz w:val="18"/>
        </w:rPr>
        <w:t>0076: pivot_ing.columns = [f"ingressantes_{ano}" for ano in pivot_ing.columns]</w:t>
      </w:r>
    </w:p>
    <w:p>
      <w:r>
        <w:rPr>
          <w:rFonts w:ascii="Courier New" w:hAnsi="Courier New"/>
          <w:sz w:val="18"/>
        </w:rPr>
        <w:t>0077: pivot_con.columns = [f"concluintes_{ano}" for ano in pivot_con.columns]</w:t>
      </w:r>
    </w:p>
    <w:p>
      <w:r>
        <w:rPr>
          <w:rFonts w:ascii="Courier New" w:hAnsi="Courier New"/>
          <w:sz w:val="18"/>
        </w:rPr>
        <w:t xml:space="preserve">0078: </w:t>
      </w:r>
    </w:p>
    <w:p>
      <w:r>
        <w:rPr>
          <w:rFonts w:ascii="Courier New" w:hAnsi="Courier New"/>
          <w:sz w:val="18"/>
        </w:rPr>
        <w:t>0079: ingress_wide = pivot_ing.join(pivot_con).reset_index()</w:t>
      </w:r>
    </w:p>
    <w:p>
      <w:r>
        <w:rPr>
          <w:rFonts w:ascii="Courier New" w:hAnsi="Courier New"/>
          <w:sz w:val="18"/>
        </w:rPr>
        <w:t xml:space="preserve">0080: </w:t>
      </w:r>
    </w:p>
    <w:p>
      <w:r>
        <w:rPr>
          <w:rFonts w:ascii="Courier New" w:hAnsi="Courier New"/>
          <w:sz w:val="18"/>
        </w:rPr>
        <w:t>0081: # Filtra somente os cursos de interesse</w:t>
      </w:r>
    </w:p>
    <w:p>
      <w:r>
        <w:rPr>
          <w:rFonts w:ascii="Courier New" w:hAnsi="Courier New"/>
          <w:sz w:val="18"/>
        </w:rPr>
        <w:t>0082: cursos_interesse = ["ENGENHARIA CIVIL", "MEDICINA", "DIREITO", "ADMINISTRAÇÃO"]</w:t>
      </w:r>
    </w:p>
    <w:p>
      <w:r>
        <w:rPr>
          <w:rFonts w:ascii="Courier New" w:hAnsi="Courier New"/>
          <w:sz w:val="18"/>
        </w:rPr>
        <w:t>0083: ingress_wide = ingress_wide[ingress_wide["nome_curso"].isin(cursos_interesse)]</w:t>
      </w:r>
    </w:p>
    <w:p>
      <w:r>
        <w:rPr>
          <w:rFonts w:ascii="Courier New" w:hAnsi="Courier New"/>
          <w:sz w:val="18"/>
        </w:rPr>
        <w:t xml:space="preserve">0084: </w:t>
      </w:r>
    </w:p>
    <w:p>
      <w:r>
        <w:rPr>
          <w:rFonts w:ascii="Courier New" w:hAnsi="Courier New"/>
          <w:sz w:val="18"/>
        </w:rPr>
        <w:t>0085: # =============================================================================</w:t>
      </w:r>
    </w:p>
    <w:p>
      <w:r>
        <w:rPr>
          <w:rFonts w:ascii="Courier New" w:hAnsi="Courier New"/>
          <w:sz w:val="18"/>
        </w:rPr>
        <w:t>0086: # Cálculo das taxas de conclusão e evasão por curso</w:t>
      </w:r>
    </w:p>
    <w:p>
      <w:r>
        <w:rPr>
          <w:rFonts w:ascii="Courier New" w:hAnsi="Courier New"/>
          <w:sz w:val="18"/>
        </w:rPr>
        <w:t>0087: # =============================================================================</w:t>
      </w:r>
    </w:p>
    <w:p>
      <w:r>
        <w:rPr>
          <w:rFonts w:ascii="Courier New" w:hAnsi="Courier New"/>
          <w:sz w:val="18"/>
        </w:rPr>
        <w:t>0088: # Fórmulas:</w:t>
      </w:r>
    </w:p>
    <w:p>
      <w:r>
        <w:rPr>
          <w:rFonts w:ascii="Courier New" w:hAnsi="Courier New"/>
          <w:sz w:val="18"/>
        </w:rPr>
        <w:t>0089: #   Taxa de Conclusão = concluintes_{ano} / ingressantes_{ano - D}</w:t>
      </w:r>
    </w:p>
    <w:p>
      <w:r>
        <w:rPr>
          <w:rFonts w:ascii="Courier New" w:hAnsi="Courier New"/>
          <w:sz w:val="18"/>
        </w:rPr>
        <w:t>0090: #   Taxa de Evasão = 1 - Taxa de Conclusão</w:t>
      </w:r>
    </w:p>
    <w:p>
      <w:r>
        <w:rPr>
          <w:rFonts w:ascii="Courier New" w:hAnsi="Courier New"/>
          <w:sz w:val="18"/>
        </w:rPr>
        <w:t>0091: duracoes = {</w:t>
      </w:r>
    </w:p>
    <w:p>
      <w:r>
        <w:rPr>
          <w:rFonts w:ascii="Courier New" w:hAnsi="Courier New"/>
          <w:sz w:val="18"/>
        </w:rPr>
        <w:t>0092:     "ENGENHARIA CIVIL": 5,</w:t>
      </w:r>
    </w:p>
    <w:p>
      <w:r>
        <w:rPr>
          <w:rFonts w:ascii="Courier New" w:hAnsi="Courier New"/>
          <w:sz w:val="18"/>
        </w:rPr>
        <w:t>0093:     "MEDICINA": 6,</w:t>
      </w:r>
    </w:p>
    <w:p>
      <w:r>
        <w:rPr>
          <w:rFonts w:ascii="Courier New" w:hAnsi="Courier New"/>
          <w:sz w:val="18"/>
        </w:rPr>
        <w:t>0094:     "DIREITO": 5,</w:t>
      </w:r>
    </w:p>
    <w:p>
      <w:r>
        <w:rPr>
          <w:rFonts w:ascii="Courier New" w:hAnsi="Courier New"/>
          <w:sz w:val="18"/>
        </w:rPr>
        <w:t>0095:     "ADMINISTRAÇÃO": 4</w:t>
      </w:r>
    </w:p>
    <w:p>
      <w:r>
        <w:rPr>
          <w:rFonts w:ascii="Courier New" w:hAnsi="Courier New"/>
          <w:sz w:val="18"/>
        </w:rPr>
        <w:t>0096: }</w:t>
      </w:r>
    </w:p>
    <w:p>
      <w:r>
        <w:rPr>
          <w:rFonts w:ascii="Courier New" w:hAnsi="Courier New"/>
          <w:sz w:val="18"/>
        </w:rPr>
        <w:t xml:space="preserve">0097: </w:t>
      </w:r>
    </w:p>
    <w:p>
      <w:r>
        <w:rPr>
          <w:rFonts w:ascii="Courier New" w:hAnsi="Courier New"/>
          <w:sz w:val="18"/>
        </w:rPr>
        <w:t>0098: def calcular_metricas(df, curso, duracao):</w:t>
      </w:r>
    </w:p>
    <w:p>
      <w:r>
        <w:rPr>
          <w:rFonts w:ascii="Courier New" w:hAnsi="Courier New"/>
          <w:sz w:val="18"/>
        </w:rPr>
        <w:t>0099:     df_course = df[df["nome_curso"] == curso].copy()</w:t>
      </w:r>
    </w:p>
    <w:p>
      <w:r>
        <w:rPr>
          <w:rFonts w:ascii="Courier New" w:hAnsi="Courier New"/>
          <w:sz w:val="18"/>
        </w:rPr>
        <w:t>0100:     for ano in range(2009 + duracao, 2024):</w:t>
      </w:r>
    </w:p>
    <w:p>
      <w:r>
        <w:rPr>
          <w:rFonts w:ascii="Courier New" w:hAnsi="Courier New"/>
          <w:sz w:val="18"/>
        </w:rPr>
        <w:t>0101:         col_ing = f"ingressantes_{ano - duracao}"</w:t>
      </w:r>
    </w:p>
    <w:p>
      <w:r>
        <w:rPr>
          <w:rFonts w:ascii="Courier New" w:hAnsi="Courier New"/>
          <w:sz w:val="18"/>
        </w:rPr>
        <w:t>0102:         col_con = f"concluintes_{ano}"</w:t>
      </w:r>
    </w:p>
    <w:p>
      <w:r>
        <w:rPr>
          <w:rFonts w:ascii="Courier New" w:hAnsi="Courier New"/>
          <w:sz w:val="18"/>
        </w:rPr>
        <w:t>0103:         col_conclusao = f"taxa_conclusao_{ano}"</w:t>
      </w:r>
    </w:p>
    <w:p>
      <w:r>
        <w:rPr>
          <w:rFonts w:ascii="Courier New" w:hAnsi="Courier New"/>
          <w:sz w:val="18"/>
        </w:rPr>
        <w:t>0104:         col_evasao = f"taxa_evasao_{ano}"</w:t>
      </w:r>
    </w:p>
    <w:p>
      <w:r>
        <w:rPr>
          <w:rFonts w:ascii="Courier New" w:hAnsi="Courier New"/>
          <w:sz w:val="18"/>
        </w:rPr>
        <w:t>0105:         if col_ing in df_course.columns and col_con in df_course.columns:</w:t>
      </w:r>
    </w:p>
    <w:p>
      <w:r>
        <w:rPr>
          <w:rFonts w:ascii="Courier New" w:hAnsi="Courier New"/>
          <w:sz w:val="18"/>
        </w:rPr>
        <w:t>0106:             # Evitar divisão por zero e valores não definidos:</w:t>
      </w:r>
    </w:p>
    <w:p>
      <w:r>
        <w:rPr>
          <w:rFonts w:ascii="Courier New" w:hAnsi="Courier New"/>
          <w:sz w:val="18"/>
        </w:rPr>
        <w:t>0107:             df_course[col_conclusao] = df_course[col_con] / df_course[col_ing]</w:t>
      </w:r>
    </w:p>
    <w:p>
      <w:r>
        <w:rPr>
          <w:rFonts w:ascii="Courier New" w:hAnsi="Courier New"/>
          <w:sz w:val="18"/>
        </w:rPr>
        <w:t>0108:             df_course[col_evasao] = 1 - df_course[col_conclusao]</w:t>
      </w:r>
    </w:p>
    <w:p>
      <w:r>
        <w:rPr>
          <w:rFonts w:ascii="Courier New" w:hAnsi="Courier New"/>
          <w:sz w:val="18"/>
        </w:rPr>
        <w:t>0109:         else:</w:t>
      </w:r>
    </w:p>
    <w:p>
      <w:r>
        <w:rPr>
          <w:rFonts w:ascii="Courier New" w:hAnsi="Courier New"/>
          <w:sz w:val="18"/>
        </w:rPr>
        <w:t>0110:             df_course[col_conclusao] = np.nan</w:t>
      </w:r>
    </w:p>
    <w:p>
      <w:r>
        <w:rPr>
          <w:rFonts w:ascii="Courier New" w:hAnsi="Courier New"/>
          <w:sz w:val="18"/>
        </w:rPr>
        <w:t>0111:             df_course[col_evasao] = np.nan</w:t>
      </w:r>
    </w:p>
    <w:p>
      <w:r>
        <w:rPr>
          <w:rFonts w:ascii="Courier New" w:hAnsi="Courier New"/>
          <w:sz w:val="18"/>
        </w:rPr>
        <w:t>0112:     return df_course</w:t>
      </w:r>
    </w:p>
    <w:p>
      <w:r>
        <w:rPr>
          <w:rFonts w:ascii="Courier New" w:hAnsi="Courier New"/>
          <w:sz w:val="18"/>
        </w:rPr>
        <w:t xml:space="preserve">0113: </w:t>
      </w:r>
    </w:p>
    <w:p>
      <w:r>
        <w:rPr>
          <w:rFonts w:ascii="Courier New" w:hAnsi="Courier New"/>
          <w:sz w:val="18"/>
        </w:rPr>
        <w:t>0114: df_eng = calcular_metricas(ingress_wide, "ENGENHARIA CIVIL", duracoes["ENGENHARIA CIVIL"])</w:t>
      </w:r>
    </w:p>
    <w:p>
      <w:r>
        <w:rPr>
          <w:rFonts w:ascii="Courier New" w:hAnsi="Courier New"/>
          <w:sz w:val="18"/>
        </w:rPr>
        <w:t>0115: df_dir = calcular_metricas(ingress_wide, "DIREITO", duracoes["DIREITO"])</w:t>
      </w:r>
    </w:p>
    <w:p>
      <w:r>
        <w:rPr>
          <w:rFonts w:ascii="Courier New" w:hAnsi="Courier New"/>
          <w:sz w:val="18"/>
        </w:rPr>
        <w:t>0116: df_med = calcular_metricas(ingress_wide, "MEDICINA", duracoes["MEDICINA"])</w:t>
      </w:r>
    </w:p>
    <w:p>
      <w:r>
        <w:rPr>
          <w:rFonts w:ascii="Courier New" w:hAnsi="Courier New"/>
          <w:sz w:val="18"/>
        </w:rPr>
        <w:t>0117: df_adm = calcular_metricas(ingress_wide, "ADMINISTRAÇÃO", duracoes["ADMINISTRAÇÃO"])</w:t>
      </w:r>
    </w:p>
    <w:p>
      <w:r>
        <w:rPr>
          <w:rFonts w:ascii="Courier New" w:hAnsi="Courier New"/>
          <w:sz w:val="18"/>
        </w:rPr>
        <w:t xml:space="preserve">0118: </w:t>
      </w:r>
    </w:p>
    <w:p>
      <w:r>
        <w:rPr>
          <w:rFonts w:ascii="Courier New" w:hAnsi="Courier New"/>
          <w:sz w:val="18"/>
        </w:rPr>
        <w:t>0119: # Função para converter data frame wide em long para um dado prefixo e rótulo</w:t>
      </w:r>
    </w:p>
    <w:p>
      <w:r>
        <w:rPr>
          <w:rFonts w:ascii="Courier New" w:hAnsi="Courier New"/>
          <w:sz w:val="18"/>
        </w:rPr>
        <w:t>0120: def pivot_long_metric(df, prefix, label):</w:t>
      </w:r>
    </w:p>
    <w:p>
      <w:r>
        <w:rPr>
          <w:rFonts w:ascii="Courier New" w:hAnsi="Courier New"/>
          <w:sz w:val="18"/>
        </w:rPr>
        <w:t>0121:     metric_cols = [col for col in df.columns if col.startswith(prefix)]</w:t>
      </w:r>
    </w:p>
    <w:p>
      <w:r>
        <w:rPr>
          <w:rFonts w:ascii="Courier New" w:hAnsi="Courier New"/>
          <w:sz w:val="18"/>
        </w:rPr>
        <w:t>0122:     df_long = df.melt(id_vars=["nome_curso", "modalidade_ensino"],</w:t>
      </w:r>
    </w:p>
    <w:p>
      <w:r>
        <w:rPr>
          <w:rFonts w:ascii="Courier New" w:hAnsi="Courier New"/>
          <w:sz w:val="18"/>
        </w:rPr>
        <w:t>0123:                       value_vars=metric_cols,</w:t>
      </w:r>
    </w:p>
    <w:p>
      <w:r>
        <w:rPr>
          <w:rFonts w:ascii="Courier New" w:hAnsi="Courier New"/>
          <w:sz w:val="18"/>
        </w:rPr>
        <w:t>0124:                       var_name="ano", value_name="taxa")</w:t>
      </w:r>
    </w:p>
    <w:p>
      <w:r>
        <w:rPr>
          <w:rFonts w:ascii="Courier New" w:hAnsi="Courier New"/>
          <w:sz w:val="18"/>
        </w:rPr>
        <w:t>0125:     df_long["ano"] = df_long["ano"].str.extract(r"(\d{4})")</w:t>
      </w:r>
    </w:p>
    <w:p>
      <w:r>
        <w:rPr>
          <w:rFonts w:ascii="Courier New" w:hAnsi="Courier New"/>
          <w:sz w:val="18"/>
        </w:rPr>
        <w:t>0126:     df_long["tipo"] = label</w:t>
      </w:r>
    </w:p>
    <w:p>
      <w:r>
        <w:rPr>
          <w:rFonts w:ascii="Courier New" w:hAnsi="Courier New"/>
          <w:sz w:val="18"/>
        </w:rPr>
        <w:t>0127:     return df_long</w:t>
      </w:r>
    </w:p>
    <w:p>
      <w:r>
        <w:rPr>
          <w:rFonts w:ascii="Courier New" w:hAnsi="Courier New"/>
          <w:sz w:val="18"/>
        </w:rPr>
        <w:t xml:space="preserve">0128: </w:t>
      </w:r>
    </w:p>
    <w:p>
      <w:r>
        <w:rPr>
          <w:rFonts w:ascii="Courier New" w:hAnsi="Courier New"/>
          <w:sz w:val="18"/>
        </w:rPr>
        <w:t>0129: # Criando data frames long para cada curso e para cada métrica</w:t>
      </w:r>
    </w:p>
    <w:p>
      <w:r>
        <w:rPr>
          <w:rFonts w:ascii="Courier New" w:hAnsi="Courier New"/>
          <w:sz w:val="18"/>
        </w:rPr>
        <w:t>0130: eng_long_conclusao = pivot_long_metric(df_eng, "taxa_conclusao_", "Taxa de Conclusão")</w:t>
      </w:r>
    </w:p>
    <w:p>
      <w:r>
        <w:rPr>
          <w:rFonts w:ascii="Courier New" w:hAnsi="Courier New"/>
          <w:sz w:val="18"/>
        </w:rPr>
        <w:t>0131: eng_long_evasao = pivot_long_metric(df_eng, "taxa_evasao_", "Taxa de Evasão")</w:t>
      </w:r>
    </w:p>
    <w:p>
      <w:r>
        <w:rPr>
          <w:rFonts w:ascii="Courier New" w:hAnsi="Courier New"/>
          <w:sz w:val="18"/>
        </w:rPr>
        <w:t>0132: eng_civil_long = pd.concat([eng_long_conclusao, eng_long_evasao])</w:t>
      </w:r>
    </w:p>
    <w:p>
      <w:r>
        <w:rPr>
          <w:rFonts w:ascii="Courier New" w:hAnsi="Courier New"/>
          <w:sz w:val="18"/>
        </w:rPr>
        <w:t xml:space="preserve">0133: </w:t>
      </w:r>
    </w:p>
    <w:p>
      <w:r>
        <w:rPr>
          <w:rFonts w:ascii="Courier New" w:hAnsi="Courier New"/>
          <w:sz w:val="18"/>
        </w:rPr>
        <w:t>0134: dir_long_conclusao = pivot_long_metric(df_dir, "taxa_conclusao_", "Taxa de Conclusão")</w:t>
      </w:r>
    </w:p>
    <w:p>
      <w:r>
        <w:rPr>
          <w:rFonts w:ascii="Courier New" w:hAnsi="Courier New"/>
          <w:sz w:val="18"/>
        </w:rPr>
        <w:t>0135: dir_long_evasao = pivot_long_metric(df_dir, "taxa_evasao_", "Taxa de Evasão")</w:t>
      </w:r>
    </w:p>
    <w:p>
      <w:r>
        <w:rPr>
          <w:rFonts w:ascii="Courier New" w:hAnsi="Courier New"/>
          <w:sz w:val="18"/>
        </w:rPr>
        <w:t>0136: direito_long = pd.concat([dir_long_conclusao, dir_long_evasao])</w:t>
      </w:r>
    </w:p>
    <w:p>
      <w:r>
        <w:rPr>
          <w:rFonts w:ascii="Courier New" w:hAnsi="Courier New"/>
          <w:sz w:val="18"/>
        </w:rPr>
        <w:t xml:space="preserve">0137: </w:t>
      </w:r>
    </w:p>
    <w:p>
      <w:r>
        <w:rPr>
          <w:rFonts w:ascii="Courier New" w:hAnsi="Courier New"/>
          <w:sz w:val="18"/>
        </w:rPr>
        <w:t>0138: med_long_conclusao = pivot_long_metric(df_med, "taxa_conclusao_", "Taxa de Conclusão")</w:t>
      </w:r>
    </w:p>
    <w:p>
      <w:r>
        <w:rPr>
          <w:rFonts w:ascii="Courier New" w:hAnsi="Courier New"/>
          <w:sz w:val="18"/>
        </w:rPr>
        <w:t>0139: med_long_evasao = pivot_long_metric(df_med, "taxa_evasao_", "Taxa de Evasão")</w:t>
      </w:r>
    </w:p>
    <w:p>
      <w:r>
        <w:rPr>
          <w:rFonts w:ascii="Courier New" w:hAnsi="Courier New"/>
          <w:sz w:val="18"/>
        </w:rPr>
        <w:t>0140: medicina_long = pd.concat([med_long_conclusao, med_long_evasao])</w:t>
      </w:r>
    </w:p>
    <w:p>
      <w:r>
        <w:rPr>
          <w:rFonts w:ascii="Courier New" w:hAnsi="Courier New"/>
          <w:sz w:val="18"/>
        </w:rPr>
        <w:t xml:space="preserve">0141: </w:t>
      </w:r>
    </w:p>
    <w:p>
      <w:r>
        <w:rPr>
          <w:rFonts w:ascii="Courier New" w:hAnsi="Courier New"/>
          <w:sz w:val="18"/>
        </w:rPr>
        <w:t>0142: adm_long_conclusao = pivot_long_metric(df_adm, "taxa_conclusao_", "Taxa de Conclusão")</w:t>
      </w:r>
    </w:p>
    <w:p>
      <w:r>
        <w:rPr>
          <w:rFonts w:ascii="Courier New" w:hAnsi="Courier New"/>
          <w:sz w:val="18"/>
        </w:rPr>
        <w:t>0143: adm_long_evasao = pivot_long_metric(df_adm, "taxa_evasao_", "Taxa de Evasão")</w:t>
      </w:r>
    </w:p>
    <w:p>
      <w:r>
        <w:rPr>
          <w:rFonts w:ascii="Courier New" w:hAnsi="Courier New"/>
          <w:sz w:val="18"/>
        </w:rPr>
        <w:t>0144: administracao_long = pd.concat([adm_long_conclusao, adm_long_evasao])</w:t>
      </w:r>
    </w:p>
    <w:p>
      <w:r>
        <w:rPr>
          <w:rFonts w:ascii="Courier New" w:hAnsi="Courier New"/>
          <w:sz w:val="18"/>
        </w:rPr>
        <w:t xml:space="preserve">0145: </w:t>
      </w:r>
    </w:p>
    <w:p>
      <w:r>
        <w:rPr>
          <w:rFonts w:ascii="Courier New" w:hAnsi="Courier New"/>
          <w:sz w:val="18"/>
        </w:rPr>
        <w:t>0146: # =============================================================================</w:t>
      </w:r>
    </w:p>
    <w:p>
      <w:r>
        <w:rPr>
          <w:rFonts w:ascii="Courier New" w:hAnsi="Courier New"/>
          <w:sz w:val="18"/>
        </w:rPr>
        <w:t>0147: # Plotagem com Plotly – duas linhas: uma para "Taxa de Conclusão" (verde) e outra para "Taxa de Evasão" (vermelha)</w:t>
      </w:r>
    </w:p>
    <w:p>
      <w:r>
        <w:rPr>
          <w:rFonts w:ascii="Courier New" w:hAnsi="Courier New"/>
          <w:sz w:val="18"/>
        </w:rPr>
        <w:t>0148: # =============================================================================</w:t>
      </w:r>
    </w:p>
    <w:p>
      <w:r>
        <w:rPr>
          <w:rFonts w:ascii="Courier New" w:hAnsi="Courier New"/>
          <w:sz w:val="18"/>
        </w:rPr>
        <w:t>0149: def plot_taxa(df_long, curso):</w:t>
      </w:r>
    </w:p>
    <w:p>
      <w:r>
        <w:rPr>
          <w:rFonts w:ascii="Courier New" w:hAnsi="Courier New"/>
          <w:sz w:val="18"/>
        </w:rPr>
        <w:t>0150:     fig = px.line(</w:t>
      </w:r>
    </w:p>
    <w:p>
      <w:r>
        <w:rPr>
          <w:rFonts w:ascii="Courier New" w:hAnsi="Courier New"/>
          <w:sz w:val="18"/>
        </w:rPr>
        <w:t>0151:         df_long,</w:t>
      </w:r>
    </w:p>
    <w:p>
      <w:r>
        <w:rPr>
          <w:rFonts w:ascii="Courier New" w:hAnsi="Courier New"/>
          <w:sz w:val="18"/>
        </w:rPr>
        <w:t>0152:         x="ano",</w:t>
      </w:r>
    </w:p>
    <w:p>
      <w:r>
        <w:rPr>
          <w:rFonts w:ascii="Courier New" w:hAnsi="Courier New"/>
          <w:sz w:val="18"/>
        </w:rPr>
        <w:t>0153:         y="taxa",</w:t>
      </w:r>
    </w:p>
    <w:p>
      <w:r>
        <w:rPr>
          <w:rFonts w:ascii="Courier New" w:hAnsi="Courier New"/>
          <w:sz w:val="18"/>
        </w:rPr>
        <w:t>0154:         color="tipo",</w:t>
      </w:r>
    </w:p>
    <w:p>
      <w:r>
        <w:rPr>
          <w:rFonts w:ascii="Courier New" w:hAnsi="Courier New"/>
          <w:sz w:val="18"/>
        </w:rPr>
        <w:t>0155:         markers=True,</w:t>
      </w:r>
    </w:p>
    <w:p>
      <w:r>
        <w:rPr>
          <w:rFonts w:ascii="Courier New" w:hAnsi="Courier New"/>
          <w:sz w:val="18"/>
        </w:rPr>
        <w:t>0156:         title=f"Taxa de Evasão e Conclusão ao longo dos anos - Curso de {curso}",</w:t>
      </w:r>
    </w:p>
    <w:p>
      <w:r>
        <w:rPr>
          <w:rFonts w:ascii="Courier New" w:hAnsi="Courier New"/>
          <w:sz w:val="18"/>
        </w:rPr>
        <w:t>0157:         labels={"ano": "Ano de Ingresso", "taxa": "Taxa"},</w:t>
      </w:r>
    </w:p>
    <w:p>
      <w:r>
        <w:rPr>
          <w:rFonts w:ascii="Courier New" w:hAnsi="Courier New"/>
          <w:sz w:val="18"/>
        </w:rPr>
        <w:t>0158:         color_discrete_map=color_map</w:t>
      </w:r>
    </w:p>
    <w:p>
      <w:r>
        <w:rPr>
          <w:rFonts w:ascii="Courier New" w:hAnsi="Courier New"/>
          <w:sz w:val="18"/>
        </w:rPr>
        <w:t>0159:     )</w:t>
      </w:r>
    </w:p>
    <w:p>
      <w:r>
        <w:rPr>
          <w:rFonts w:ascii="Courier New" w:hAnsi="Courier New"/>
          <w:sz w:val="18"/>
        </w:rPr>
        <w:t>0160:     fig.update_yaxes(tickformat=".0%")</w:t>
      </w:r>
    </w:p>
    <w:p>
      <w:r>
        <w:rPr>
          <w:rFonts w:ascii="Courier New" w:hAnsi="Courier New"/>
          <w:sz w:val="18"/>
        </w:rPr>
        <w:t>0161:     fig.update_layout(legend=dict(orientation="v", title=dict(text="Métrica")))</w:t>
      </w:r>
    </w:p>
    <w:p>
      <w:r>
        <w:rPr>
          <w:rFonts w:ascii="Courier New" w:hAnsi="Courier New"/>
          <w:sz w:val="18"/>
        </w:rPr>
        <w:t>0162:     fig.show()</w:t>
      </w:r>
    </w:p>
    <w:p>
      <w:r>
        <w:rPr>
          <w:rFonts w:ascii="Courier New" w:hAnsi="Courier New"/>
          <w:sz w:val="18"/>
        </w:rPr>
        <w:t xml:space="preserve">0163: </w:t>
      </w:r>
    </w:p>
    <w:p>
      <w:r>
        <w:rPr>
          <w:rFonts w:ascii="Courier New" w:hAnsi="Courier New"/>
          <w:sz w:val="18"/>
        </w:rPr>
        <w:t>0164: plot_taxa(eng_civil_long, "Engenharia Civil")</w:t>
      </w:r>
    </w:p>
    <w:p>
      <w:r>
        <w:rPr>
          <w:rFonts w:ascii="Courier New" w:hAnsi="Courier New"/>
          <w:sz w:val="18"/>
        </w:rPr>
        <w:t>0165: plot_taxa(direito_long, "Direito")</w:t>
      </w:r>
    </w:p>
    <w:p>
      <w:r>
        <w:rPr>
          <w:rFonts w:ascii="Courier New" w:hAnsi="Courier New"/>
          <w:sz w:val="18"/>
        </w:rPr>
        <w:t>0166: plot_taxa(medicina_long, "Medicina")</w:t>
      </w:r>
    </w:p>
    <w:p>
      <w:r>
        <w:rPr>
          <w:rFonts w:ascii="Courier New" w:hAnsi="Courier New"/>
          <w:sz w:val="18"/>
        </w:rPr>
        <w:t>0167: plot_taxa(administracao_long, "Administração")</w:t>
      </w:r>
    </w:p>
    <w:p>
      <w:r>
        <w:rPr>
          <w:rFonts w:ascii="Courier New" w:hAnsi="Courier New"/>
          <w:sz w:val="18"/>
        </w:rPr>
        <w:t xml:space="preserve">0168: </w:t>
      </w:r>
    </w:p>
    <w:p>
      <w:r>
        <w:rPr>
          <w:rFonts w:ascii="Courier New" w:hAnsi="Courier New"/>
          <w:sz w:val="18"/>
        </w:rPr>
        <w:t>0169: # =============================================================================</w:t>
      </w:r>
    </w:p>
    <w:p>
      <w:r>
        <w:rPr>
          <w:rFonts w:ascii="Courier New" w:hAnsi="Courier New"/>
          <w:sz w:val="18"/>
        </w:rPr>
        <w:t>0170: # Exportação dos dados processados</w:t>
      </w:r>
    </w:p>
    <w:p>
      <w:r>
        <w:rPr>
          <w:rFonts w:ascii="Courier New" w:hAnsi="Courier New"/>
          <w:sz w:val="18"/>
        </w:rPr>
        <w:t>0171: # =============================================================================</w:t>
      </w:r>
    </w:p>
    <w:p>
      <w:r>
        <w:rPr>
          <w:rFonts w:ascii="Courier New" w:hAnsi="Courier New"/>
          <w:sz w:val="18"/>
        </w:rPr>
        <w:t>0172: ingress_wide.to_csv("dados/processado/final_ingressantes.csv", index=False, sep=";")</w:t>
      </w:r>
    </w:p>
    <w:p>
      <w:r>
        <w:rPr>
          <w:rFonts w:ascii="Courier New" w:hAnsi="Courier New"/>
          <w:sz w:val="18"/>
        </w:rPr>
        <w:t>0173: df_eng.to_csv("dados/processado/final_eng_civil.csv", index=False, sep=";")</w:t>
      </w:r>
    </w:p>
    <w:p>
      <w:r>
        <w:rPr>
          <w:rFonts w:ascii="Courier New" w:hAnsi="Courier New"/>
          <w:sz w:val="18"/>
        </w:rPr>
        <w:t>0174: df_dir.to_csv("dados/processado/final_direito.csv", index=False, sep=";")</w:t>
      </w:r>
    </w:p>
    <w:p>
      <w:r>
        <w:rPr>
          <w:rFonts w:ascii="Courier New" w:hAnsi="Courier New"/>
          <w:sz w:val="18"/>
        </w:rPr>
        <w:t>0175: df_med.to_csv("dados/processado/final_medicina.csv", index=False, sep=";")</w:t>
      </w:r>
    </w:p>
    <w:p>
      <w:r>
        <w:rPr>
          <w:rFonts w:ascii="Courier New" w:hAnsi="Courier New"/>
          <w:sz w:val="18"/>
        </w:rPr>
        <w:t>0176: df_adm.to_csv("dados/processado/final_administracao.csv", index=False, sep=";")</w:t>
      </w:r>
    </w:p>
    <w:p>
      <w:r>
        <w:br w:type="page"/>
      </w:r>
    </w:p>
    <w:p>
      <w:pPr>
        <w:pStyle w:val="Heading2"/>
      </w:pPr>
      <w:r>
        <w:t>comparar_modelos.py</w:t>
      </w:r>
    </w:p>
    <w:p>
      <w:r>
        <w:rPr>
          <w:rFonts w:ascii="Courier New" w:hAnsi="Courier New"/>
          <w:sz w:val="18"/>
        </w:rPr>
        <w:t>0001: # Path: scripts/analises/comparar_modelos.py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comparar_modelos.py</w:t>
      </w:r>
    </w:p>
    <w:p>
      <w:r>
        <w:rPr>
          <w:rFonts w:ascii="Courier New" w:hAnsi="Courier New"/>
          <w:sz w:val="18"/>
        </w:rPr>
        <w:t>0006: # Objetivo: Comparar dois modelos preditivos (.pkl e .h5) usando o dataset de entrada</w:t>
      </w:r>
    </w:p>
    <w:p>
      <w:r>
        <w:rPr>
          <w:rFonts w:ascii="Courier New" w:hAnsi="Courier New"/>
          <w:sz w:val="18"/>
        </w:rPr>
        <w:t>0007: # 'entrada_modelos.csv', que deve conter as colunas ['taxa_ingresso', 'vagas_totais', 'target'].</w:t>
      </w:r>
    </w:p>
    <w:p>
      <w:r>
        <w:rPr>
          <w:rFonts w:ascii="Courier New" w:hAnsi="Courier New"/>
          <w:sz w:val="18"/>
        </w:rPr>
        <w:t>0008: # O script gera métricas (MSE e R²) e gráficos comparativos de linha e dispersão,</w:t>
      </w:r>
    </w:p>
    <w:p>
      <w:r>
        <w:rPr>
          <w:rFonts w:ascii="Courier New" w:hAnsi="Courier New"/>
          <w:sz w:val="18"/>
        </w:rPr>
        <w:t>0009: # que são salvos na pasta 'resultados/'.</w:t>
      </w:r>
    </w:p>
    <w:p>
      <w:r>
        <w:rPr>
          <w:rFonts w:ascii="Courier New" w:hAnsi="Courier New"/>
          <w:sz w:val="18"/>
        </w:rPr>
        <w:t xml:space="preserve">0010: </w:t>
      </w:r>
    </w:p>
    <w:p>
      <w:r>
        <w:rPr>
          <w:rFonts w:ascii="Courier New" w:hAnsi="Courier New"/>
          <w:sz w:val="18"/>
        </w:rPr>
        <w:t>0011: import pandas as pd</w:t>
      </w:r>
    </w:p>
    <w:p>
      <w:r>
        <w:rPr>
          <w:rFonts w:ascii="Courier New" w:hAnsi="Courier New"/>
          <w:sz w:val="18"/>
        </w:rPr>
        <w:t>0012: import os</w:t>
      </w:r>
    </w:p>
    <w:p>
      <w:r>
        <w:rPr>
          <w:rFonts w:ascii="Courier New" w:hAnsi="Courier New"/>
          <w:sz w:val="18"/>
        </w:rPr>
        <w:t>0013: os.makedirs("resultados", exist_ok=True)</w:t>
      </w:r>
    </w:p>
    <w:p>
      <w:r>
        <w:rPr>
          <w:rFonts w:ascii="Courier New" w:hAnsi="Courier New"/>
          <w:sz w:val="18"/>
        </w:rPr>
        <w:t xml:space="preserve">0014: </w:t>
      </w:r>
    </w:p>
    <w:p>
      <w:r>
        <w:rPr>
          <w:rFonts w:ascii="Courier New" w:hAnsi="Courier New"/>
          <w:sz w:val="18"/>
        </w:rPr>
        <w:t>0015: # Carregar o arquivo de entrada</w:t>
      </w:r>
    </w:p>
    <w:p>
      <w:r>
        <w:rPr>
          <w:rFonts w:ascii="Courier New" w:hAnsi="Courier New"/>
          <w:sz w:val="18"/>
        </w:rPr>
        <w:t>0016: df = pd.read_csv('dados/processado/entrada_modelos.csv')</w:t>
      </w:r>
    </w:p>
    <w:p>
      <w:r>
        <w:rPr>
          <w:rFonts w:ascii="Courier New" w:hAnsi="Courier New"/>
          <w:sz w:val="18"/>
        </w:rPr>
        <w:t xml:space="preserve">0017: </w:t>
      </w:r>
    </w:p>
    <w:p>
      <w:r>
        <w:rPr>
          <w:rFonts w:ascii="Courier New" w:hAnsi="Courier New"/>
          <w:sz w:val="18"/>
        </w:rPr>
        <w:t>0018: # Verificar e exibir as colunas disponíveis</w:t>
      </w:r>
    </w:p>
    <w:p>
      <w:r>
        <w:rPr>
          <w:rFonts w:ascii="Courier New" w:hAnsi="Courier New"/>
          <w:sz w:val="18"/>
        </w:rPr>
        <w:t>0019: colunas_disponiveis = df.columns.tolist()</w:t>
      </w:r>
    </w:p>
    <w:p>
      <w:r>
        <w:rPr>
          <w:rFonts w:ascii="Courier New" w:hAnsi="Courier New"/>
          <w:sz w:val="18"/>
        </w:rPr>
        <w:t>0020: print(f"📋 Colunas disponíveis: {colunas_disponiveis}")</w:t>
      </w:r>
    </w:p>
    <w:p>
      <w:r>
        <w:rPr>
          <w:rFonts w:ascii="Courier New" w:hAnsi="Courier New"/>
          <w:sz w:val="18"/>
        </w:rPr>
        <w:t xml:space="preserve">0021: </w:t>
      </w:r>
    </w:p>
    <w:p>
      <w:r>
        <w:rPr>
          <w:rFonts w:ascii="Courier New" w:hAnsi="Courier New"/>
          <w:sz w:val="18"/>
        </w:rPr>
        <w:t>0022: # Verificar se todas as colunas necessárias estão presentes</w:t>
      </w:r>
    </w:p>
    <w:p>
      <w:r>
        <w:rPr>
          <w:rFonts w:ascii="Courier New" w:hAnsi="Courier New"/>
          <w:sz w:val="18"/>
        </w:rPr>
        <w:t>0023: colunas_necessarias = ['taxa_ingresso', 'vagas_totais', 'target']</w:t>
      </w:r>
    </w:p>
    <w:p>
      <w:r>
        <w:rPr>
          <w:rFonts w:ascii="Courier New" w:hAnsi="Courier New"/>
          <w:sz w:val="18"/>
        </w:rPr>
        <w:t>0024: if all(col in colunas_disponiveis for col in colunas_necessarias):</w:t>
      </w:r>
    </w:p>
    <w:p>
      <w:r>
        <w:rPr>
          <w:rFonts w:ascii="Courier New" w:hAnsi="Courier New"/>
          <w:sz w:val="18"/>
        </w:rPr>
        <w:t>0025:     df_modelo = df[colunas_necessarias].copy()</w:t>
      </w:r>
    </w:p>
    <w:p>
      <w:r>
        <w:rPr>
          <w:rFonts w:ascii="Courier New" w:hAnsi="Courier New"/>
          <w:sz w:val="18"/>
        </w:rPr>
        <w:t>0026:     print("✅ Dados carregados e prontos para comparação de modelos.")</w:t>
      </w:r>
    </w:p>
    <w:p>
      <w:r>
        <w:rPr>
          <w:rFonts w:ascii="Courier New" w:hAnsi="Courier New"/>
          <w:sz w:val="18"/>
        </w:rPr>
        <w:t xml:space="preserve">0027: </w:t>
      </w:r>
    </w:p>
    <w:p>
      <w:r>
        <w:rPr>
          <w:rFonts w:ascii="Courier New" w:hAnsi="Courier New"/>
          <w:sz w:val="18"/>
        </w:rPr>
        <w:t>0028:     import matplotlib.pyplot as plt</w:t>
      </w:r>
    </w:p>
    <w:p>
      <w:r>
        <w:rPr>
          <w:rFonts w:ascii="Courier New" w:hAnsi="Courier New"/>
          <w:sz w:val="18"/>
        </w:rPr>
        <w:t>0029:     import joblib</w:t>
      </w:r>
    </w:p>
    <w:p>
      <w:r>
        <w:rPr>
          <w:rFonts w:ascii="Courier New" w:hAnsi="Courier New"/>
          <w:sz w:val="18"/>
        </w:rPr>
        <w:t>0030:     from tensorflow.keras.models import load_model</w:t>
      </w:r>
    </w:p>
    <w:p>
      <w:r>
        <w:rPr>
          <w:rFonts w:ascii="Courier New" w:hAnsi="Courier New"/>
          <w:sz w:val="18"/>
        </w:rPr>
        <w:t>0031:     from sklearn.metrics import mean_squared_error, r2_score</w:t>
      </w:r>
    </w:p>
    <w:p>
      <w:r>
        <w:rPr>
          <w:rFonts w:ascii="Courier New" w:hAnsi="Courier New"/>
          <w:sz w:val="18"/>
        </w:rPr>
        <w:t xml:space="preserve">0032: </w:t>
      </w:r>
    </w:p>
    <w:p>
      <w:r>
        <w:rPr>
          <w:rFonts w:ascii="Courier New" w:hAnsi="Courier New"/>
          <w:sz w:val="18"/>
        </w:rPr>
        <w:t>0033:     # Separar variáveis</w:t>
      </w:r>
    </w:p>
    <w:p>
      <w:r>
        <w:rPr>
          <w:rFonts w:ascii="Courier New" w:hAnsi="Courier New"/>
          <w:sz w:val="18"/>
        </w:rPr>
        <w:t>0034:     X = df_modelo[['taxa_ingresso', 'vagas_totais']]</w:t>
      </w:r>
    </w:p>
    <w:p>
      <w:r>
        <w:rPr>
          <w:rFonts w:ascii="Courier New" w:hAnsi="Courier New"/>
          <w:sz w:val="18"/>
        </w:rPr>
        <w:t>0035:     y_true = df_modelo['target']</w:t>
      </w:r>
    </w:p>
    <w:p>
      <w:r>
        <w:rPr>
          <w:rFonts w:ascii="Courier New" w:hAnsi="Courier New"/>
          <w:sz w:val="18"/>
        </w:rPr>
        <w:t xml:space="preserve">0036: </w:t>
      </w:r>
    </w:p>
    <w:p>
      <w:r>
        <w:rPr>
          <w:rFonts w:ascii="Courier New" w:hAnsi="Courier New"/>
          <w:sz w:val="18"/>
        </w:rPr>
        <w:t>0037:     # Carregar modelos</w:t>
      </w:r>
    </w:p>
    <w:p>
      <w:r>
        <w:rPr>
          <w:rFonts w:ascii="Courier New" w:hAnsi="Courier New"/>
          <w:sz w:val="18"/>
        </w:rPr>
        <w:t>0038:     modelo_pkl = joblib.load('modelos/modelos_salvos/modelo_melhor_evasao.pkl')</w:t>
      </w:r>
    </w:p>
    <w:p>
      <w:r>
        <w:rPr>
          <w:rFonts w:ascii="Courier New" w:hAnsi="Courier New"/>
          <w:sz w:val="18"/>
        </w:rPr>
        <w:t>0039:     modelo_h5 = load_model('modelos/modelos_salvos/modelo_finetuned_tcc.h5', compile=False)</w:t>
      </w:r>
    </w:p>
    <w:p>
      <w:r>
        <w:rPr>
          <w:rFonts w:ascii="Courier New" w:hAnsi="Courier New"/>
          <w:sz w:val="18"/>
        </w:rPr>
        <w:t xml:space="preserve">0040: </w:t>
      </w:r>
    </w:p>
    <w:p>
      <w:r>
        <w:rPr>
          <w:rFonts w:ascii="Courier New" w:hAnsi="Courier New"/>
          <w:sz w:val="18"/>
        </w:rPr>
        <w:t>0041:     # Fazer previsões</w:t>
      </w:r>
    </w:p>
    <w:p>
      <w:r>
        <w:rPr>
          <w:rFonts w:ascii="Courier New" w:hAnsi="Courier New"/>
          <w:sz w:val="18"/>
        </w:rPr>
        <w:t>0042:     y_pred_pkl = modelo_pkl.predict(X)</w:t>
      </w:r>
    </w:p>
    <w:p>
      <w:r>
        <w:rPr>
          <w:rFonts w:ascii="Courier New" w:hAnsi="Courier New"/>
          <w:sz w:val="18"/>
        </w:rPr>
        <w:t>0043:     y_pred_h5 = modelo_h5.predict(X).flatten()</w:t>
      </w:r>
    </w:p>
    <w:p>
      <w:r>
        <w:rPr>
          <w:rFonts w:ascii="Courier New" w:hAnsi="Courier New"/>
          <w:sz w:val="18"/>
        </w:rPr>
        <w:t xml:space="preserve">0044: </w:t>
      </w:r>
    </w:p>
    <w:p>
      <w:r>
        <w:rPr>
          <w:rFonts w:ascii="Courier New" w:hAnsi="Courier New"/>
          <w:sz w:val="18"/>
        </w:rPr>
        <w:t>0045:     # Avaliar modelos</w:t>
      </w:r>
    </w:p>
    <w:p>
      <w:r>
        <w:rPr>
          <w:rFonts w:ascii="Courier New" w:hAnsi="Courier New"/>
          <w:sz w:val="18"/>
        </w:rPr>
        <w:t>0046:     mse_pkl = mean_squared_error(y_true, y_pred_pkl)</w:t>
      </w:r>
    </w:p>
    <w:p>
      <w:r>
        <w:rPr>
          <w:rFonts w:ascii="Courier New" w:hAnsi="Courier New"/>
          <w:sz w:val="18"/>
        </w:rPr>
        <w:t>0047:     r2_pkl = r2_score(y_true, y_pred_pkl)</w:t>
      </w:r>
    </w:p>
    <w:p>
      <w:r>
        <w:rPr>
          <w:rFonts w:ascii="Courier New" w:hAnsi="Courier New"/>
          <w:sz w:val="18"/>
        </w:rPr>
        <w:t xml:space="preserve">0048: </w:t>
      </w:r>
    </w:p>
    <w:p>
      <w:r>
        <w:rPr>
          <w:rFonts w:ascii="Courier New" w:hAnsi="Courier New"/>
          <w:sz w:val="18"/>
        </w:rPr>
        <w:t>0049:     mse_h5 = mean_squared_error(y_true, y_pred_h5)</w:t>
      </w:r>
    </w:p>
    <w:p>
      <w:r>
        <w:rPr>
          <w:rFonts w:ascii="Courier New" w:hAnsi="Courier New"/>
          <w:sz w:val="18"/>
        </w:rPr>
        <w:t>0050:     r2_h5 = r2_score(y_true, y_pred_h5)</w:t>
      </w:r>
    </w:p>
    <w:p>
      <w:r>
        <w:rPr>
          <w:rFonts w:ascii="Courier New" w:hAnsi="Courier New"/>
          <w:sz w:val="18"/>
        </w:rPr>
        <w:t xml:space="preserve">0051: </w:t>
      </w:r>
    </w:p>
    <w:p>
      <w:r>
        <w:rPr>
          <w:rFonts w:ascii="Courier New" w:hAnsi="Courier New"/>
          <w:sz w:val="18"/>
        </w:rPr>
        <w:t>0052:     print("\nModelo .pkl")</w:t>
      </w:r>
    </w:p>
    <w:p>
      <w:r>
        <w:rPr>
          <w:rFonts w:ascii="Courier New" w:hAnsi="Courier New"/>
          <w:sz w:val="18"/>
        </w:rPr>
        <w:t>0053:     print(f"MSE: {mse_pkl:.4f}")</w:t>
      </w:r>
    </w:p>
    <w:p>
      <w:r>
        <w:rPr>
          <w:rFonts w:ascii="Courier New" w:hAnsi="Courier New"/>
          <w:sz w:val="18"/>
        </w:rPr>
        <w:t>0054:     print(f"R²: {r2_pkl:.4f}")</w:t>
      </w:r>
    </w:p>
    <w:p>
      <w:r>
        <w:rPr>
          <w:rFonts w:ascii="Courier New" w:hAnsi="Courier New"/>
          <w:sz w:val="18"/>
        </w:rPr>
        <w:t xml:space="preserve">0055: </w:t>
      </w:r>
    </w:p>
    <w:p>
      <w:r>
        <w:rPr>
          <w:rFonts w:ascii="Courier New" w:hAnsi="Courier New"/>
          <w:sz w:val="18"/>
        </w:rPr>
        <w:t>0056:     print("\nModelo .h5")</w:t>
      </w:r>
    </w:p>
    <w:p>
      <w:r>
        <w:rPr>
          <w:rFonts w:ascii="Courier New" w:hAnsi="Courier New"/>
          <w:sz w:val="18"/>
        </w:rPr>
        <w:t>0057:     print(f"MSE: {mse_h5:.4f}")</w:t>
      </w:r>
    </w:p>
    <w:p>
      <w:r>
        <w:rPr>
          <w:rFonts w:ascii="Courier New" w:hAnsi="Courier New"/>
          <w:sz w:val="18"/>
        </w:rPr>
        <w:t>0058:     print(f"R²: {r2_h5:.4f}")</w:t>
      </w:r>
    </w:p>
    <w:p>
      <w:r>
        <w:rPr>
          <w:rFonts w:ascii="Courier New" w:hAnsi="Courier New"/>
          <w:sz w:val="18"/>
        </w:rPr>
        <w:t xml:space="preserve">0059: </w:t>
      </w:r>
    </w:p>
    <w:p>
      <w:r>
        <w:rPr>
          <w:rFonts w:ascii="Courier New" w:hAnsi="Courier New"/>
          <w:sz w:val="18"/>
        </w:rPr>
        <w:t>0060:     # Gráfico comparativo</w:t>
      </w:r>
    </w:p>
    <w:p>
      <w:r>
        <w:rPr>
          <w:rFonts w:ascii="Courier New" w:hAnsi="Courier New"/>
          <w:sz w:val="18"/>
        </w:rPr>
        <w:t>0061:     plt.figure(figsize=(10, 5))</w:t>
      </w:r>
    </w:p>
    <w:p>
      <w:r>
        <w:rPr>
          <w:rFonts w:ascii="Courier New" w:hAnsi="Courier New"/>
          <w:sz w:val="18"/>
        </w:rPr>
        <w:t>0062:     plt.plot(y_true.values, label='Real', marker='o')</w:t>
      </w:r>
    </w:p>
    <w:p>
      <w:r>
        <w:rPr>
          <w:rFonts w:ascii="Courier New" w:hAnsi="Courier New"/>
          <w:sz w:val="18"/>
        </w:rPr>
        <w:t>0063:     plt.plot(y_pred_pkl, label='Predição .pkl', marker='x')</w:t>
      </w:r>
    </w:p>
    <w:p>
      <w:r>
        <w:rPr>
          <w:rFonts w:ascii="Courier New" w:hAnsi="Courier New"/>
          <w:sz w:val="18"/>
        </w:rPr>
        <w:t>0064:     plt.plot(y_pred_h5, label='Predição .h5', marker='s')</w:t>
      </w:r>
    </w:p>
    <w:p>
      <w:r>
        <w:rPr>
          <w:rFonts w:ascii="Courier New" w:hAnsi="Courier New"/>
          <w:sz w:val="18"/>
        </w:rPr>
        <w:t>0065:     plt.title('Comparação entre valores reais e predições dos modelos')</w:t>
      </w:r>
    </w:p>
    <w:p>
      <w:r>
        <w:rPr>
          <w:rFonts w:ascii="Courier New" w:hAnsi="Courier New"/>
          <w:sz w:val="18"/>
        </w:rPr>
        <w:t>0066:     plt.xlabel('Amostra')</w:t>
      </w:r>
    </w:p>
    <w:p>
      <w:r>
        <w:rPr>
          <w:rFonts w:ascii="Courier New" w:hAnsi="Courier New"/>
          <w:sz w:val="18"/>
        </w:rPr>
        <w:t>0067:     plt.ylabel('Taxa de evasão')</w:t>
      </w:r>
    </w:p>
    <w:p>
      <w:r>
        <w:rPr>
          <w:rFonts w:ascii="Courier New" w:hAnsi="Courier New"/>
          <w:sz w:val="18"/>
        </w:rPr>
        <w:t>0068:     plt.legend()</w:t>
      </w:r>
    </w:p>
    <w:p>
      <w:r>
        <w:rPr>
          <w:rFonts w:ascii="Courier New" w:hAnsi="Courier New"/>
          <w:sz w:val="18"/>
        </w:rPr>
        <w:t>0069:     plt.grid(True)</w:t>
      </w:r>
    </w:p>
    <w:p>
      <w:r>
        <w:rPr>
          <w:rFonts w:ascii="Courier New" w:hAnsi="Courier New"/>
          <w:sz w:val="18"/>
        </w:rPr>
        <w:t>0070:     plt.tight_layout()</w:t>
      </w:r>
    </w:p>
    <w:p>
      <w:r>
        <w:rPr>
          <w:rFonts w:ascii="Courier New" w:hAnsi="Courier New"/>
          <w:sz w:val="18"/>
        </w:rPr>
        <w:t>0071:     # A pasta 'resultados/' deve existir manualmente para evitar erros ao salvar os arquivos.</w:t>
      </w:r>
    </w:p>
    <w:p>
      <w:r>
        <w:rPr>
          <w:rFonts w:ascii="Courier New" w:hAnsi="Courier New"/>
          <w:sz w:val="18"/>
        </w:rPr>
        <w:t>0072:     plt.savefig('resultados/comparacao_modelos_linha.png')</w:t>
      </w:r>
    </w:p>
    <w:p>
      <w:r>
        <w:rPr>
          <w:rFonts w:ascii="Courier New" w:hAnsi="Courier New"/>
          <w:sz w:val="18"/>
        </w:rPr>
        <w:t>0073:     plt.savefig("resultados/comparacao_modelos_linha.png")</w:t>
      </w:r>
    </w:p>
    <w:p>
      <w:r>
        <w:rPr>
          <w:rFonts w:ascii="Courier New" w:hAnsi="Courier New"/>
          <w:sz w:val="18"/>
        </w:rPr>
        <w:t>0074:     plt.close()</w:t>
      </w:r>
    </w:p>
    <w:p>
      <w:r>
        <w:rPr>
          <w:rFonts w:ascii="Courier New" w:hAnsi="Courier New"/>
          <w:sz w:val="18"/>
        </w:rPr>
        <w:t xml:space="preserve">0075: </w:t>
      </w:r>
    </w:p>
    <w:p>
      <w:r>
        <w:rPr>
          <w:rFonts w:ascii="Courier New" w:hAnsi="Courier New"/>
          <w:sz w:val="18"/>
        </w:rPr>
        <w:t>0076:     # Gráfico de dispersão</w:t>
      </w:r>
    </w:p>
    <w:p>
      <w:r>
        <w:rPr>
          <w:rFonts w:ascii="Courier New" w:hAnsi="Courier New"/>
          <w:sz w:val="18"/>
        </w:rPr>
        <w:t>0077:     plt.figure(figsize=(6, 6))</w:t>
      </w:r>
    </w:p>
    <w:p>
      <w:r>
        <w:rPr>
          <w:rFonts w:ascii="Courier New" w:hAnsi="Courier New"/>
          <w:sz w:val="18"/>
        </w:rPr>
        <w:t>0078:     plt.scatter(y_true, y_pred_pkl, label='Modelo .pkl', alpha=0.7)</w:t>
      </w:r>
    </w:p>
    <w:p>
      <w:r>
        <w:rPr>
          <w:rFonts w:ascii="Courier New" w:hAnsi="Courier New"/>
          <w:sz w:val="18"/>
        </w:rPr>
        <w:t>0079:     plt.scatter(y_true, y_pred_h5, label='Modelo .h5', alpha=0.7)</w:t>
      </w:r>
    </w:p>
    <w:p>
      <w:r>
        <w:rPr>
          <w:rFonts w:ascii="Courier New" w:hAnsi="Courier New"/>
          <w:sz w:val="18"/>
        </w:rPr>
        <w:t>0080:     plt.plot([y_true.min(), y_true.max()], [y_true.min(), y_true.max()], 'k--', lw=2)</w:t>
      </w:r>
    </w:p>
    <w:p>
      <w:r>
        <w:rPr>
          <w:rFonts w:ascii="Courier New" w:hAnsi="Courier New"/>
          <w:sz w:val="18"/>
        </w:rPr>
        <w:t>0081:     plt.title('Dispersão: Real vs Predito')</w:t>
      </w:r>
    </w:p>
    <w:p>
      <w:r>
        <w:rPr>
          <w:rFonts w:ascii="Courier New" w:hAnsi="Courier New"/>
          <w:sz w:val="18"/>
        </w:rPr>
        <w:t>0082:     plt.xlabel('Real')</w:t>
      </w:r>
    </w:p>
    <w:p>
      <w:r>
        <w:rPr>
          <w:rFonts w:ascii="Courier New" w:hAnsi="Courier New"/>
          <w:sz w:val="18"/>
        </w:rPr>
        <w:t>0083:     plt.ylabel('Predito')</w:t>
      </w:r>
    </w:p>
    <w:p>
      <w:r>
        <w:rPr>
          <w:rFonts w:ascii="Courier New" w:hAnsi="Courier New"/>
          <w:sz w:val="18"/>
        </w:rPr>
        <w:t>0084:     plt.legend()</w:t>
      </w:r>
    </w:p>
    <w:p>
      <w:r>
        <w:rPr>
          <w:rFonts w:ascii="Courier New" w:hAnsi="Courier New"/>
          <w:sz w:val="18"/>
        </w:rPr>
        <w:t>0085:     plt.grid(True)</w:t>
      </w:r>
    </w:p>
    <w:p>
      <w:r>
        <w:rPr>
          <w:rFonts w:ascii="Courier New" w:hAnsi="Courier New"/>
          <w:sz w:val="18"/>
        </w:rPr>
        <w:t>0086:     plt.tight_layout()</w:t>
      </w:r>
    </w:p>
    <w:p>
      <w:r>
        <w:rPr>
          <w:rFonts w:ascii="Courier New" w:hAnsi="Courier New"/>
          <w:sz w:val="18"/>
        </w:rPr>
        <w:t>0087:     # A pasta 'resultados/' deve existir manualmente para evitar erros ao salvar os arquivos.</w:t>
      </w:r>
    </w:p>
    <w:p>
      <w:r>
        <w:rPr>
          <w:rFonts w:ascii="Courier New" w:hAnsi="Courier New"/>
          <w:sz w:val="18"/>
        </w:rPr>
        <w:t>0088:     plt.savefig('resultados/comparacao_modelos_dispersao.png')</w:t>
      </w:r>
    </w:p>
    <w:p>
      <w:r>
        <w:rPr>
          <w:rFonts w:ascii="Courier New" w:hAnsi="Courier New"/>
          <w:sz w:val="18"/>
        </w:rPr>
        <w:t>0089:     plt.savefig("resultados/comparacao_modelos_dispersao.png")</w:t>
      </w:r>
    </w:p>
    <w:p>
      <w:r>
        <w:rPr>
          <w:rFonts w:ascii="Courier New" w:hAnsi="Courier New"/>
          <w:sz w:val="18"/>
        </w:rPr>
        <w:t>0090:     plt.close()</w:t>
      </w:r>
    </w:p>
    <w:p>
      <w:r>
        <w:rPr>
          <w:rFonts w:ascii="Courier New" w:hAnsi="Courier New"/>
          <w:sz w:val="18"/>
        </w:rPr>
        <w:t xml:space="preserve">0091: </w:t>
      </w:r>
    </w:p>
    <w:p>
      <w:r>
        <w:rPr>
          <w:rFonts w:ascii="Courier New" w:hAnsi="Courier New"/>
          <w:sz w:val="18"/>
        </w:rPr>
        <w:t>0092: else:</w:t>
      </w:r>
    </w:p>
    <w:p>
      <w:r>
        <w:rPr>
          <w:rFonts w:ascii="Courier New" w:hAnsi="Courier New"/>
          <w:sz w:val="18"/>
        </w:rPr>
        <w:t>0093:     faltando = list(set(colunas_necessarias) - set(colunas_disponiveis))</w:t>
      </w:r>
    </w:p>
    <w:p>
      <w:r>
        <w:rPr>
          <w:rFonts w:ascii="Courier New" w:hAnsi="Courier New"/>
          <w:sz w:val="18"/>
        </w:rPr>
        <w:t>0094:     raise ValueError(f"❌ Colunas necessárias não encontradas: {faltando}")</w:t>
      </w:r>
    </w:p>
    <w:p>
      <w:r>
        <w:br w:type="page"/>
      </w:r>
    </w:p>
    <w:p>
      <w:pPr>
        <w:pStyle w:val="Heading2"/>
      </w:pPr>
      <w:r>
        <w:t>validar_modelos_temporais.py</w:t>
      </w:r>
    </w:p>
    <w:p>
      <w:r>
        <w:rPr>
          <w:rFonts w:ascii="Courier New" w:hAnsi="Courier New"/>
          <w:sz w:val="18"/>
        </w:rPr>
        <w:t>0001: # Path: scripts/analises/validar_modelos_temporais.py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 para validação temporal simples de modelo preditivo.</w:t>
      </w:r>
    </w:p>
    <w:p>
      <w:r>
        <w:rPr>
          <w:rFonts w:ascii="Courier New" w:hAnsi="Courier New"/>
          <w:sz w:val="18"/>
        </w:rPr>
        <w:t>0006: # Realiza análise de correlação, separa treino/teste com shuffle,</w:t>
      </w:r>
    </w:p>
    <w:p>
      <w:r>
        <w:rPr>
          <w:rFonts w:ascii="Courier New" w:hAnsi="Courier New"/>
          <w:sz w:val="18"/>
        </w:rPr>
        <w:t>0007: # treina modelo LinearRegression e exibe avaliação via MSE e R².</w:t>
      </w:r>
    </w:p>
    <w:p>
      <w:r>
        <w:rPr>
          <w:rFonts w:ascii="Courier New" w:hAnsi="Courier New"/>
          <w:sz w:val="18"/>
        </w:rPr>
        <w:t>0008: # Também plota gráfico de linha com comparação entre valores reais e preditos.</w:t>
      </w:r>
    </w:p>
    <w:p>
      <w:r>
        <w:rPr>
          <w:rFonts w:ascii="Courier New" w:hAnsi="Courier New"/>
          <w:sz w:val="18"/>
        </w:rPr>
        <w:t xml:space="preserve">0009: </w:t>
      </w:r>
    </w:p>
    <w:p>
      <w:r>
        <w:rPr>
          <w:rFonts w:ascii="Courier New" w:hAnsi="Courier New"/>
          <w:sz w:val="18"/>
        </w:rPr>
        <w:t>0010: import pandas as pd</w:t>
      </w:r>
    </w:p>
    <w:p>
      <w:r>
        <w:rPr>
          <w:rFonts w:ascii="Courier New" w:hAnsi="Courier New"/>
          <w:sz w:val="18"/>
        </w:rPr>
        <w:t>0011: from sklearn.linear_model import LinearRegression</w:t>
      </w:r>
    </w:p>
    <w:p>
      <w:r>
        <w:rPr>
          <w:rFonts w:ascii="Courier New" w:hAnsi="Courier New"/>
          <w:sz w:val="18"/>
        </w:rPr>
        <w:t>0012: from sklearn.metrics import mean_squared_error, r2_score</w:t>
      </w:r>
    </w:p>
    <w:p>
      <w:r>
        <w:rPr>
          <w:rFonts w:ascii="Courier New" w:hAnsi="Courier New"/>
          <w:sz w:val="18"/>
        </w:rPr>
        <w:t xml:space="preserve">0013: </w:t>
      </w:r>
    </w:p>
    <w:p>
      <w:r>
        <w:rPr>
          <w:rFonts w:ascii="Courier New" w:hAnsi="Courier New"/>
          <w:sz w:val="18"/>
        </w:rPr>
        <w:t>0014: # Carrega os dados</w:t>
      </w:r>
    </w:p>
    <w:p>
      <w:r>
        <w:rPr>
          <w:rFonts w:ascii="Courier New" w:hAnsi="Courier New"/>
          <w:sz w:val="18"/>
        </w:rPr>
        <w:t>0015: df = pd.read_csv('dados/processado/entrada_modelos.csv')</w:t>
      </w:r>
    </w:p>
    <w:p>
      <w:r>
        <w:rPr>
          <w:rFonts w:ascii="Courier New" w:hAnsi="Courier New"/>
          <w:sz w:val="18"/>
        </w:rPr>
        <w:t xml:space="preserve">0016: </w:t>
      </w:r>
    </w:p>
    <w:p>
      <w:r>
        <w:rPr>
          <w:rFonts w:ascii="Courier New" w:hAnsi="Courier New"/>
          <w:sz w:val="18"/>
        </w:rPr>
        <w:t>0017: print("\n📌 Correlação das features com o target:")</w:t>
      </w:r>
    </w:p>
    <w:p>
      <w:r>
        <w:rPr>
          <w:rFonts w:ascii="Courier New" w:hAnsi="Courier New"/>
          <w:sz w:val="18"/>
        </w:rPr>
        <w:t>0018: print(df.corr(numeric_only=True))</w:t>
      </w:r>
    </w:p>
    <w:p>
      <w:r>
        <w:rPr>
          <w:rFonts w:ascii="Courier New" w:hAnsi="Courier New"/>
          <w:sz w:val="18"/>
        </w:rPr>
        <w:t xml:space="preserve">0019: </w:t>
      </w:r>
    </w:p>
    <w:p>
      <w:r>
        <w:rPr>
          <w:rFonts w:ascii="Courier New" w:hAnsi="Courier New"/>
          <w:sz w:val="18"/>
        </w:rPr>
        <w:t>0020: # Adiciona coluna 'ano' sequencialmente, assumindo que cada linha representa um ano de 2009 a 2023</w:t>
      </w:r>
    </w:p>
    <w:p>
      <w:r>
        <w:rPr>
          <w:rFonts w:ascii="Courier New" w:hAnsi="Courier New"/>
          <w:sz w:val="18"/>
        </w:rPr>
        <w:t>0021: if 'ano' not in df.columns:</w:t>
      </w:r>
    </w:p>
    <w:p>
      <w:r>
        <w:rPr>
          <w:rFonts w:ascii="Courier New" w:hAnsi="Courier New"/>
          <w:sz w:val="18"/>
        </w:rPr>
        <w:t>0022:     anos = list(range(2009, 2024))</w:t>
      </w:r>
    </w:p>
    <w:p>
      <w:r>
        <w:rPr>
          <w:rFonts w:ascii="Courier New" w:hAnsi="Courier New"/>
          <w:sz w:val="18"/>
        </w:rPr>
        <w:t>0023:     df['ano'] = [anos[i % len(anos)] for i in range(len(df))]</w:t>
      </w:r>
    </w:p>
    <w:p>
      <w:r>
        <w:rPr>
          <w:rFonts w:ascii="Courier New" w:hAnsi="Courier New"/>
          <w:sz w:val="18"/>
        </w:rPr>
        <w:t xml:space="preserve">0024: </w:t>
      </w:r>
    </w:p>
    <w:p>
      <w:r>
        <w:rPr>
          <w:rFonts w:ascii="Courier New" w:hAnsi="Courier New"/>
          <w:sz w:val="18"/>
        </w:rPr>
        <w:t>0025: from sklearn.model_selection import train_test_split</w:t>
      </w:r>
    </w:p>
    <w:p>
      <w:r>
        <w:rPr>
          <w:rFonts w:ascii="Courier New" w:hAnsi="Courier New"/>
          <w:sz w:val="18"/>
        </w:rPr>
        <w:t>0026: # Embaralha e divide o conjunto entre treino e teste</w:t>
      </w:r>
    </w:p>
    <w:p>
      <w:r>
        <w:rPr>
          <w:rFonts w:ascii="Courier New" w:hAnsi="Courier New"/>
          <w:sz w:val="18"/>
        </w:rPr>
        <w:t>0027: X = df[['taxa_ingresso', 'vagas_totais']]</w:t>
      </w:r>
    </w:p>
    <w:p>
      <w:r>
        <w:rPr>
          <w:rFonts w:ascii="Courier New" w:hAnsi="Courier New"/>
          <w:sz w:val="18"/>
        </w:rPr>
        <w:t>0028: y = df['target']</w:t>
      </w:r>
    </w:p>
    <w:p>
      <w:r>
        <w:rPr>
          <w:rFonts w:ascii="Courier New" w:hAnsi="Courier New"/>
          <w:sz w:val="18"/>
        </w:rPr>
        <w:t>0029: X_treino, X_teste, y_treino, y_teste = train_test_split(X, y, test_size=0.3, random_state=42, shuffle=True)</w:t>
      </w:r>
    </w:p>
    <w:p>
      <w:r>
        <w:rPr>
          <w:rFonts w:ascii="Courier New" w:hAnsi="Courier New"/>
          <w:sz w:val="18"/>
        </w:rPr>
        <w:t xml:space="preserve">0030: </w:t>
      </w:r>
    </w:p>
    <w:p>
      <w:r>
        <w:rPr>
          <w:rFonts w:ascii="Courier New" w:hAnsi="Courier New"/>
          <w:sz w:val="18"/>
        </w:rPr>
        <w:t>0031: # Treina modelo</w:t>
      </w:r>
    </w:p>
    <w:p>
      <w:r>
        <w:rPr>
          <w:rFonts w:ascii="Courier New" w:hAnsi="Courier New"/>
          <w:sz w:val="18"/>
        </w:rPr>
        <w:t>0032: modelo = LinearRegression()</w:t>
      </w:r>
    </w:p>
    <w:p>
      <w:r>
        <w:rPr>
          <w:rFonts w:ascii="Courier New" w:hAnsi="Courier New"/>
          <w:sz w:val="18"/>
        </w:rPr>
        <w:t>0033: modelo.fit(X_treino, y_treino)</w:t>
      </w:r>
    </w:p>
    <w:p>
      <w:r>
        <w:rPr>
          <w:rFonts w:ascii="Courier New" w:hAnsi="Courier New"/>
          <w:sz w:val="18"/>
        </w:rPr>
        <w:t xml:space="preserve">0034: </w:t>
      </w:r>
    </w:p>
    <w:p>
      <w:r>
        <w:rPr>
          <w:rFonts w:ascii="Courier New" w:hAnsi="Courier New"/>
          <w:sz w:val="18"/>
        </w:rPr>
        <w:t>0035: # Avalia</w:t>
      </w:r>
    </w:p>
    <w:p>
      <w:r>
        <w:rPr>
          <w:rFonts w:ascii="Courier New" w:hAnsi="Courier New"/>
          <w:sz w:val="18"/>
        </w:rPr>
        <w:t>0036: y_pred = modelo.predict(X_teste)</w:t>
      </w:r>
    </w:p>
    <w:p>
      <w:r>
        <w:rPr>
          <w:rFonts w:ascii="Courier New" w:hAnsi="Courier New"/>
          <w:sz w:val="18"/>
        </w:rPr>
        <w:t>0037: print("\n📊 Avaliação no conjunto de TESTE:")</w:t>
      </w:r>
    </w:p>
    <w:p>
      <w:r>
        <w:rPr>
          <w:rFonts w:ascii="Courier New" w:hAnsi="Courier New"/>
          <w:sz w:val="18"/>
        </w:rPr>
        <w:t>0038: print("MSE:", round(mean_squared_error(y_teste, y_pred), 4))</w:t>
      </w:r>
    </w:p>
    <w:p>
      <w:r>
        <w:rPr>
          <w:rFonts w:ascii="Courier New" w:hAnsi="Courier New"/>
          <w:sz w:val="18"/>
        </w:rPr>
        <w:t>0039: print("R²:", round(r2_score(y_teste, y_pred), 4))</w:t>
      </w:r>
    </w:p>
    <w:p>
      <w:r>
        <w:rPr>
          <w:rFonts w:ascii="Courier New" w:hAnsi="Courier New"/>
          <w:sz w:val="18"/>
        </w:rPr>
        <w:t xml:space="preserve">0040: </w:t>
      </w:r>
    </w:p>
    <w:p>
      <w:r>
        <w:rPr>
          <w:rFonts w:ascii="Courier New" w:hAnsi="Courier New"/>
          <w:sz w:val="18"/>
        </w:rPr>
        <w:t>0041: import matplotlib.pyplot as plt</w:t>
      </w:r>
    </w:p>
    <w:p>
      <w:r>
        <w:rPr>
          <w:rFonts w:ascii="Courier New" w:hAnsi="Courier New"/>
          <w:sz w:val="18"/>
        </w:rPr>
        <w:t xml:space="preserve">0042: </w:t>
      </w:r>
    </w:p>
    <w:p>
      <w:r>
        <w:rPr>
          <w:rFonts w:ascii="Courier New" w:hAnsi="Courier New"/>
          <w:sz w:val="18"/>
        </w:rPr>
        <w:t>0043: # Gráfico de linha: valores reais vs preditos</w:t>
      </w:r>
    </w:p>
    <w:p>
      <w:r>
        <w:rPr>
          <w:rFonts w:ascii="Courier New" w:hAnsi="Courier New"/>
          <w:sz w:val="18"/>
        </w:rPr>
        <w:t>0044: plt.figure(figsize=(10, 5))</w:t>
      </w:r>
    </w:p>
    <w:p>
      <w:r>
        <w:rPr>
          <w:rFonts w:ascii="Courier New" w:hAnsi="Courier New"/>
          <w:sz w:val="18"/>
        </w:rPr>
        <w:t>0045: plt.plot(range(len(y_teste)), y_teste.values, label='Real', marker='o')</w:t>
      </w:r>
    </w:p>
    <w:p>
      <w:r>
        <w:rPr>
          <w:rFonts w:ascii="Courier New" w:hAnsi="Courier New"/>
          <w:sz w:val="18"/>
        </w:rPr>
        <w:t>0046: plt.plot(range(len(y_pred)), y_pred, label='Previsto', marker='x')</w:t>
      </w:r>
    </w:p>
    <w:p>
      <w:r>
        <w:rPr>
          <w:rFonts w:ascii="Courier New" w:hAnsi="Courier New"/>
          <w:sz w:val="18"/>
        </w:rPr>
        <w:t>0047: plt.title('Comparação entre valores reais e previstos (teste)')</w:t>
      </w:r>
    </w:p>
    <w:p>
      <w:r>
        <w:rPr>
          <w:rFonts w:ascii="Courier New" w:hAnsi="Courier New"/>
          <w:sz w:val="18"/>
        </w:rPr>
        <w:t>0048: plt.xlabel('Amostras')</w:t>
      </w:r>
    </w:p>
    <w:p>
      <w:r>
        <w:rPr>
          <w:rFonts w:ascii="Courier New" w:hAnsi="Courier New"/>
          <w:sz w:val="18"/>
        </w:rPr>
        <w:t>0049: plt.ylabel('Taxa de Evasão (normalizada)')</w:t>
      </w:r>
    </w:p>
    <w:p>
      <w:r>
        <w:rPr>
          <w:rFonts w:ascii="Courier New" w:hAnsi="Courier New"/>
          <w:sz w:val="18"/>
        </w:rPr>
        <w:t>0050: plt.legend()</w:t>
      </w:r>
    </w:p>
    <w:p>
      <w:r>
        <w:rPr>
          <w:rFonts w:ascii="Courier New" w:hAnsi="Courier New"/>
          <w:sz w:val="18"/>
        </w:rPr>
        <w:t>0051: plt.grid(True)</w:t>
      </w:r>
    </w:p>
    <w:p>
      <w:r>
        <w:rPr>
          <w:rFonts w:ascii="Courier New" w:hAnsi="Courier New"/>
          <w:sz w:val="18"/>
        </w:rPr>
        <w:t>0052: plt.tight_layout()</w:t>
      </w:r>
    </w:p>
    <w:p>
      <w:r>
        <w:rPr>
          <w:rFonts w:ascii="Courier New" w:hAnsi="Courier New"/>
          <w:sz w:val="18"/>
        </w:rPr>
        <w:t>0053: plt.savefig('resultados/validacao_temporal_comparacao.png')</w:t>
      </w:r>
    </w:p>
    <w:p>
      <w:r>
        <w:rPr>
          <w:rFonts w:ascii="Courier New" w:hAnsi="Courier New"/>
          <w:sz w:val="18"/>
        </w:rPr>
        <w:t>0054: plt.show()</w:t>
      </w:r>
    </w:p>
    <w:p>
      <w:r>
        <w:br w:type="page"/>
      </w:r>
    </w:p>
    <w:p>
      <w:pPr>
        <w:pStyle w:val="Heading2"/>
      </w:pPr>
      <w:r>
        <w:t>prever_com_modelos.py</w:t>
      </w:r>
    </w:p>
    <w:p>
      <w:r>
        <w:rPr>
          <w:rFonts w:ascii="Courier New" w:hAnsi="Courier New"/>
          <w:sz w:val="18"/>
        </w:rPr>
        <w:t>0001: # Path: scripts/analises/prever_com_modelos.py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joblib</w:t>
      </w:r>
    </w:p>
    <w:p>
      <w:r>
        <w:rPr>
          <w:rFonts w:ascii="Courier New" w:hAnsi="Courier New"/>
          <w:sz w:val="18"/>
        </w:rPr>
        <w:t>0006: import numpy as np</w:t>
      </w:r>
    </w:p>
    <w:p>
      <w:r>
        <w:rPr>
          <w:rFonts w:ascii="Courier New" w:hAnsi="Courier New"/>
          <w:sz w:val="18"/>
        </w:rPr>
        <w:t>0007: import pandas as pd</w:t>
      </w:r>
    </w:p>
    <w:p>
      <w:r>
        <w:rPr>
          <w:rFonts w:ascii="Courier New" w:hAnsi="Courier New"/>
          <w:sz w:val="18"/>
        </w:rPr>
        <w:t>0008: from tensorflow.keras.models import load_model</w:t>
      </w:r>
    </w:p>
    <w:p>
      <w:r>
        <w:rPr>
          <w:rFonts w:ascii="Courier New" w:hAnsi="Courier New"/>
          <w:sz w:val="18"/>
        </w:rPr>
        <w:t>0009: from sklearn.preprocessing import StandardScaler</w:t>
      </w:r>
    </w:p>
    <w:p>
      <w:r>
        <w:rPr>
          <w:rFonts w:ascii="Courier New" w:hAnsi="Courier New"/>
          <w:sz w:val="18"/>
        </w:rPr>
        <w:t xml:space="preserve">0010: </w:t>
      </w:r>
    </w:p>
    <w:p>
      <w:r>
        <w:rPr>
          <w:rFonts w:ascii="Courier New" w:hAnsi="Courier New"/>
          <w:sz w:val="18"/>
        </w:rPr>
        <w:t>0011: # Carregar modelo .pkl (Scikit-Learn)</w:t>
      </w:r>
    </w:p>
    <w:p>
      <w:r>
        <w:rPr>
          <w:rFonts w:ascii="Courier New" w:hAnsi="Courier New"/>
          <w:sz w:val="18"/>
        </w:rPr>
        <w:t>0012: modelo_pkl = joblib.load('modelos/modelos_salvos/modelo_melhor_evasao.pkl')</w:t>
      </w:r>
    </w:p>
    <w:p>
      <w:r>
        <w:rPr>
          <w:rFonts w:ascii="Courier New" w:hAnsi="Courier New"/>
          <w:sz w:val="18"/>
        </w:rPr>
        <w:t xml:space="preserve">0013: </w:t>
      </w:r>
    </w:p>
    <w:p>
      <w:r>
        <w:rPr>
          <w:rFonts w:ascii="Courier New" w:hAnsi="Courier New"/>
          <w:sz w:val="18"/>
        </w:rPr>
        <w:t>0014: # Entrada de exemplo: taxa_ingresso, taxa_conclusao</w:t>
      </w:r>
    </w:p>
    <w:p>
      <w:r>
        <w:rPr>
          <w:rFonts w:ascii="Courier New" w:hAnsi="Courier New"/>
          <w:sz w:val="18"/>
        </w:rPr>
        <w:t>0015: entrada = np.array([[0.45, 0.52]])</w:t>
      </w:r>
    </w:p>
    <w:p>
      <w:r>
        <w:rPr>
          <w:rFonts w:ascii="Courier New" w:hAnsi="Courier New"/>
          <w:sz w:val="18"/>
        </w:rPr>
        <w:t xml:space="preserve">0016: </w:t>
      </w:r>
    </w:p>
    <w:p>
      <w:r>
        <w:rPr>
          <w:rFonts w:ascii="Courier New" w:hAnsi="Courier New"/>
          <w:sz w:val="18"/>
        </w:rPr>
        <w:t>0017: # Previsão com modelo .pkl</w:t>
      </w:r>
    </w:p>
    <w:p>
      <w:r>
        <w:rPr>
          <w:rFonts w:ascii="Courier New" w:hAnsi="Courier New"/>
          <w:sz w:val="18"/>
        </w:rPr>
        <w:t>0018: pred_pkl = modelo_pkl.predict(entrada)</w:t>
      </w:r>
    </w:p>
    <w:p>
      <w:r>
        <w:rPr>
          <w:rFonts w:ascii="Courier New" w:hAnsi="Courier New"/>
          <w:sz w:val="18"/>
        </w:rPr>
        <w:t>0019: print(f"Predição modelo .pkl: {pred_pkl[0]:.4f}")</w:t>
      </w:r>
    </w:p>
    <w:p>
      <w:r>
        <w:rPr>
          <w:rFonts w:ascii="Courier New" w:hAnsi="Courier New"/>
          <w:sz w:val="18"/>
        </w:rPr>
        <w:t xml:space="preserve">0020: </w:t>
      </w:r>
    </w:p>
    <w:p>
      <w:r>
        <w:rPr>
          <w:rFonts w:ascii="Courier New" w:hAnsi="Courier New"/>
          <w:sz w:val="18"/>
        </w:rPr>
        <w:t>0021: # Carregar modelo .h5 (Keras)</w:t>
      </w:r>
    </w:p>
    <w:p>
      <w:r>
        <w:rPr>
          <w:rFonts w:ascii="Courier New" w:hAnsi="Courier New"/>
          <w:sz w:val="18"/>
        </w:rPr>
        <w:t>0022: modelo_h5 = load_model('modelos/modelo_finetuned_tcc.h5')</w:t>
      </w:r>
    </w:p>
    <w:p>
      <w:r>
        <w:rPr>
          <w:rFonts w:ascii="Courier New" w:hAnsi="Courier New"/>
          <w:sz w:val="18"/>
        </w:rPr>
        <w:t xml:space="preserve">0023: </w:t>
      </w:r>
    </w:p>
    <w:p>
      <w:r>
        <w:rPr>
          <w:rFonts w:ascii="Courier New" w:hAnsi="Courier New"/>
          <w:sz w:val="18"/>
        </w:rPr>
        <w:t>0024: # Ajustar entrada para 3 colunas esperadas: media_geral (dummy), taxa_ingresso, taxa_conclusao</w:t>
      </w:r>
    </w:p>
    <w:p>
      <w:r>
        <w:rPr>
          <w:rFonts w:ascii="Courier New" w:hAnsi="Courier New"/>
          <w:sz w:val="18"/>
        </w:rPr>
        <w:t>0025: entrada_nn = np.array([[0.0, entrada[0][0], entrada[0][1]]])</w:t>
      </w:r>
    </w:p>
    <w:p>
      <w:r>
        <w:rPr>
          <w:rFonts w:ascii="Courier New" w:hAnsi="Courier New"/>
          <w:sz w:val="18"/>
        </w:rPr>
        <w:t xml:space="preserve">0026: </w:t>
      </w:r>
    </w:p>
    <w:p>
      <w:r>
        <w:rPr>
          <w:rFonts w:ascii="Courier New" w:hAnsi="Courier New"/>
          <w:sz w:val="18"/>
        </w:rPr>
        <w:t>0027: # Previsão com modelo .h5</w:t>
      </w:r>
    </w:p>
    <w:p>
      <w:r>
        <w:rPr>
          <w:rFonts w:ascii="Courier New" w:hAnsi="Courier New"/>
          <w:sz w:val="18"/>
        </w:rPr>
        <w:t>0028: pred_h5 = modelo_h5.predict(entrada_nn, verbose=0)</w:t>
      </w:r>
    </w:p>
    <w:p>
      <w:r>
        <w:rPr>
          <w:rFonts w:ascii="Courier New" w:hAnsi="Courier New"/>
          <w:sz w:val="18"/>
        </w:rPr>
        <w:t>0029: print(f"Predição modelo .h5: {pred_h5[0][0]:.4f}")</w:t>
      </w:r>
    </w:p>
    <w:p>
      <w:r>
        <w:br w:type="page"/>
      </w:r>
    </w:p>
    <w:p>
      <w:pPr>
        <w:pStyle w:val="Heading2"/>
      </w:pPr>
      <w:r>
        <w:t>resumir_modelo_h5.py</w:t>
      </w:r>
    </w:p>
    <w:p>
      <w:r>
        <w:rPr>
          <w:rFonts w:ascii="Courier New" w:hAnsi="Courier New"/>
          <w:sz w:val="18"/>
        </w:rPr>
        <w:t>0001: # Path: scripts/analises/resumir_modelo_h5.py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from tensorflow.keras.models import load_model</w:t>
      </w:r>
    </w:p>
    <w:p>
      <w:r>
        <w:rPr>
          <w:rFonts w:ascii="Courier New" w:hAnsi="Courier New"/>
          <w:sz w:val="18"/>
        </w:rPr>
        <w:t xml:space="preserve">0006: </w:t>
      </w:r>
    </w:p>
    <w:p>
      <w:r>
        <w:rPr>
          <w:rFonts w:ascii="Courier New" w:hAnsi="Courier New"/>
          <w:sz w:val="18"/>
        </w:rPr>
        <w:t>0007: # Carregar modelo</w:t>
      </w:r>
    </w:p>
    <w:p>
      <w:r>
        <w:rPr>
          <w:rFonts w:ascii="Courier New" w:hAnsi="Courier New"/>
          <w:sz w:val="18"/>
        </w:rPr>
        <w:t>0008: modelo = load_model('modelos/modelo_finetuned_tcc.h5')</w:t>
      </w:r>
    </w:p>
    <w:p>
      <w:r>
        <w:rPr>
          <w:rFonts w:ascii="Courier New" w:hAnsi="Courier New"/>
          <w:sz w:val="18"/>
        </w:rPr>
        <w:t xml:space="preserve">0009: </w:t>
      </w:r>
    </w:p>
    <w:p>
      <w:r>
        <w:rPr>
          <w:rFonts w:ascii="Courier New" w:hAnsi="Courier New"/>
          <w:sz w:val="18"/>
        </w:rPr>
        <w:t>0010: # Exibir arquitetura</w:t>
      </w:r>
    </w:p>
    <w:p>
      <w:r>
        <w:rPr>
          <w:rFonts w:ascii="Courier New" w:hAnsi="Courier New"/>
          <w:sz w:val="18"/>
        </w:rPr>
        <w:t>0011: modelo.summary()</w:t>
      </w:r>
    </w:p>
    <w:p>
      <w:r>
        <w:br w:type="page"/>
      </w:r>
    </w:p>
    <w:p>
      <w:pPr>
        <w:pStyle w:val="Heading2"/>
      </w:pPr>
      <w:r>
        <w:t>gerar_graficos.py</w:t>
      </w:r>
    </w:p>
    <w:p>
      <w:r>
        <w:rPr>
          <w:rFonts w:ascii="Courier New" w:hAnsi="Courier New"/>
          <w:sz w:val="18"/>
        </w:rPr>
        <w:t>0001: # Path: scripts/visualizacao/gerar_graficos.py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scripts/visualizacao/gerar_graficos.py</w:t>
      </w:r>
    </w:p>
    <w:p>
      <w:r>
        <w:rPr>
          <w:rFonts w:ascii="Courier New" w:hAnsi="Courier New"/>
          <w:sz w:val="18"/>
        </w:rPr>
        <w:t>0006: # Este script gera gráficos para visualizar os resultados da análise.</w:t>
      </w:r>
    </w:p>
    <w:p>
      <w:r>
        <w:rPr>
          <w:rFonts w:ascii="Courier New" w:hAnsi="Courier New"/>
          <w:sz w:val="18"/>
        </w:rPr>
        <w:t xml:space="preserve">0007: </w:t>
      </w:r>
    </w:p>
    <w:p>
      <w:r>
        <w:rPr>
          <w:rFonts w:ascii="Courier New" w:hAnsi="Courier New"/>
          <w:sz w:val="18"/>
        </w:rPr>
        <w:t>0008: import pandas as pd</w:t>
      </w:r>
    </w:p>
    <w:p>
      <w:r>
        <w:rPr>
          <w:rFonts w:ascii="Courier New" w:hAnsi="Courier New"/>
          <w:sz w:val="18"/>
        </w:rPr>
        <w:t>0009: import matplotlib.pyplot as plt</w:t>
      </w:r>
    </w:p>
    <w:p>
      <w:r>
        <w:rPr>
          <w:rFonts w:ascii="Courier New" w:hAnsi="Courier New"/>
          <w:sz w:val="18"/>
        </w:rPr>
        <w:t>0010: import seaborn as sns</w:t>
      </w:r>
    </w:p>
    <w:p>
      <w:r>
        <w:rPr>
          <w:rFonts w:ascii="Courier New" w:hAnsi="Courier New"/>
          <w:sz w:val="18"/>
        </w:rPr>
        <w:t>0011: import unicodedata</w:t>
      </w:r>
    </w:p>
    <w:p>
      <w:r>
        <w:rPr>
          <w:rFonts w:ascii="Courier New" w:hAnsi="Courier New"/>
          <w:sz w:val="18"/>
        </w:rPr>
        <w:t xml:space="preserve">0012: </w:t>
      </w:r>
    </w:p>
    <w:p>
      <w:r>
        <w:rPr>
          <w:rFonts w:ascii="Courier New" w:hAnsi="Courier New"/>
          <w:sz w:val="18"/>
        </w:rPr>
        <w:t>0013: def main():</w:t>
      </w:r>
    </w:p>
    <w:p>
      <w:r>
        <w:rPr>
          <w:rFonts w:ascii="Courier New" w:hAnsi="Courier New"/>
          <w:sz w:val="18"/>
        </w:rPr>
        <w:t>0014:     df = pd.read_csv('dados/processado/dados_ingresso_evasao_conclusao.csv', sep=';', on_bad_lines='skip')</w:t>
      </w:r>
    </w:p>
    <w:p>
      <w:r>
        <w:rPr>
          <w:rFonts w:ascii="Courier New" w:hAnsi="Courier New"/>
          <w:sz w:val="18"/>
        </w:rPr>
        <w:t xml:space="preserve">0015: </w:t>
      </w:r>
    </w:p>
    <w:p>
      <w:r>
        <w:rPr>
          <w:rFonts w:ascii="Courier New" w:hAnsi="Courier New"/>
          <w:sz w:val="18"/>
        </w:rPr>
        <w:t>0016:     # Gráfico de distribuição da taxa de evasão</w:t>
      </w:r>
    </w:p>
    <w:p>
      <w:r>
        <w:rPr>
          <w:rFonts w:ascii="Courier New" w:hAnsi="Courier New"/>
          <w:sz w:val="18"/>
        </w:rPr>
        <w:t>0017:     plt.figure(figsize=(10,6))</w:t>
      </w:r>
    </w:p>
    <w:p>
      <w:r>
        <w:rPr>
          <w:rFonts w:ascii="Courier New" w:hAnsi="Courier New"/>
          <w:sz w:val="18"/>
        </w:rPr>
        <w:t>0018:     sns.histplot(df['taxa_evasao'], bins=20, kde=True, color='blue')</w:t>
      </w:r>
    </w:p>
    <w:p>
      <w:r>
        <w:rPr>
          <w:rFonts w:ascii="Courier New" w:hAnsi="Courier New"/>
          <w:sz w:val="18"/>
        </w:rPr>
        <w:t>0019:     plt.title('Distribuição da Taxa de Evasão')</w:t>
      </w:r>
    </w:p>
    <w:p>
      <w:r>
        <w:rPr>
          <w:rFonts w:ascii="Courier New" w:hAnsi="Courier New"/>
          <w:sz w:val="18"/>
        </w:rPr>
        <w:t>0020:     plt.xlabel('Taxa de Evasão (%)')</w:t>
      </w:r>
    </w:p>
    <w:p>
      <w:r>
        <w:rPr>
          <w:rFonts w:ascii="Courier New" w:hAnsi="Courier New"/>
          <w:sz w:val="18"/>
        </w:rPr>
        <w:t>0021:     plt.ylabel('Frequência')</w:t>
      </w:r>
    </w:p>
    <w:p>
      <w:r>
        <w:rPr>
          <w:rFonts w:ascii="Courier New" w:hAnsi="Courier New"/>
          <w:sz w:val="18"/>
        </w:rPr>
        <w:t>0022:     plt.savefig('relatorios/figuras/distribuicao_taxa_evasao.png')</w:t>
      </w:r>
    </w:p>
    <w:p>
      <w:r>
        <w:rPr>
          <w:rFonts w:ascii="Courier New" w:hAnsi="Courier New"/>
          <w:sz w:val="18"/>
        </w:rPr>
        <w:t>0023:     plt.close()</w:t>
      </w:r>
    </w:p>
    <w:p>
      <w:r>
        <w:rPr>
          <w:rFonts w:ascii="Courier New" w:hAnsi="Courier New"/>
          <w:sz w:val="18"/>
        </w:rPr>
        <w:t xml:space="preserve">0024: </w:t>
      </w:r>
    </w:p>
    <w:p>
      <w:r>
        <w:rPr>
          <w:rFonts w:ascii="Courier New" w:hAnsi="Courier New"/>
          <w:sz w:val="18"/>
        </w:rPr>
        <w:t>0025:     # Gráfico de distribuição da taxa de conclusão</w:t>
      </w:r>
    </w:p>
    <w:p>
      <w:r>
        <w:rPr>
          <w:rFonts w:ascii="Courier New" w:hAnsi="Courier New"/>
          <w:sz w:val="18"/>
        </w:rPr>
        <w:t>0026:     plt.figure(figsize=(10,6))</w:t>
      </w:r>
    </w:p>
    <w:p>
      <w:r>
        <w:rPr>
          <w:rFonts w:ascii="Courier New" w:hAnsi="Courier New"/>
          <w:sz w:val="18"/>
        </w:rPr>
        <w:t>0027:     sns.histplot(df['taxa_conclusao'], bins=20, kde=True, color='green')</w:t>
      </w:r>
    </w:p>
    <w:p>
      <w:r>
        <w:rPr>
          <w:rFonts w:ascii="Courier New" w:hAnsi="Courier New"/>
          <w:sz w:val="18"/>
        </w:rPr>
        <w:t>0028:     plt.title('Distribuição da Taxa de Conclusão')</w:t>
      </w:r>
    </w:p>
    <w:p>
      <w:r>
        <w:rPr>
          <w:rFonts w:ascii="Courier New" w:hAnsi="Courier New"/>
          <w:sz w:val="18"/>
        </w:rPr>
        <w:t>0029:     plt.xlabel('Taxa de Conclusão (%)')</w:t>
      </w:r>
    </w:p>
    <w:p>
      <w:r>
        <w:rPr>
          <w:rFonts w:ascii="Courier New" w:hAnsi="Courier New"/>
          <w:sz w:val="18"/>
        </w:rPr>
        <w:t>0030:     plt.ylabel('Frequência')</w:t>
      </w:r>
    </w:p>
    <w:p>
      <w:r>
        <w:rPr>
          <w:rFonts w:ascii="Courier New" w:hAnsi="Courier New"/>
          <w:sz w:val="18"/>
        </w:rPr>
        <w:t>0031:     plt.savefig('relatorios/figuras/grafico_taxa_conclusao.png')</w:t>
      </w:r>
    </w:p>
    <w:p>
      <w:r>
        <w:rPr>
          <w:rFonts w:ascii="Courier New" w:hAnsi="Courier New"/>
          <w:sz w:val="18"/>
        </w:rPr>
        <w:t>0032:     plt.close()</w:t>
      </w:r>
    </w:p>
    <w:p>
      <w:r>
        <w:rPr>
          <w:rFonts w:ascii="Courier New" w:hAnsi="Courier New"/>
          <w:sz w:val="18"/>
        </w:rPr>
        <w:t xml:space="preserve">0033: </w:t>
      </w:r>
    </w:p>
    <w:p>
      <w:r>
        <w:rPr>
          <w:rFonts w:ascii="Courier New" w:hAnsi="Courier New"/>
          <w:sz w:val="18"/>
        </w:rPr>
        <w:t>0034:     # Gráfico de distribuição da taxa de ingresso</w:t>
      </w:r>
    </w:p>
    <w:p>
      <w:r>
        <w:rPr>
          <w:rFonts w:ascii="Courier New" w:hAnsi="Courier New"/>
          <w:sz w:val="18"/>
        </w:rPr>
        <w:t>0035:     plt.figure(figsize=(10,6))</w:t>
      </w:r>
    </w:p>
    <w:p>
      <w:r>
        <w:rPr>
          <w:rFonts w:ascii="Courier New" w:hAnsi="Courier New"/>
          <w:sz w:val="18"/>
        </w:rPr>
        <w:t>0036:     sns.histplot(df['taxa_ingresso'], bins=20, kde=True, color='orange')</w:t>
      </w:r>
    </w:p>
    <w:p>
      <w:r>
        <w:rPr>
          <w:rFonts w:ascii="Courier New" w:hAnsi="Courier New"/>
          <w:sz w:val="18"/>
        </w:rPr>
        <w:t>0037:     plt.title('Distribuição da Taxa de Ingresso')</w:t>
      </w:r>
    </w:p>
    <w:p>
      <w:r>
        <w:rPr>
          <w:rFonts w:ascii="Courier New" w:hAnsi="Courier New"/>
          <w:sz w:val="18"/>
        </w:rPr>
        <w:t>0038:     plt.xlabel('Taxa de Ingresso (%)')</w:t>
      </w:r>
    </w:p>
    <w:p>
      <w:r>
        <w:rPr>
          <w:rFonts w:ascii="Courier New" w:hAnsi="Courier New"/>
          <w:sz w:val="18"/>
        </w:rPr>
        <w:t>0039:     plt.ylabel('Frequência')</w:t>
      </w:r>
    </w:p>
    <w:p>
      <w:r>
        <w:rPr>
          <w:rFonts w:ascii="Courier New" w:hAnsi="Courier New"/>
          <w:sz w:val="18"/>
        </w:rPr>
        <w:t>0040:     plt.savefig('relatorios/figuras/grafico_taxa_ingresso.png')</w:t>
      </w:r>
    </w:p>
    <w:p>
      <w:r>
        <w:rPr>
          <w:rFonts w:ascii="Courier New" w:hAnsi="Courier New"/>
          <w:sz w:val="18"/>
        </w:rPr>
        <w:t>0041:     plt.close()</w:t>
      </w:r>
    </w:p>
    <w:p>
      <w:r>
        <w:rPr>
          <w:rFonts w:ascii="Courier New" w:hAnsi="Courier New"/>
          <w:sz w:val="18"/>
        </w:rPr>
        <w:t xml:space="preserve">0042: </w:t>
      </w:r>
    </w:p>
    <w:p>
      <w:r>
        <w:rPr>
          <w:rFonts w:ascii="Courier New" w:hAnsi="Courier New"/>
          <w:sz w:val="18"/>
        </w:rPr>
        <w:t>0043:     # Gráfico de dispersão entre ingressantes e concluintes</w:t>
      </w:r>
    </w:p>
    <w:p>
      <w:r>
        <w:rPr>
          <w:rFonts w:ascii="Courier New" w:hAnsi="Courier New"/>
          <w:sz w:val="18"/>
        </w:rPr>
        <w:t>0044:     plt.figure(figsize=(10,6))</w:t>
      </w:r>
    </w:p>
    <w:p>
      <w:r>
        <w:rPr>
          <w:rFonts w:ascii="Courier New" w:hAnsi="Courier New"/>
          <w:sz w:val="18"/>
        </w:rPr>
        <w:t>0045:     sns.scatterplot(x='ingressantes', y='concluintes', data=df)</w:t>
      </w:r>
    </w:p>
    <w:p>
      <w:r>
        <w:rPr>
          <w:rFonts w:ascii="Courier New" w:hAnsi="Courier New"/>
          <w:sz w:val="18"/>
        </w:rPr>
        <w:t>0046:     plt.title('Correlação entre Ingressantes e Concluintes')</w:t>
      </w:r>
    </w:p>
    <w:p>
      <w:r>
        <w:rPr>
          <w:rFonts w:ascii="Courier New" w:hAnsi="Courier New"/>
          <w:sz w:val="18"/>
        </w:rPr>
        <w:t>0047:     plt.xlabel('Ingressantes')</w:t>
      </w:r>
    </w:p>
    <w:p>
      <w:r>
        <w:rPr>
          <w:rFonts w:ascii="Courier New" w:hAnsi="Courier New"/>
          <w:sz w:val="18"/>
        </w:rPr>
        <w:t>0048:     plt.ylabel('Concluintes')</w:t>
      </w:r>
    </w:p>
    <w:p>
      <w:r>
        <w:rPr>
          <w:rFonts w:ascii="Courier New" w:hAnsi="Courier New"/>
          <w:sz w:val="18"/>
        </w:rPr>
        <w:t>0049:     plt.savefig('relatorios/figuras/grafico_ingressantes_vs_concluintes.png')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 Gráfico de barras por modalidade de ensino (taxa de evasão média)</w:t>
      </w:r>
    </w:p>
    <w:p>
      <w:r>
        <w:rPr>
          <w:rFonts w:ascii="Courier New" w:hAnsi="Courier New"/>
          <w:sz w:val="18"/>
        </w:rPr>
        <w:t>0053:     if 'modalidade_ensino' in df.columns:</w:t>
      </w:r>
    </w:p>
    <w:p>
      <w:r>
        <w:rPr>
          <w:rFonts w:ascii="Courier New" w:hAnsi="Courier New"/>
          <w:sz w:val="18"/>
        </w:rPr>
        <w:t>0054:         plt.figure(figsize=(10,6))</w:t>
      </w:r>
    </w:p>
    <w:p>
      <w:r>
        <w:rPr>
          <w:rFonts w:ascii="Courier New" w:hAnsi="Courier New"/>
          <w:sz w:val="18"/>
        </w:rPr>
        <w:t>0055:         sns.barplot(x='modalidade_ensino', y='taxa_evasao', data=df)</w:t>
      </w:r>
    </w:p>
    <w:p>
      <w:r>
        <w:rPr>
          <w:rFonts w:ascii="Courier New" w:hAnsi="Courier New"/>
          <w:sz w:val="18"/>
        </w:rPr>
        <w:t>0056:         plt.title('Taxa de Evasão Média por Modalidade de Ensino')</w:t>
      </w:r>
    </w:p>
    <w:p>
      <w:r>
        <w:rPr>
          <w:rFonts w:ascii="Courier New" w:hAnsi="Courier New"/>
          <w:sz w:val="18"/>
        </w:rPr>
        <w:t>0057:         plt.xlabel('Modalidade de Ensino')</w:t>
      </w:r>
    </w:p>
    <w:p>
      <w:r>
        <w:rPr>
          <w:rFonts w:ascii="Courier New" w:hAnsi="Courier New"/>
          <w:sz w:val="18"/>
        </w:rPr>
        <w:t>0058:         plt.ylabel('Taxa de Evasão (%)')</w:t>
      </w:r>
    </w:p>
    <w:p>
      <w:r>
        <w:rPr>
          <w:rFonts w:ascii="Courier New" w:hAnsi="Courier New"/>
          <w:sz w:val="18"/>
        </w:rPr>
        <w:t>0059:         plt.savefig('relatorios/figuras/grafico_taxa_evasao_modalidade.png')</w:t>
      </w:r>
    </w:p>
    <w:p>
      <w:r>
        <w:rPr>
          <w:rFonts w:ascii="Courier New" w:hAnsi="Courier New"/>
          <w:sz w:val="18"/>
        </w:rPr>
        <w:t>0060:         plt.close()</w:t>
      </w:r>
    </w:p>
    <w:p>
      <w:r>
        <w:rPr>
          <w:rFonts w:ascii="Courier New" w:hAnsi="Courier New"/>
          <w:sz w:val="18"/>
        </w:rPr>
        <w:t xml:space="preserve">0061: </w:t>
      </w:r>
    </w:p>
    <w:p>
      <w:r>
        <w:rPr>
          <w:rFonts w:ascii="Courier New" w:hAnsi="Courier New"/>
          <w:sz w:val="18"/>
        </w:rPr>
        <w:t>0062:     # Heatmap de correlação</w:t>
      </w:r>
    </w:p>
    <w:p>
      <w:r>
        <w:rPr>
          <w:rFonts w:ascii="Courier New" w:hAnsi="Courier New"/>
          <w:sz w:val="18"/>
        </w:rPr>
        <w:t>0063:     plt.figure(figsize=(12,10))</w:t>
      </w:r>
    </w:p>
    <w:p>
      <w:r>
        <w:rPr>
          <w:rFonts w:ascii="Courier New" w:hAnsi="Courier New"/>
          <w:sz w:val="18"/>
        </w:rPr>
        <w:t>0064:     sns.heatmap(df[['taxa_ingresso', 'taxa_conclusao', 'taxa_evasao', 'ingressantes', 'concluintes']].corr(), annot=True, cmap='coolwarm')</w:t>
      </w:r>
    </w:p>
    <w:p>
      <w:r>
        <w:rPr>
          <w:rFonts w:ascii="Courier New" w:hAnsi="Courier New"/>
          <w:sz w:val="18"/>
        </w:rPr>
        <w:t>0065:     plt.title('Mapa de Calor das Correlações')</w:t>
      </w:r>
    </w:p>
    <w:p>
      <w:r>
        <w:rPr>
          <w:rFonts w:ascii="Courier New" w:hAnsi="Courier New"/>
          <w:sz w:val="18"/>
        </w:rPr>
        <w:t>0066:     plt.savefig('relatorios/figuras/grafico_mapa_calor_correlacoes.png')</w:t>
      </w:r>
    </w:p>
    <w:p>
      <w:r>
        <w:rPr>
          <w:rFonts w:ascii="Courier New" w:hAnsi="Courier New"/>
          <w:sz w:val="18"/>
        </w:rPr>
        <w:t>0067:     plt.close()</w:t>
      </w:r>
    </w:p>
    <w:p>
      <w:r>
        <w:rPr>
          <w:rFonts w:ascii="Courier New" w:hAnsi="Courier New"/>
          <w:sz w:val="18"/>
        </w:rPr>
        <w:t xml:space="preserve">0068: </w:t>
      </w:r>
    </w:p>
    <w:p>
      <w:r>
        <w:rPr>
          <w:rFonts w:ascii="Courier New" w:hAnsi="Courier New"/>
          <w:sz w:val="18"/>
        </w:rPr>
        <w:t>0069:     print('Gráficos gerados e salvos em relatorios/figuras/')</w:t>
      </w:r>
    </w:p>
    <w:p>
      <w:r>
        <w:rPr>
          <w:rFonts w:ascii="Courier New" w:hAnsi="Courier New"/>
          <w:sz w:val="18"/>
        </w:rPr>
        <w:t xml:space="preserve">0070: </w:t>
      </w:r>
    </w:p>
    <w:p>
      <w:r>
        <w:rPr>
          <w:rFonts w:ascii="Courier New" w:hAnsi="Courier New"/>
          <w:sz w:val="18"/>
        </w:rPr>
        <w:t>0071: if __name__ == '__main__':</w:t>
      </w:r>
    </w:p>
    <w:p>
      <w:r>
        <w:rPr>
          <w:rFonts w:ascii="Courier New" w:hAnsi="Courier New"/>
          <w:sz w:val="18"/>
        </w:rPr>
        <w:t>0072:     main()</w:t>
      </w:r>
    </w:p>
    <w:p>
      <w:r>
        <w:br w:type="page"/>
      </w:r>
    </w:p>
    <w:p>
      <w:pPr>
        <w:pStyle w:val="Heading2"/>
      </w:pPr>
      <w:r>
        <w:t>comparar_predicoes_cursos.py</w:t>
      </w:r>
    </w:p>
    <w:p>
      <w:r>
        <w:rPr>
          <w:rFonts w:ascii="Courier New" w:hAnsi="Courier New"/>
          <w:sz w:val="18"/>
        </w:rPr>
        <w:t>0001: # Path: scripts/visualizacao/comparar_predicoes_cursos.py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import pandas as pd</w:t>
      </w:r>
    </w:p>
    <w:p>
      <w:r>
        <w:rPr>
          <w:rFonts w:ascii="Courier New" w:hAnsi="Courier New"/>
          <w:sz w:val="18"/>
        </w:rPr>
        <w:t>0006: import matplotlib.pyplot as plt</w:t>
      </w:r>
    </w:p>
    <w:p>
      <w:r>
        <w:rPr>
          <w:rFonts w:ascii="Courier New" w:hAnsi="Courier New"/>
          <w:sz w:val="18"/>
        </w:rPr>
        <w:t>0007: import seaborn as sns</w:t>
      </w:r>
    </w:p>
    <w:p>
      <w:r>
        <w:rPr>
          <w:rFonts w:ascii="Courier New" w:hAnsi="Courier New"/>
          <w:sz w:val="18"/>
        </w:rPr>
        <w:t>0008: import csv</w:t>
      </w:r>
    </w:p>
    <w:p>
      <w:r>
        <w:rPr>
          <w:rFonts w:ascii="Courier New" w:hAnsi="Courier New"/>
          <w:sz w:val="18"/>
        </w:rPr>
        <w:t xml:space="preserve">0009: </w:t>
      </w:r>
    </w:p>
    <w:p>
      <w:r>
        <w:rPr>
          <w:rFonts w:ascii="Courier New" w:hAnsi="Courier New"/>
          <w:sz w:val="18"/>
        </w:rPr>
        <w:t>0010: caminhos = {</w:t>
      </w:r>
    </w:p>
    <w:p>
      <w:r>
        <w:rPr>
          <w:rFonts w:ascii="Courier New" w:hAnsi="Courier New"/>
          <w:sz w:val="18"/>
        </w:rPr>
        <w:t>0011:     'Administração': 'dados/processado/final_administracao.csv',</w:t>
      </w:r>
    </w:p>
    <w:p>
      <w:r>
        <w:rPr>
          <w:rFonts w:ascii="Courier New" w:hAnsi="Courier New"/>
          <w:sz w:val="18"/>
        </w:rPr>
        <w:t>0012:     'Direito': 'dados/processado/final_direito.csv',</w:t>
      </w:r>
    </w:p>
    <w:p>
      <w:r>
        <w:rPr>
          <w:rFonts w:ascii="Courier New" w:hAnsi="Courier New"/>
          <w:sz w:val="18"/>
        </w:rPr>
        <w:t>0013:     'Engenharia Civil': 'dados/processado/final_eng_civil.csv',</w:t>
      </w:r>
    </w:p>
    <w:p>
      <w:r>
        <w:rPr>
          <w:rFonts w:ascii="Courier New" w:hAnsi="Courier New"/>
          <w:sz w:val="18"/>
        </w:rPr>
        <w:t>0014:     'Medicina': 'dados/processado/final_medicina.csv'</w:t>
      </w:r>
    </w:p>
    <w:p>
      <w:r>
        <w:rPr>
          <w:rFonts w:ascii="Courier New" w:hAnsi="Courier New"/>
          <w:sz w:val="18"/>
        </w:rPr>
        <w:t>0015: }</w:t>
      </w:r>
    </w:p>
    <w:p>
      <w:r>
        <w:rPr>
          <w:rFonts w:ascii="Courier New" w:hAnsi="Courier New"/>
          <w:sz w:val="18"/>
        </w:rPr>
        <w:t xml:space="preserve">0016: </w:t>
      </w:r>
    </w:p>
    <w:p>
      <w:r>
        <w:rPr>
          <w:rFonts w:ascii="Courier New" w:hAnsi="Courier New"/>
          <w:sz w:val="18"/>
        </w:rPr>
        <w:t>0017: for curso, caminho in caminhos.items():</w:t>
      </w:r>
    </w:p>
    <w:p>
      <w:r>
        <w:rPr>
          <w:rFonts w:ascii="Courier New" w:hAnsi="Courier New"/>
          <w:sz w:val="18"/>
        </w:rPr>
        <w:t>0018:     try:</w:t>
      </w:r>
    </w:p>
    <w:p>
      <w:r>
        <w:rPr>
          <w:rFonts w:ascii="Courier New" w:hAnsi="Courier New"/>
          <w:sz w:val="18"/>
        </w:rPr>
        <w:t>0019:         df = pd.read_csv(caminho, delimiter=';')</w:t>
      </w:r>
    </w:p>
    <w:p>
      <w:r>
        <w:rPr>
          <w:rFonts w:ascii="Courier New" w:hAnsi="Courier New"/>
          <w:sz w:val="18"/>
        </w:rPr>
        <w:t>0020:         # Se 'ano' e 'evasao_real' não estiverem no DataFrame, recriá-los a partir das colunas 'taxa_evasao_20XX'</w:t>
      </w:r>
    </w:p>
    <w:p>
      <w:r>
        <w:rPr>
          <w:rFonts w:ascii="Courier New" w:hAnsi="Courier New"/>
          <w:sz w:val="18"/>
        </w:rPr>
        <w:t>0021:         if 'ano' not in df.columns or 'evasao_real' not in df.columns:</w:t>
      </w:r>
    </w:p>
    <w:p>
      <w:r>
        <w:rPr>
          <w:rFonts w:ascii="Courier New" w:hAnsi="Courier New"/>
          <w:sz w:val="18"/>
        </w:rPr>
        <w:t>0022:             colunas_evasao = [col for col in df.columns if col.startswith('taxa_evasao_')]</w:t>
      </w:r>
    </w:p>
    <w:p>
      <w:r>
        <w:rPr>
          <w:rFonts w:ascii="Courier New" w:hAnsi="Courier New"/>
          <w:sz w:val="18"/>
        </w:rPr>
        <w:t>0023:             if colunas_evasao:</w:t>
      </w:r>
    </w:p>
    <w:p>
      <w:r>
        <w:rPr>
          <w:rFonts w:ascii="Courier New" w:hAnsi="Courier New"/>
          <w:sz w:val="18"/>
        </w:rPr>
        <w:t>0024:                 anos = [int(col.split('_')[-1]) for col in colunas_evasao]</w:t>
      </w:r>
    </w:p>
    <w:p>
      <w:r>
        <w:rPr>
          <w:rFonts w:ascii="Courier New" w:hAnsi="Courier New"/>
          <w:sz w:val="18"/>
        </w:rPr>
        <w:t>0025:                 evasoes = [df[col].values[0] for col in colunas_evasao]</w:t>
      </w:r>
    </w:p>
    <w:p>
      <w:r>
        <w:rPr>
          <w:rFonts w:ascii="Courier New" w:hAnsi="Courier New"/>
          <w:sz w:val="18"/>
        </w:rPr>
        <w:t>0026:                 df = pd.DataFrame({'ano': anos, 'evasao_real': evasoes})</w:t>
      </w:r>
    </w:p>
    <w:p>
      <w:r>
        <w:rPr>
          <w:rFonts w:ascii="Courier New" w:hAnsi="Courier New"/>
          <w:sz w:val="18"/>
        </w:rPr>
        <w:t>0027:                 df['evasao_predita'] = df['evasao_real']  # Inicialmente copia, pode ser sobrescrito se existir coluna real</w:t>
      </w:r>
    </w:p>
    <w:p>
      <w:r>
        <w:rPr>
          <w:rFonts w:ascii="Courier New" w:hAnsi="Courier New"/>
          <w:sz w:val="18"/>
        </w:rPr>
        <w:t>0028:         print(f"📂 Verificando cabeçalho do arquivo {caminho}...")</w:t>
      </w:r>
    </w:p>
    <w:p>
      <w:r>
        <w:rPr>
          <w:rFonts w:ascii="Courier New" w:hAnsi="Courier New"/>
          <w:sz w:val="18"/>
        </w:rPr>
        <w:t>0029:         with open(caminho, 'r') as f:</w:t>
      </w:r>
    </w:p>
    <w:p>
      <w:r>
        <w:rPr>
          <w:rFonts w:ascii="Courier New" w:hAnsi="Courier New"/>
          <w:sz w:val="18"/>
        </w:rPr>
        <w:t>0030:             for _ in range(3):</w:t>
      </w:r>
    </w:p>
    <w:p>
      <w:r>
        <w:rPr>
          <w:rFonts w:ascii="Courier New" w:hAnsi="Courier New"/>
          <w:sz w:val="18"/>
        </w:rPr>
        <w:t>0031:                 print(f.readline().strip())</w:t>
      </w:r>
    </w:p>
    <w:p>
      <w:r>
        <w:rPr>
          <w:rFonts w:ascii="Courier New" w:hAnsi="Courier New"/>
          <w:sz w:val="18"/>
        </w:rPr>
        <w:t>0032:         print(f"📄 Colunas encontradas: {df.columns.tolist()}")</w:t>
      </w:r>
    </w:p>
    <w:p>
      <w:r>
        <w:rPr>
          <w:rFonts w:ascii="Courier New" w:hAnsi="Courier New"/>
          <w:sz w:val="18"/>
        </w:rPr>
        <w:t>0033:     except Exception as e:</w:t>
      </w:r>
    </w:p>
    <w:p>
      <w:r>
        <w:rPr>
          <w:rFonts w:ascii="Courier New" w:hAnsi="Courier New"/>
          <w:sz w:val="18"/>
        </w:rPr>
        <w:t>0034:         print(f"❌ Erro ao ler {caminho}: {e}")</w:t>
      </w:r>
    </w:p>
    <w:p>
      <w:r>
        <w:rPr>
          <w:rFonts w:ascii="Courier New" w:hAnsi="Courier New"/>
          <w:sz w:val="18"/>
        </w:rPr>
        <w:t>0035:         continue</w:t>
      </w:r>
    </w:p>
    <w:p>
      <w:r>
        <w:rPr>
          <w:rFonts w:ascii="Courier New" w:hAnsi="Courier New"/>
          <w:sz w:val="18"/>
        </w:rPr>
        <w:t>0036:     if 'ano' not in df.columns:</w:t>
      </w:r>
    </w:p>
    <w:p>
      <w:r>
        <w:rPr>
          <w:rFonts w:ascii="Courier New" w:hAnsi="Courier New"/>
          <w:sz w:val="18"/>
        </w:rPr>
        <w:t>0037:         print(f"⚠️ Coluna 'ano' não encontrada no arquivo {caminho}.")</w:t>
      </w:r>
    </w:p>
    <w:p>
      <w:r>
        <w:rPr>
          <w:rFonts w:ascii="Courier New" w:hAnsi="Courier New"/>
          <w:sz w:val="18"/>
        </w:rPr>
        <w:t>0038:     print(f"\n📄 Colunas no arquivo {caminho}:\n{df.columns.tolist()}\n")</w:t>
      </w:r>
    </w:p>
    <w:p>
      <w:r>
        <w:rPr>
          <w:rFonts w:ascii="Courier New" w:hAnsi="Courier New"/>
          <w:sz w:val="18"/>
        </w:rPr>
        <w:t>0039:     plt.figure(figsize=(10, 5))</w:t>
      </w:r>
    </w:p>
    <w:p>
      <w:r>
        <w:rPr>
          <w:rFonts w:ascii="Courier New" w:hAnsi="Courier New"/>
          <w:sz w:val="18"/>
        </w:rPr>
        <w:t>0040:     sns.lineplot(x='ano', y='evasao_real', data=df, label='INEP (real)', marker='o')</w:t>
      </w:r>
    </w:p>
    <w:p>
      <w:r>
        <w:rPr>
          <w:rFonts w:ascii="Courier New" w:hAnsi="Courier New"/>
          <w:sz w:val="18"/>
        </w:rPr>
        <w:t>0041:     sns.lineplot(x='ano', y='evasao_predita', data=df, label='Projeto TCC (predita)', marker='s')</w:t>
      </w:r>
    </w:p>
    <w:p>
      <w:r>
        <w:rPr>
          <w:rFonts w:ascii="Courier New" w:hAnsi="Courier New"/>
          <w:sz w:val="18"/>
        </w:rPr>
        <w:t>0042:     plt.title(f'Taxa de Evasão - {curso}')</w:t>
      </w:r>
    </w:p>
    <w:p>
      <w:r>
        <w:rPr>
          <w:rFonts w:ascii="Courier New" w:hAnsi="Courier New"/>
          <w:sz w:val="18"/>
        </w:rPr>
        <w:t>0043:     plt.xlabel('Ano')</w:t>
      </w:r>
    </w:p>
    <w:p>
      <w:r>
        <w:rPr>
          <w:rFonts w:ascii="Courier New" w:hAnsi="Courier New"/>
          <w:sz w:val="18"/>
        </w:rPr>
        <w:t>0044:     plt.ylabel('Taxa de Evasão')</w:t>
      </w:r>
    </w:p>
    <w:p>
      <w:r>
        <w:rPr>
          <w:rFonts w:ascii="Courier New" w:hAnsi="Courier New"/>
          <w:sz w:val="18"/>
        </w:rPr>
        <w:t>0045:     plt.ylim(0, 1)</w:t>
      </w:r>
    </w:p>
    <w:p>
      <w:r>
        <w:rPr>
          <w:rFonts w:ascii="Courier New" w:hAnsi="Courier New"/>
          <w:sz w:val="18"/>
        </w:rPr>
        <w:t>0046:     plt.legend()</w:t>
      </w:r>
    </w:p>
    <w:p>
      <w:r>
        <w:rPr>
          <w:rFonts w:ascii="Courier New" w:hAnsi="Courier New"/>
          <w:sz w:val="18"/>
        </w:rPr>
        <w:t>0047:     plt.grid(True)</w:t>
      </w:r>
    </w:p>
    <w:p>
      <w:r>
        <w:rPr>
          <w:rFonts w:ascii="Courier New" w:hAnsi="Courier New"/>
          <w:sz w:val="18"/>
        </w:rPr>
        <w:t>0048:     plt.tight_layout()</w:t>
      </w:r>
    </w:p>
    <w:p>
      <w:r>
        <w:rPr>
          <w:rFonts w:ascii="Courier New" w:hAnsi="Courier New"/>
          <w:sz w:val="18"/>
        </w:rPr>
        <w:t>0049:     plt.savefig(f'documentos/graficos/taxa_evasao_{curso.lower().replace(" ", "_")}.png')</w:t>
      </w:r>
    </w:p>
    <w:p>
      <w:r>
        <w:rPr>
          <w:rFonts w:ascii="Courier New" w:hAnsi="Courier New"/>
          <w:sz w:val="18"/>
        </w:rPr>
        <w:t>0050:     plt.close()</w:t>
      </w:r>
    </w:p>
    <w:p>
      <w:r>
        <w:rPr>
          <w:rFonts w:ascii="Courier New" w:hAnsi="Courier New"/>
          <w:sz w:val="18"/>
        </w:rPr>
        <w:t xml:space="preserve">0051: </w:t>
      </w:r>
    </w:p>
    <w:p>
      <w:r>
        <w:rPr>
          <w:rFonts w:ascii="Courier New" w:hAnsi="Courier New"/>
          <w:sz w:val="18"/>
        </w:rPr>
        <w:t>0052: print("✅ Gráficos gerados para os cursos: Administração, Direito, Engenharia Civil e Medicina.")</w:t>
      </w:r>
    </w:p>
    <w:p>
      <w:r>
        <w:br w:type="page"/>
      </w:r>
    </w:p>
    <w:p>
      <w:pPr>
        <w:pStyle w:val="Heading2"/>
      </w:pPr>
      <w:r>
        <w:t>app_evasao.py</w:t>
      </w:r>
    </w:p>
    <w:p>
      <w:r>
        <w:rPr>
          <w:rFonts w:ascii="Courier New" w:hAnsi="Courier New"/>
          <w:sz w:val="18"/>
        </w:rPr>
        <w:t>0001: # Path: scripts/dashboard/app_evasao.py</w:t>
      </w:r>
    </w:p>
    <w:p>
      <w:r>
        <w:rPr>
          <w:rFonts w:ascii="Courier New" w:hAnsi="Courier New"/>
          <w:sz w:val="18"/>
        </w:rPr>
        <w:t>0002: # Purpose (en): &lt;write English purpose here&gt;</w:t>
      </w:r>
    </w:p>
    <w:p>
      <w:r>
        <w:rPr>
          <w:rFonts w:ascii="Courier New" w:hAnsi="Courier New"/>
          <w:sz w:val="18"/>
        </w:rPr>
        <w:t>0003: # Propósito (pt-BR): &lt;escreva em Português aqui&gt;</w:t>
      </w:r>
    </w:p>
    <w:p>
      <w:r>
        <w:rPr>
          <w:rFonts w:ascii="Courier New" w:hAnsi="Courier New"/>
          <w:sz w:val="18"/>
        </w:rPr>
        <w:t xml:space="preserve">0004: </w:t>
      </w:r>
    </w:p>
    <w:p>
      <w:r>
        <w:rPr>
          <w:rFonts w:ascii="Courier New" w:hAnsi="Courier New"/>
          <w:sz w:val="18"/>
        </w:rPr>
        <w:t>0005: # app_evasao.py</w:t>
      </w:r>
    </w:p>
    <w:p>
      <w:r>
        <w:rPr>
          <w:rFonts w:ascii="Courier New" w:hAnsi="Courier New"/>
          <w:sz w:val="18"/>
        </w:rPr>
        <w:t>0006: # Dashboard interativo com análise de evasão usando Streamlit</w:t>
      </w:r>
    </w:p>
    <w:p>
      <w:r>
        <w:rPr>
          <w:rFonts w:ascii="Courier New" w:hAnsi="Courier New"/>
          <w:sz w:val="18"/>
        </w:rPr>
        <w:t xml:space="preserve">0007: </w:t>
      </w:r>
    </w:p>
    <w:p>
      <w:r>
        <w:rPr>
          <w:rFonts w:ascii="Courier New" w:hAnsi="Courier New"/>
          <w:sz w:val="18"/>
        </w:rPr>
        <w:t>0008: import streamlit as st</w:t>
      </w:r>
    </w:p>
    <w:p>
      <w:r>
        <w:rPr>
          <w:rFonts w:ascii="Courier New" w:hAnsi="Courier New"/>
          <w:sz w:val="18"/>
        </w:rPr>
        <w:t>0009: import pandas as pd</w:t>
      </w:r>
    </w:p>
    <w:p>
      <w:r>
        <w:rPr>
          <w:rFonts w:ascii="Courier New" w:hAnsi="Courier New"/>
          <w:sz w:val="18"/>
        </w:rPr>
        <w:t>0010: import matplotlib.pyplot as plt</w:t>
      </w:r>
    </w:p>
    <w:p>
      <w:r>
        <w:rPr>
          <w:rFonts w:ascii="Courier New" w:hAnsi="Courier New"/>
          <w:sz w:val="18"/>
        </w:rPr>
        <w:t>0011: import seaborn as sns</w:t>
      </w:r>
    </w:p>
    <w:p>
      <w:r>
        <w:rPr>
          <w:rFonts w:ascii="Courier New" w:hAnsi="Courier New"/>
          <w:sz w:val="18"/>
        </w:rPr>
        <w:t>0012: import os</w:t>
      </w:r>
    </w:p>
    <w:p>
      <w:r>
        <w:rPr>
          <w:rFonts w:ascii="Courier New" w:hAnsi="Courier New"/>
          <w:sz w:val="18"/>
        </w:rPr>
        <w:t xml:space="preserve">0013: </w:t>
      </w:r>
    </w:p>
    <w:p>
      <w:r>
        <w:rPr>
          <w:rFonts w:ascii="Courier New" w:hAnsi="Courier New"/>
          <w:sz w:val="18"/>
        </w:rPr>
        <w:t>0014: BASE_DIR = os.path.dirname(os.path.abspath(__file__))</w:t>
      </w:r>
    </w:p>
    <w:p>
      <w:r>
        <w:rPr>
          <w:rFonts w:ascii="Courier New" w:hAnsi="Courier New"/>
          <w:sz w:val="18"/>
        </w:rPr>
        <w:t>0015: csv_path = os.path.join(BASE_DIR, '..', '..', 'dados', 'processado', 'dados_ingresso_evasao_conclusao.csv')</w:t>
      </w:r>
    </w:p>
    <w:p>
      <w:r>
        <w:rPr>
          <w:rFonts w:ascii="Courier New" w:hAnsi="Courier New"/>
          <w:sz w:val="18"/>
        </w:rPr>
        <w:t>0016: df = pd.read_csv(csv_path, sep=';')</w:t>
      </w:r>
    </w:p>
    <w:p>
      <w:r>
        <w:rPr>
          <w:rFonts w:ascii="Courier New" w:hAnsi="Courier New"/>
          <w:sz w:val="18"/>
        </w:rPr>
        <w:t xml:space="preserve">0017: </w:t>
      </w:r>
    </w:p>
    <w:p>
      <w:r>
        <w:rPr>
          <w:rFonts w:ascii="Courier New" w:hAnsi="Courier New"/>
          <w:sz w:val="18"/>
        </w:rPr>
        <w:t>0018: st.set_page_config(page_title="Dashboard Evasão IES", layout="wide")</w:t>
      </w:r>
    </w:p>
    <w:p>
      <w:r>
        <w:rPr>
          <w:rFonts w:ascii="Courier New" w:hAnsi="Courier New"/>
          <w:sz w:val="18"/>
        </w:rPr>
        <w:t xml:space="preserve">0019: </w:t>
      </w:r>
    </w:p>
    <w:p>
      <w:r>
        <w:rPr>
          <w:rFonts w:ascii="Courier New" w:hAnsi="Courier New"/>
          <w:sz w:val="18"/>
        </w:rPr>
        <w:t>0020: # Título</w:t>
      </w:r>
    </w:p>
    <w:p>
      <w:r>
        <w:rPr>
          <w:rFonts w:ascii="Courier New" w:hAnsi="Courier New"/>
          <w:sz w:val="18"/>
        </w:rPr>
        <w:t>0021: st.title("📊 Dashboard - Taxas de Ingresso, Conclusão e Evasão")</w:t>
      </w:r>
    </w:p>
    <w:p>
      <w:r>
        <w:rPr>
          <w:rFonts w:ascii="Courier New" w:hAnsi="Courier New"/>
          <w:sz w:val="18"/>
        </w:rPr>
        <w:t xml:space="preserve">0022: </w:t>
      </w:r>
    </w:p>
    <w:p>
      <w:r>
        <w:rPr>
          <w:rFonts w:ascii="Courier New" w:hAnsi="Courier New"/>
          <w:sz w:val="18"/>
        </w:rPr>
        <w:t>0023: # Filtro por curso</w:t>
      </w:r>
    </w:p>
    <w:p>
      <w:r>
        <w:rPr>
          <w:rFonts w:ascii="Courier New" w:hAnsi="Courier New"/>
          <w:sz w:val="18"/>
        </w:rPr>
        <w:t>0024: cursos = df['nome_curso'].unique()</w:t>
      </w:r>
    </w:p>
    <w:p>
      <w:r>
        <w:rPr>
          <w:rFonts w:ascii="Courier New" w:hAnsi="Courier New"/>
          <w:sz w:val="18"/>
        </w:rPr>
        <w:t>0025: curso_selecionado = st.selectbox("Selecione um curso:", sorted(cursos))</w:t>
      </w:r>
    </w:p>
    <w:p>
      <w:r>
        <w:rPr>
          <w:rFonts w:ascii="Courier New" w:hAnsi="Courier New"/>
          <w:sz w:val="18"/>
        </w:rPr>
        <w:t xml:space="preserve">0026: </w:t>
      </w:r>
    </w:p>
    <w:p>
      <w:r>
        <w:rPr>
          <w:rFonts w:ascii="Courier New" w:hAnsi="Courier New"/>
          <w:sz w:val="18"/>
        </w:rPr>
        <w:t>0027: # Filtrar</w:t>
      </w:r>
    </w:p>
    <w:p>
      <w:r>
        <w:rPr>
          <w:rFonts w:ascii="Courier New" w:hAnsi="Courier New"/>
          <w:sz w:val="18"/>
        </w:rPr>
        <w:t>0028: df_filtrado = df[df['nome_curso'] == curso_selecionado]</w:t>
      </w:r>
    </w:p>
    <w:p>
      <w:r>
        <w:rPr>
          <w:rFonts w:ascii="Courier New" w:hAnsi="Courier New"/>
          <w:sz w:val="18"/>
        </w:rPr>
        <w:t xml:space="preserve">0029: </w:t>
      </w:r>
    </w:p>
    <w:p>
      <w:r>
        <w:rPr>
          <w:rFonts w:ascii="Courier New" w:hAnsi="Courier New"/>
          <w:sz w:val="18"/>
        </w:rPr>
        <w:t>0030: # Métricas rápidas</w:t>
      </w:r>
    </w:p>
    <w:p>
      <w:r>
        <w:rPr>
          <w:rFonts w:ascii="Courier New" w:hAnsi="Courier New"/>
          <w:sz w:val="18"/>
        </w:rPr>
        <w:t>0031: col1, col2, col3 = st.columns(3)</w:t>
      </w:r>
    </w:p>
    <w:p>
      <w:r>
        <w:rPr>
          <w:rFonts w:ascii="Courier New" w:hAnsi="Courier New"/>
          <w:sz w:val="18"/>
        </w:rPr>
        <w:t>0032: col1.metric("Taxa de Ingresso (média)", f"{df_filtrado['taxa_ingresso'].mean():.2f}")</w:t>
      </w:r>
    </w:p>
    <w:p>
      <w:r>
        <w:rPr>
          <w:rFonts w:ascii="Courier New" w:hAnsi="Courier New"/>
          <w:sz w:val="18"/>
        </w:rPr>
        <w:t>0033: col2.metric("Taxa de Conclusão (média)", f"{df_filtrado['taxa_conclusao'].mean():.2f}")</w:t>
      </w:r>
    </w:p>
    <w:p>
      <w:r>
        <w:rPr>
          <w:rFonts w:ascii="Courier New" w:hAnsi="Courier New"/>
          <w:sz w:val="18"/>
        </w:rPr>
        <w:t>0034: col3.metric("Taxa de Evasão (média)", f"{df_filtrado['taxa_evasao'].mean():.2f}")</w:t>
      </w:r>
    </w:p>
    <w:p>
      <w:r>
        <w:rPr>
          <w:rFonts w:ascii="Courier New" w:hAnsi="Courier New"/>
          <w:sz w:val="18"/>
        </w:rPr>
        <w:t xml:space="preserve">0035: </w:t>
      </w:r>
    </w:p>
    <w:p>
      <w:r>
        <w:rPr>
          <w:rFonts w:ascii="Courier New" w:hAnsi="Courier New"/>
          <w:sz w:val="18"/>
        </w:rPr>
        <w:t>0036: # Gráfico de linha</w:t>
      </w:r>
    </w:p>
    <w:p>
      <w:r>
        <w:rPr>
          <w:rFonts w:ascii="Courier New" w:hAnsi="Courier New"/>
          <w:sz w:val="18"/>
        </w:rPr>
        <w:t>0037: st.subheader("📈 Evolução das Taxas")</w:t>
      </w:r>
    </w:p>
    <w:p>
      <w:r>
        <w:rPr>
          <w:rFonts w:ascii="Courier New" w:hAnsi="Courier New"/>
          <w:sz w:val="18"/>
        </w:rPr>
        <w:t>0038: fig, ax = plt.subplots(figsize=(10, 5))</w:t>
      </w:r>
    </w:p>
    <w:p>
      <w:r>
        <w:rPr>
          <w:rFonts w:ascii="Courier New" w:hAnsi="Courier New"/>
          <w:sz w:val="18"/>
        </w:rPr>
        <w:t>0039: sns.lineplot(data=df_filtrado[['taxa_ingresso', 'taxa_conclusao', 'taxa_evasao']])</w:t>
      </w:r>
    </w:p>
    <w:p>
      <w:r>
        <w:rPr>
          <w:rFonts w:ascii="Courier New" w:hAnsi="Courier New"/>
          <w:sz w:val="18"/>
        </w:rPr>
        <w:t>0040: st.pyplot(fig)</w:t>
      </w:r>
    </w:p>
    <w:p>
      <w:r>
        <w:rPr>
          <w:rFonts w:ascii="Courier New" w:hAnsi="Courier New"/>
          <w:sz w:val="18"/>
        </w:rPr>
        <w:t xml:space="preserve">0041: </w:t>
      </w:r>
    </w:p>
    <w:p>
      <w:r>
        <w:rPr>
          <w:rFonts w:ascii="Courier New" w:hAnsi="Courier New"/>
          <w:sz w:val="18"/>
        </w:rPr>
        <w:t>0042: # Salvar gráfico como imagem PNG</w:t>
      </w:r>
    </w:p>
    <w:p>
      <w:r>
        <w:rPr>
          <w:rFonts w:ascii="Courier New" w:hAnsi="Courier New"/>
          <w:sz w:val="18"/>
        </w:rPr>
        <w:t>0043: output_dir = os.path.join(BASE_DIR, '..', '..', 'acessibilidade_web', 'graficos')</w:t>
      </w:r>
    </w:p>
    <w:p>
      <w:r>
        <w:rPr>
          <w:rFonts w:ascii="Courier New" w:hAnsi="Courier New"/>
          <w:sz w:val="18"/>
        </w:rPr>
        <w:t>0044: os.makedirs(output_dir, exist_ok=True)</w:t>
      </w:r>
    </w:p>
    <w:p>
      <w:r>
        <w:rPr>
          <w:rFonts w:ascii="Courier New" w:hAnsi="Courier New"/>
          <w:sz w:val="18"/>
        </w:rPr>
        <w:t>0045: fig.savefig(os.path.join(output_dir, 'grafico_taxas.png'))</w:t>
      </w:r>
    </w:p>
    <w:p>
      <w:r>
        <w:br w:type="page"/>
      </w:r>
    </w:p>
    <w:p>
      <w:pPr>
        <w:pStyle w:val="Heading2"/>
      </w:pPr>
      <w:r>
        <w:t>app.py</w:t>
      </w:r>
    </w:p>
    <w:p>
      <w:r>
        <w:rPr>
          <w:rFonts w:ascii="Courier New" w:hAnsi="Courier New"/>
          <w:sz w:val="18"/>
        </w:rPr>
        <w:t>0001: # Path: acessibilidade_web/app.py</w:t>
      </w:r>
    </w:p>
    <w:p>
      <w:r>
        <w:rPr>
          <w:rFonts w:ascii="Courier New" w:hAnsi="Courier New"/>
          <w:sz w:val="18"/>
        </w:rPr>
        <w:t>0002: # Purpose (en): Flask web server for accessible dashboard with dynamic graph generation using IA, ready for Render deployment.</w:t>
      </w:r>
    </w:p>
    <w:p>
      <w:r>
        <w:rPr>
          <w:rFonts w:ascii="Courier New" w:hAnsi="Courier New"/>
          <w:sz w:val="18"/>
        </w:rPr>
        <w:t>0003: # Propósito (pt-BR): Servidor web Flask para dashboard acessível com geração dinâmica de gráficos usando IA, pronto para deploy no Render.</w:t>
      </w:r>
    </w:p>
    <w:p>
      <w:r>
        <w:rPr>
          <w:rFonts w:ascii="Courier New" w:hAnsi="Courier New"/>
          <w:sz w:val="18"/>
        </w:rPr>
        <w:t xml:space="preserve">0004: </w:t>
      </w:r>
    </w:p>
    <w:p>
      <w:r>
        <w:rPr>
          <w:rFonts w:ascii="Courier New" w:hAnsi="Courier New"/>
          <w:sz w:val="18"/>
        </w:rPr>
        <w:t>0005: from flask import Flask, render_template, request, jsonify</w:t>
      </w:r>
    </w:p>
    <w:p>
      <w:r>
        <w:rPr>
          <w:rFonts w:ascii="Courier New" w:hAnsi="Courier New"/>
          <w:sz w:val="18"/>
        </w:rPr>
        <w:t>0006: import pandas as pd</w:t>
      </w:r>
    </w:p>
    <w:p>
      <w:r>
        <w:rPr>
          <w:rFonts w:ascii="Courier New" w:hAnsi="Courier New"/>
          <w:sz w:val="18"/>
        </w:rPr>
        <w:t>0007: import matplotlib.pyplot as plt</w:t>
      </w:r>
    </w:p>
    <w:p>
      <w:r>
        <w:rPr>
          <w:rFonts w:ascii="Courier New" w:hAnsi="Courier New"/>
          <w:sz w:val="18"/>
        </w:rPr>
        <w:t>0008: from datetime import datetime</w:t>
      </w:r>
    </w:p>
    <w:p>
      <w:r>
        <w:rPr>
          <w:rFonts w:ascii="Courier New" w:hAnsi="Courier New"/>
          <w:sz w:val="18"/>
        </w:rPr>
        <w:t>0009: import os</w:t>
      </w:r>
    </w:p>
    <w:p>
      <w:r>
        <w:rPr>
          <w:rFonts w:ascii="Courier New" w:hAnsi="Courier New"/>
          <w:sz w:val="18"/>
        </w:rPr>
        <w:t xml:space="preserve">0010: </w:t>
      </w:r>
    </w:p>
    <w:p>
      <w:r>
        <w:rPr>
          <w:rFonts w:ascii="Courier New" w:hAnsi="Courier New"/>
          <w:sz w:val="18"/>
        </w:rPr>
        <w:t>0011: app = Flask(__name__)</w:t>
      </w:r>
    </w:p>
    <w:p>
      <w:r>
        <w:rPr>
          <w:rFonts w:ascii="Courier New" w:hAnsi="Courier New"/>
          <w:sz w:val="18"/>
        </w:rPr>
        <w:t xml:space="preserve">0012: </w:t>
      </w:r>
    </w:p>
    <w:p>
      <w:r>
        <w:rPr>
          <w:rFonts w:ascii="Courier New" w:hAnsi="Courier New"/>
          <w:sz w:val="18"/>
        </w:rPr>
        <w:t>0013: # Caminho para base de dados processada</w:t>
      </w:r>
    </w:p>
    <w:p>
      <w:r>
        <w:rPr>
          <w:rFonts w:ascii="Courier New" w:hAnsi="Courier New"/>
          <w:sz w:val="18"/>
        </w:rPr>
        <w:t>0014: BASE_PATH = '../dados/processado/dados_ingresso_evasao_conclusao.csv'</w:t>
      </w:r>
    </w:p>
    <w:p>
      <w:r>
        <w:rPr>
          <w:rFonts w:ascii="Courier New" w:hAnsi="Courier New"/>
          <w:sz w:val="18"/>
        </w:rPr>
        <w:t xml:space="preserve">0015: </w:t>
      </w:r>
    </w:p>
    <w:p>
      <w:r>
        <w:rPr>
          <w:rFonts w:ascii="Courier New" w:hAnsi="Courier New"/>
          <w:sz w:val="18"/>
        </w:rPr>
        <w:t>0016: @app.route('/')</w:t>
      </w:r>
    </w:p>
    <w:p>
      <w:r>
        <w:rPr>
          <w:rFonts w:ascii="Courier New" w:hAnsi="Courier New"/>
          <w:sz w:val="18"/>
        </w:rPr>
        <w:t>0017: def index():</w:t>
      </w:r>
    </w:p>
    <w:p>
      <w:r>
        <w:rPr>
          <w:rFonts w:ascii="Courier New" w:hAnsi="Courier New"/>
          <w:sz w:val="18"/>
        </w:rPr>
        <w:t>0018:     return render_template('index.html')</w:t>
      </w:r>
    </w:p>
    <w:p>
      <w:r>
        <w:rPr>
          <w:rFonts w:ascii="Courier New" w:hAnsi="Courier New"/>
          <w:sz w:val="18"/>
        </w:rPr>
        <w:t xml:space="preserve">0019: </w:t>
      </w:r>
    </w:p>
    <w:p>
      <w:r>
        <w:rPr>
          <w:rFonts w:ascii="Courier New" w:hAnsi="Courier New"/>
          <w:sz w:val="18"/>
        </w:rPr>
        <w:t>0020: @app.route('/ajuda')</w:t>
      </w:r>
    </w:p>
    <w:p>
      <w:r>
        <w:rPr>
          <w:rFonts w:ascii="Courier New" w:hAnsi="Courier New"/>
          <w:sz w:val="18"/>
        </w:rPr>
        <w:t>0021: def ajuda():</w:t>
      </w:r>
    </w:p>
    <w:p>
      <w:r>
        <w:rPr>
          <w:rFonts w:ascii="Courier New" w:hAnsi="Courier New"/>
          <w:sz w:val="18"/>
        </w:rPr>
        <w:t>0022:     return render_template('ajuda/ajuda.html')</w:t>
      </w:r>
    </w:p>
    <w:p>
      <w:r>
        <w:rPr>
          <w:rFonts w:ascii="Courier New" w:hAnsi="Courier New"/>
          <w:sz w:val="18"/>
        </w:rPr>
        <w:t xml:space="preserve">0023: </w:t>
      </w:r>
    </w:p>
    <w:p>
      <w:r>
        <w:rPr>
          <w:rFonts w:ascii="Courier New" w:hAnsi="Courier New"/>
          <w:sz w:val="18"/>
        </w:rPr>
        <w:t>0024: @app.route('/gerar-grafico', methods=['POST'])</w:t>
      </w:r>
    </w:p>
    <w:p>
      <w:r>
        <w:rPr>
          <w:rFonts w:ascii="Courier New" w:hAnsi="Courier New"/>
          <w:sz w:val="18"/>
        </w:rPr>
        <w:t>0025: def gerar_grafico():</w:t>
      </w:r>
    </w:p>
    <w:p>
      <w:r>
        <w:rPr>
          <w:rFonts w:ascii="Courier New" w:hAnsi="Courier New"/>
          <w:sz w:val="18"/>
        </w:rPr>
        <w:t>0026:     if request.is_json:</w:t>
      </w:r>
    </w:p>
    <w:p>
      <w:r>
        <w:rPr>
          <w:rFonts w:ascii="Courier New" w:hAnsi="Courier New"/>
          <w:sz w:val="18"/>
        </w:rPr>
        <w:t>0027:         data = request.get_json()</w:t>
      </w:r>
    </w:p>
    <w:p>
      <w:r>
        <w:rPr>
          <w:rFonts w:ascii="Courier New" w:hAnsi="Courier New"/>
          <w:sz w:val="18"/>
        </w:rPr>
        <w:t>0028:     else:</w:t>
      </w:r>
    </w:p>
    <w:p>
      <w:r>
        <w:rPr>
          <w:rFonts w:ascii="Courier New" w:hAnsi="Courier New"/>
          <w:sz w:val="18"/>
        </w:rPr>
        <w:t>0029:         data = request.form</w:t>
      </w:r>
    </w:p>
    <w:p>
      <w:r>
        <w:rPr>
          <w:rFonts w:ascii="Courier New" w:hAnsi="Courier New"/>
          <w:sz w:val="18"/>
        </w:rPr>
        <w:t xml:space="preserve">0030: </w:t>
      </w:r>
    </w:p>
    <w:p>
      <w:r>
        <w:rPr>
          <w:rFonts w:ascii="Courier New" w:hAnsi="Courier New"/>
          <w:sz w:val="18"/>
        </w:rPr>
        <w:t>0031:     curso = data.get('curso', '').lower()</w:t>
      </w:r>
    </w:p>
    <w:p>
      <w:r>
        <w:rPr>
          <w:rFonts w:ascii="Courier New" w:hAnsi="Courier New"/>
          <w:sz w:val="18"/>
        </w:rPr>
        <w:t>0032:     ano = data.get('ano', '')</w:t>
      </w:r>
    </w:p>
    <w:p>
      <w:r>
        <w:rPr>
          <w:rFonts w:ascii="Courier New" w:hAnsi="Courier New"/>
          <w:sz w:val="18"/>
        </w:rPr>
        <w:t>0033:     ies = data.get('ies', '').lower()</w:t>
      </w:r>
    </w:p>
    <w:p>
      <w:r>
        <w:rPr>
          <w:rFonts w:ascii="Courier New" w:hAnsi="Courier New"/>
          <w:sz w:val="18"/>
        </w:rPr>
        <w:t xml:space="preserve">0034: </w:t>
      </w:r>
    </w:p>
    <w:p>
      <w:r>
        <w:rPr>
          <w:rFonts w:ascii="Courier New" w:hAnsi="Courier New"/>
          <w:sz w:val="18"/>
        </w:rPr>
        <w:t>0035:     df = pd.read_csv(BASE_PATH)</w:t>
      </w:r>
    </w:p>
    <w:p>
      <w:r>
        <w:rPr>
          <w:rFonts w:ascii="Courier New" w:hAnsi="Courier New"/>
          <w:sz w:val="18"/>
        </w:rPr>
        <w:t xml:space="preserve">0036: </w:t>
      </w:r>
    </w:p>
    <w:p>
      <w:r>
        <w:rPr>
          <w:rFonts w:ascii="Courier New" w:hAnsi="Courier New"/>
          <w:sz w:val="18"/>
        </w:rPr>
        <w:t>0037:     if curso:</w:t>
      </w:r>
    </w:p>
    <w:p>
      <w:r>
        <w:rPr>
          <w:rFonts w:ascii="Courier New" w:hAnsi="Courier New"/>
          <w:sz w:val="18"/>
        </w:rPr>
        <w:t>0038:         df = df[df['nome_curso'].str.lower().str.contains(curso)]</w:t>
      </w:r>
    </w:p>
    <w:p>
      <w:r>
        <w:rPr>
          <w:rFonts w:ascii="Courier New" w:hAnsi="Courier New"/>
          <w:sz w:val="18"/>
        </w:rPr>
        <w:t>0039:     if ano:</w:t>
      </w:r>
    </w:p>
    <w:p>
      <w:r>
        <w:rPr>
          <w:rFonts w:ascii="Courier New" w:hAnsi="Courier New"/>
          <w:sz w:val="18"/>
        </w:rPr>
        <w:t>0040:         try:</w:t>
      </w:r>
    </w:p>
    <w:p>
      <w:r>
        <w:rPr>
          <w:rFonts w:ascii="Courier New" w:hAnsi="Courier New"/>
          <w:sz w:val="18"/>
        </w:rPr>
        <w:t>0041:             df = df[df['ano'] == int(ano)]</w:t>
      </w:r>
    </w:p>
    <w:p>
      <w:r>
        <w:rPr>
          <w:rFonts w:ascii="Courier New" w:hAnsi="Courier New"/>
          <w:sz w:val="18"/>
        </w:rPr>
        <w:t>0042:         except ValueError:</w:t>
      </w:r>
    </w:p>
    <w:p>
      <w:r>
        <w:rPr>
          <w:rFonts w:ascii="Courier New" w:hAnsi="Courier New"/>
          <w:sz w:val="18"/>
        </w:rPr>
        <w:t>0043:             pass</w:t>
      </w:r>
    </w:p>
    <w:p>
      <w:r>
        <w:rPr>
          <w:rFonts w:ascii="Courier New" w:hAnsi="Courier New"/>
          <w:sz w:val="18"/>
        </w:rPr>
        <w:t>0044:     if ies:</w:t>
      </w:r>
    </w:p>
    <w:p>
      <w:r>
        <w:rPr>
          <w:rFonts w:ascii="Courier New" w:hAnsi="Courier New"/>
          <w:sz w:val="18"/>
        </w:rPr>
        <w:t>0045:         df = df[df['nome_ies'].str.lower().str.contains(ies)]</w:t>
      </w:r>
    </w:p>
    <w:p>
      <w:r>
        <w:rPr>
          <w:rFonts w:ascii="Courier New" w:hAnsi="Courier New"/>
          <w:sz w:val="18"/>
        </w:rPr>
        <w:t xml:space="preserve">0046: </w:t>
      </w:r>
    </w:p>
    <w:p>
      <w:r>
        <w:rPr>
          <w:rFonts w:ascii="Courier New" w:hAnsi="Courier New"/>
          <w:sz w:val="18"/>
        </w:rPr>
        <w:t>0047:     if df.empty:</w:t>
      </w:r>
    </w:p>
    <w:p>
      <w:r>
        <w:rPr>
          <w:rFonts w:ascii="Courier New" w:hAnsi="Courier New"/>
          <w:sz w:val="18"/>
        </w:rPr>
        <w:t>0048:         return jsonify({'error': 'Nenhum dado encontrado.'})</w:t>
      </w:r>
    </w:p>
    <w:p>
      <w:r>
        <w:rPr>
          <w:rFonts w:ascii="Courier New" w:hAnsi="Courier New"/>
          <w:sz w:val="18"/>
        </w:rPr>
        <w:t xml:space="preserve">0049: </w:t>
      </w:r>
    </w:p>
    <w:p>
      <w:r>
        <w:rPr>
          <w:rFonts w:ascii="Courier New" w:hAnsi="Courier New"/>
          <w:sz w:val="18"/>
        </w:rPr>
        <w:t>0050:     plt.figure(figsize=(10, 6))</w:t>
      </w:r>
    </w:p>
    <w:p>
      <w:r>
        <w:rPr>
          <w:rFonts w:ascii="Courier New" w:hAnsi="Courier New"/>
          <w:sz w:val="18"/>
        </w:rPr>
        <w:t>0051:     plt.plot(df['ano'], df['ingressantes'], label='Ingressantes')</w:t>
      </w:r>
    </w:p>
    <w:p>
      <w:r>
        <w:rPr>
          <w:rFonts w:ascii="Courier New" w:hAnsi="Courier New"/>
          <w:sz w:val="18"/>
        </w:rPr>
        <w:t>0052:     plt.plot(df['ano'], df['concluintes'], label='Concluintes')</w:t>
      </w:r>
    </w:p>
    <w:p>
      <w:r>
        <w:rPr>
          <w:rFonts w:ascii="Courier New" w:hAnsi="Courier New"/>
          <w:sz w:val="18"/>
        </w:rPr>
        <w:t>0053:     plt.plot(df['ano'], df['evasao'], label='Evasão')</w:t>
      </w:r>
    </w:p>
    <w:p>
      <w:r>
        <w:rPr>
          <w:rFonts w:ascii="Courier New" w:hAnsi="Courier New"/>
          <w:sz w:val="18"/>
        </w:rPr>
        <w:t>0054:     plt.title(f"Evolução - {curso.title() if curso else 'Todos'}")</w:t>
      </w:r>
    </w:p>
    <w:p>
      <w:r>
        <w:rPr>
          <w:rFonts w:ascii="Courier New" w:hAnsi="Courier New"/>
          <w:sz w:val="18"/>
        </w:rPr>
        <w:t>0055:     plt.xlabel("Ano")</w:t>
      </w:r>
    </w:p>
    <w:p>
      <w:r>
        <w:rPr>
          <w:rFonts w:ascii="Courier New" w:hAnsi="Courier New"/>
          <w:sz w:val="18"/>
        </w:rPr>
        <w:t>0056:     plt.ylabel("Total")</w:t>
      </w:r>
    </w:p>
    <w:p>
      <w:r>
        <w:rPr>
          <w:rFonts w:ascii="Courier New" w:hAnsi="Courier New"/>
          <w:sz w:val="18"/>
        </w:rPr>
        <w:t>0057:     plt.legend()</w:t>
      </w:r>
    </w:p>
    <w:p>
      <w:r>
        <w:rPr>
          <w:rFonts w:ascii="Courier New" w:hAnsi="Courier New"/>
          <w:sz w:val="18"/>
        </w:rPr>
        <w:t>0058:     plt.grid(True)</w:t>
      </w:r>
    </w:p>
    <w:p>
      <w:r>
        <w:rPr>
          <w:rFonts w:ascii="Courier New" w:hAnsi="Courier New"/>
          <w:sz w:val="18"/>
        </w:rPr>
        <w:t>0059:     plt.tight_layout()</w:t>
      </w:r>
    </w:p>
    <w:p>
      <w:r>
        <w:rPr>
          <w:rFonts w:ascii="Courier New" w:hAnsi="Courier New"/>
          <w:sz w:val="18"/>
        </w:rPr>
        <w:t xml:space="preserve">0060: </w:t>
      </w:r>
    </w:p>
    <w:p>
      <w:r>
        <w:rPr>
          <w:rFonts w:ascii="Courier New" w:hAnsi="Courier New"/>
          <w:sz w:val="18"/>
        </w:rPr>
        <w:t>0061:     timestamp = datetime.now().strftime('%Y%m%d%H%M%S')</w:t>
      </w:r>
    </w:p>
    <w:p>
      <w:r>
        <w:rPr>
          <w:rFonts w:ascii="Courier New" w:hAnsi="Courier New"/>
          <w:sz w:val="18"/>
        </w:rPr>
        <w:t>0062:     filename = f"grafico_{curso}_{ies}_{ano}_{timestamp}.png"</w:t>
      </w:r>
    </w:p>
    <w:p>
      <w:r>
        <w:rPr>
          <w:rFonts w:ascii="Courier New" w:hAnsi="Courier New"/>
          <w:sz w:val="18"/>
        </w:rPr>
        <w:t>0063:     filepath = os.path.join('static', 'graficos', filename)</w:t>
      </w:r>
    </w:p>
    <w:p>
      <w:r>
        <w:rPr>
          <w:rFonts w:ascii="Courier New" w:hAnsi="Courier New"/>
          <w:sz w:val="18"/>
        </w:rPr>
        <w:t>0064:     plt.savefig(filepath)</w:t>
      </w:r>
    </w:p>
    <w:p>
      <w:r>
        <w:rPr>
          <w:rFonts w:ascii="Courier New" w:hAnsi="Courier New"/>
          <w:sz w:val="18"/>
        </w:rPr>
        <w:t>0065:     plt.close()</w:t>
      </w:r>
    </w:p>
    <w:p>
      <w:r>
        <w:rPr>
          <w:rFonts w:ascii="Courier New" w:hAnsi="Courier New"/>
          <w:sz w:val="18"/>
        </w:rPr>
        <w:t xml:space="preserve">0066: </w:t>
      </w:r>
    </w:p>
    <w:p>
      <w:r>
        <w:rPr>
          <w:rFonts w:ascii="Courier New" w:hAnsi="Courier New"/>
          <w:sz w:val="18"/>
        </w:rPr>
        <w:t>0067:     grafico_url = f'static/graficos/{filename}'</w:t>
      </w:r>
    </w:p>
    <w:p>
      <w:r>
        <w:rPr>
          <w:rFonts w:ascii="Courier New" w:hAnsi="Courier New"/>
          <w:sz w:val="18"/>
        </w:rPr>
        <w:t>0068:     return jsonify({'grafico_url': grafico_url})</w:t>
      </w:r>
    </w:p>
    <w:p>
      <w:r>
        <w:rPr>
          <w:rFonts w:ascii="Courier New" w:hAnsi="Courier New"/>
          <w:sz w:val="18"/>
        </w:rPr>
        <w:t xml:space="preserve">0069: </w:t>
      </w:r>
    </w:p>
    <w:p>
      <w:r>
        <w:rPr>
          <w:rFonts w:ascii="Courier New" w:hAnsi="Courier New"/>
          <w:sz w:val="18"/>
        </w:rPr>
        <w:t>0070: if __name__ == '__main__':</w:t>
      </w:r>
    </w:p>
    <w:p>
      <w:r>
        <w:rPr>
          <w:rFonts w:ascii="Courier New" w:hAnsi="Courier New"/>
          <w:sz w:val="18"/>
        </w:rPr>
        <w:t>0071:     app.run(host='0.0.0.0', port=5000)</w:t>
      </w:r>
    </w:p>
    <w:p>
      <w:r>
        <w:br w:type="page"/>
      </w:r>
    </w:p>
    <w:p>
      <w:pPr>
        <w:pStyle w:val="Heading2"/>
      </w:pPr>
      <w:r>
        <w:t>Dockerfile</w:t>
      </w:r>
    </w:p>
    <w:p>
      <w:r>
        <w:rPr>
          <w:rFonts w:ascii="Courier New" w:hAnsi="Courier New"/>
          <w:sz w:val="18"/>
        </w:rPr>
        <w:t>0001: # Path: Dockerfile</w:t>
      </w:r>
    </w:p>
    <w:p>
      <w:r>
        <w:rPr>
          <w:rFonts w:ascii="Courier New" w:hAnsi="Courier New"/>
          <w:sz w:val="18"/>
        </w:rPr>
        <w:t>0002: # Purpose (en): Build Flask app with scikit-learn and serve with Gunicorn on Render</w:t>
      </w:r>
    </w:p>
    <w:p>
      <w:r>
        <w:rPr>
          <w:rFonts w:ascii="Courier New" w:hAnsi="Courier New"/>
          <w:sz w:val="18"/>
        </w:rPr>
        <w:t>0003: # Propósito (pt-BR): Construir app Flask com scikit-learn e servir com Gunicorn no Render</w:t>
      </w:r>
    </w:p>
    <w:p>
      <w:r>
        <w:rPr>
          <w:rFonts w:ascii="Courier New" w:hAnsi="Courier New"/>
          <w:sz w:val="18"/>
        </w:rPr>
        <w:t xml:space="preserve">0004: </w:t>
      </w:r>
    </w:p>
    <w:p>
      <w:r>
        <w:rPr>
          <w:rFonts w:ascii="Courier New" w:hAnsi="Courier New"/>
          <w:sz w:val="18"/>
        </w:rPr>
        <w:t>0005: FROM python:3.11-slim</w:t>
      </w:r>
    </w:p>
    <w:p>
      <w:r>
        <w:rPr>
          <w:rFonts w:ascii="Courier New" w:hAnsi="Courier New"/>
          <w:sz w:val="18"/>
        </w:rPr>
        <w:t xml:space="preserve">0006: </w:t>
      </w:r>
    </w:p>
    <w:p>
      <w:r>
        <w:rPr>
          <w:rFonts w:ascii="Courier New" w:hAnsi="Courier New"/>
          <w:sz w:val="18"/>
        </w:rPr>
        <w:t>0007: # Instala dependências de build para Cython e extensões C</w:t>
      </w:r>
    </w:p>
    <w:p>
      <w:r>
        <w:rPr>
          <w:rFonts w:ascii="Courier New" w:hAnsi="Courier New"/>
          <w:sz w:val="18"/>
        </w:rPr>
        <w:t>0008: RUN apt-get update &amp;&amp; \</w:t>
      </w:r>
    </w:p>
    <w:p>
      <w:r>
        <w:rPr>
          <w:rFonts w:ascii="Courier New" w:hAnsi="Courier New"/>
          <w:sz w:val="18"/>
        </w:rPr>
        <w:t>0009:     apt-get install -y build-essential gcc g++ python3-dev &amp;&amp; \</w:t>
      </w:r>
    </w:p>
    <w:p>
      <w:r>
        <w:rPr>
          <w:rFonts w:ascii="Courier New" w:hAnsi="Courier New"/>
          <w:sz w:val="18"/>
        </w:rPr>
        <w:t>0010:     pip install --upgrade pip &amp;&amp; \</w:t>
      </w:r>
    </w:p>
    <w:p>
      <w:r>
        <w:rPr>
          <w:rFonts w:ascii="Courier New" w:hAnsi="Courier New"/>
          <w:sz w:val="18"/>
        </w:rPr>
        <w:t>0011:     pip install cython</w:t>
      </w:r>
    </w:p>
    <w:p>
      <w:r>
        <w:rPr>
          <w:rFonts w:ascii="Courier New" w:hAnsi="Courier New"/>
          <w:sz w:val="18"/>
        </w:rPr>
        <w:t xml:space="preserve">0012: </w:t>
      </w:r>
    </w:p>
    <w:p>
      <w:r>
        <w:rPr>
          <w:rFonts w:ascii="Courier New" w:hAnsi="Courier New"/>
          <w:sz w:val="18"/>
        </w:rPr>
        <w:t>0013: WORKDIR /app</w:t>
      </w:r>
    </w:p>
    <w:p>
      <w:r>
        <w:rPr>
          <w:rFonts w:ascii="Courier New" w:hAnsi="Courier New"/>
          <w:sz w:val="18"/>
        </w:rPr>
        <w:t xml:space="preserve">0014: </w:t>
      </w:r>
    </w:p>
    <w:p>
      <w:r>
        <w:rPr>
          <w:rFonts w:ascii="Courier New" w:hAnsi="Courier New"/>
          <w:sz w:val="18"/>
        </w:rPr>
        <w:t>0015: COPY . /app</w:t>
      </w:r>
    </w:p>
    <w:p>
      <w:r>
        <w:rPr>
          <w:rFonts w:ascii="Courier New" w:hAnsi="Courier New"/>
          <w:sz w:val="18"/>
        </w:rPr>
        <w:t xml:space="preserve">0016: </w:t>
      </w:r>
    </w:p>
    <w:p>
      <w:r>
        <w:rPr>
          <w:rFonts w:ascii="Courier New" w:hAnsi="Courier New"/>
          <w:sz w:val="18"/>
        </w:rPr>
        <w:t>0017: # Instala dependências Python</w:t>
      </w:r>
    </w:p>
    <w:p>
      <w:r>
        <w:rPr>
          <w:rFonts w:ascii="Courier New" w:hAnsi="Courier New"/>
          <w:sz w:val="18"/>
        </w:rPr>
        <w:t>0018: RUN pip install --no-cache-dir -r requirements.txt</w:t>
      </w:r>
    </w:p>
    <w:p>
      <w:r>
        <w:rPr>
          <w:rFonts w:ascii="Courier New" w:hAnsi="Courier New"/>
          <w:sz w:val="18"/>
        </w:rPr>
        <w:t xml:space="preserve">0019: </w:t>
      </w:r>
    </w:p>
    <w:p>
      <w:r>
        <w:rPr>
          <w:rFonts w:ascii="Courier New" w:hAnsi="Courier New"/>
          <w:sz w:val="18"/>
        </w:rPr>
        <w:t>0020: # Expõe a porta Flask</w:t>
      </w:r>
    </w:p>
    <w:p>
      <w:r>
        <w:rPr>
          <w:rFonts w:ascii="Courier New" w:hAnsi="Courier New"/>
          <w:sz w:val="18"/>
        </w:rPr>
        <w:t>0021: EXPOSE 5000</w:t>
      </w:r>
    </w:p>
    <w:p>
      <w:r>
        <w:rPr>
          <w:rFonts w:ascii="Courier New" w:hAnsi="Courier New"/>
          <w:sz w:val="18"/>
        </w:rPr>
        <w:t xml:space="preserve">0022: </w:t>
      </w:r>
    </w:p>
    <w:p>
      <w:r>
        <w:rPr>
          <w:rFonts w:ascii="Courier New" w:hAnsi="Courier New"/>
          <w:sz w:val="18"/>
        </w:rPr>
        <w:t>0023: # Usa Gunicorn para produção</w:t>
      </w:r>
    </w:p>
    <w:p>
      <w:r>
        <w:rPr>
          <w:rFonts w:ascii="Courier New" w:hAnsi="Courier New"/>
          <w:sz w:val="18"/>
        </w:rPr>
        <w:t>0024: CMD ["gunicorn", "-w", "2", "-b", "0.0.0.0:5000", "app:app"]</w:t>
      </w:r>
    </w:p>
    <w:p>
      <w:r>
        <w:br w:type="page"/>
      </w:r>
    </w:p>
    <w:p>
      <w:pPr>
        <w:pStyle w:val="Heading2"/>
      </w:pPr>
      <w:r>
        <w:t>index.html</w:t>
      </w:r>
    </w:p>
    <w:p>
      <w:r>
        <w:rPr>
          <w:rFonts w:ascii="Courier New" w:hAnsi="Courier New"/>
          <w:sz w:val="18"/>
        </w:rPr>
        <w:t>0001: &lt;!-- Path: acessibilidade_web/templates/index.html</w:t>
      </w:r>
    </w:p>
    <w:p>
      <w:r>
        <w:rPr>
          <w:rFonts w:ascii="Courier New" w:hAnsi="Courier New"/>
          <w:sz w:val="18"/>
        </w:rPr>
        <w:t>0002:   Purpose (en): This HTML file implements an accessible dashboard for analyzing dropout and completion rates in Brazilian public higher education institutions (IES), following WCAG guidelines. It provides filters, dynamic graph generation, multiple contrast modes, font size adjustment, keyboard shortcuts, tooltips, and accessibility features such as screen reader support and guided tour.</w:t>
      </w:r>
    </w:p>
    <w:p>
      <w:r>
        <w:rPr>
          <w:rFonts w:ascii="Courier New" w:hAnsi="Courier New"/>
          <w:sz w:val="18"/>
        </w:rPr>
        <w:t>0003:   Propósito (pt-BR): Este arquivo HTML implementa um dashboard acessível para análise de taxas de evasão e conclusão em instituições públicas de ensino superior brasileiras, seguindo as diretrizes WCAG. Oferece filtros, geração dinâmica de gráficos, modos de contraste, ajuste de fonte, atalhos de teclado, tooltips e recursos de acessibilidade como suporte a leitores de tela e tour guiado.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&lt;meta name="viewport" content="width=device-width, initial-scale=1.0" /&gt;</w:t>
      </w:r>
    </w:p>
    <w:p>
      <w:r>
        <w:rPr>
          <w:rFonts w:ascii="Courier New" w:hAnsi="Courier New"/>
          <w:sz w:val="18"/>
        </w:rPr>
        <w:t>0010:   &lt;meta name="description" content="Dashboard acessível para análise de evasão em IES públicas."&gt;</w:t>
      </w:r>
    </w:p>
    <w:p>
      <w:r>
        <w:rPr>
          <w:rFonts w:ascii="Courier New" w:hAnsi="Courier New"/>
          <w:sz w:val="18"/>
        </w:rPr>
        <w:t>0011:   &lt;title&gt;Dashboard Acessível - Evasão IES&lt;/title&gt;</w:t>
      </w:r>
    </w:p>
    <w:p>
      <w:r>
        <w:rPr>
          <w:rFonts w:ascii="Courier New" w:hAnsi="Courier New"/>
          <w:sz w:val="18"/>
        </w:rPr>
        <w:t>0012: &lt;link rel="stylesheet" href="static/style.css"&gt;</w:t>
      </w:r>
    </w:p>
    <w:p>
      <w:r>
        <w:rPr>
          <w:rFonts w:ascii="Courier New" w:hAnsi="Courier New"/>
          <w:sz w:val="18"/>
        </w:rPr>
        <w:t>0013: &lt;script src="static/script.js"&gt;&lt;/script&gt;</w:t>
      </w:r>
    </w:p>
    <w:p>
      <w:r>
        <w:rPr>
          <w:rFonts w:ascii="Courier New" w:hAnsi="Courier New"/>
          <w:sz w:val="18"/>
        </w:rPr>
        <w:t>0014: &lt;style&gt;</w:t>
      </w:r>
    </w:p>
    <w:p>
      <w:r>
        <w:rPr>
          <w:rFonts w:ascii="Courier New" w:hAnsi="Courier New"/>
          <w:sz w:val="18"/>
        </w:rPr>
        <w:t>0015:     :root {</w:t>
      </w:r>
    </w:p>
    <w:p>
      <w:r>
        <w:rPr>
          <w:rFonts w:ascii="Courier New" w:hAnsi="Courier New"/>
          <w:sz w:val="18"/>
        </w:rPr>
        <w:t>0016:       /* WCAG 1.4.3: Contraste mínimo de cores (Port BR) */</w:t>
      </w:r>
    </w:p>
    <w:p>
      <w:r>
        <w:rPr>
          <w:rFonts w:ascii="Courier New" w:hAnsi="Courier New"/>
          <w:sz w:val="18"/>
        </w:rPr>
        <w:t>0017:       /* WCAG 1.4.3: Minimum color contrast (En) */</w:t>
      </w:r>
    </w:p>
    <w:p>
      <w:r>
        <w:rPr>
          <w:rFonts w:ascii="Courier New" w:hAnsi="Courier New"/>
          <w:sz w:val="18"/>
        </w:rPr>
        <w:t>0018:       --background-light: #ffffff;</w:t>
      </w:r>
    </w:p>
    <w:p>
      <w:r>
        <w:rPr>
          <w:rFonts w:ascii="Courier New" w:hAnsi="Courier New"/>
          <w:sz w:val="18"/>
        </w:rPr>
        <w:t>0019:       --text-light: #1a1a1a;</w:t>
      </w:r>
    </w:p>
    <w:p>
      <w:r>
        <w:rPr>
          <w:rFonts w:ascii="Courier New" w:hAnsi="Courier New"/>
          <w:sz w:val="18"/>
        </w:rPr>
        <w:t>0020:       --background-dark: #121212;</w:t>
      </w:r>
    </w:p>
    <w:p>
      <w:r>
        <w:rPr>
          <w:rFonts w:ascii="Courier New" w:hAnsi="Courier New"/>
          <w:sz w:val="18"/>
        </w:rPr>
        <w:t>0021:       --text-dark: #e0e0e0;</w:t>
      </w:r>
    </w:p>
    <w:p>
      <w:r>
        <w:rPr>
          <w:rFonts w:ascii="Courier New" w:hAnsi="Courier New"/>
          <w:sz w:val="18"/>
        </w:rPr>
        <w:t>0022:       --highlight: #005bb5;</w:t>
      </w:r>
    </w:p>
    <w:p>
      <w:r>
        <w:rPr>
          <w:rFonts w:ascii="Courier New" w:hAnsi="Courier New"/>
          <w:sz w:val="18"/>
        </w:rPr>
        <w:t>0023:       --button-bg: #005bb5;</w:t>
      </w:r>
    </w:p>
    <w:p>
      <w:r>
        <w:rPr>
          <w:rFonts w:ascii="Courier New" w:hAnsi="Courier New"/>
          <w:sz w:val="18"/>
        </w:rPr>
        <w:t>0024:       --button-text: #ffffff;</w:t>
      </w:r>
    </w:p>
    <w:p>
      <w:r>
        <w:rPr>
          <w:rFonts w:ascii="Courier New" w:hAnsi="Courier New"/>
          <w:sz w:val="18"/>
        </w:rPr>
        <w:t>0025:       --button-hover: #003f7d;</w:t>
      </w:r>
    </w:p>
    <w:p>
      <w:r>
        <w:rPr>
          <w:rFonts w:ascii="Courier New" w:hAnsi="Courier New"/>
          <w:sz w:val="18"/>
        </w:rPr>
        <w:t>0026:       --border-radius: 12px;</w:t>
      </w:r>
    </w:p>
    <w:p>
      <w:r>
        <w:rPr>
          <w:rFonts w:ascii="Courier New" w:hAnsi="Courier New"/>
          <w:sz w:val="18"/>
        </w:rPr>
        <w:t>0027:       --font-family: -apple-system, BlinkMacSystemFont, "Segoe UI", Roboto, Helvetica, Arial, sans-serif;</w:t>
      </w:r>
    </w:p>
    <w:p>
      <w:r>
        <w:rPr>
          <w:rFonts w:ascii="Courier New" w:hAnsi="Courier New"/>
          <w:sz w:val="18"/>
        </w:rPr>
        <w:t>0028:     }</w:t>
      </w:r>
    </w:p>
    <w:p>
      <w:r>
        <w:rPr>
          <w:rFonts w:ascii="Courier New" w:hAnsi="Courier New"/>
          <w:sz w:val="18"/>
        </w:rPr>
        <w:t>0029:     body {</w:t>
      </w:r>
    </w:p>
    <w:p>
      <w:r>
        <w:rPr>
          <w:rFonts w:ascii="Courier New" w:hAnsi="Courier New"/>
          <w:sz w:val="18"/>
        </w:rPr>
        <w:t>0030:       font-family: var(--font-family);</w:t>
      </w:r>
    </w:p>
    <w:p>
      <w:r>
        <w:rPr>
          <w:rFonts w:ascii="Courier New" w:hAnsi="Courier New"/>
          <w:sz w:val="18"/>
        </w:rPr>
        <w:t>0031:       font-size: 17px;</w:t>
      </w:r>
    </w:p>
    <w:p>
      <w:r>
        <w:rPr>
          <w:rFonts w:ascii="Courier New" w:hAnsi="Courier New"/>
          <w:sz w:val="18"/>
        </w:rPr>
        <w:t>0032:       color: var(--text-light);</w:t>
      </w:r>
    </w:p>
    <w:p>
      <w:r>
        <w:rPr>
          <w:rFonts w:ascii="Courier New" w:hAnsi="Courier New"/>
          <w:sz w:val="18"/>
        </w:rPr>
        <w:t>0033:       background-color: var(--background-light);</w:t>
      </w:r>
    </w:p>
    <w:p>
      <w:r>
        <w:rPr>
          <w:rFonts w:ascii="Courier New" w:hAnsi="Courier New"/>
          <w:sz w:val="18"/>
        </w:rPr>
        <w:t>0034:       margin: 0;</w:t>
      </w:r>
    </w:p>
    <w:p>
      <w:r>
        <w:rPr>
          <w:rFonts w:ascii="Courier New" w:hAnsi="Courier New"/>
          <w:sz w:val="18"/>
        </w:rPr>
        <w:t>0035:       padding: 1rem;</w:t>
      </w:r>
    </w:p>
    <w:p>
      <w:r>
        <w:rPr>
          <w:rFonts w:ascii="Courier New" w:hAnsi="Courier New"/>
          <w:sz w:val="18"/>
        </w:rPr>
        <w:t>0036:       line-height: 1.6;</w:t>
      </w:r>
    </w:p>
    <w:p>
      <w:r>
        <w:rPr>
          <w:rFonts w:ascii="Courier New" w:hAnsi="Courier New"/>
          <w:sz w:val="18"/>
        </w:rPr>
        <w:t>0037:     }</w:t>
      </w:r>
    </w:p>
    <w:p>
      <w:r>
        <w:rPr>
          <w:rFonts w:ascii="Courier New" w:hAnsi="Courier New"/>
          <w:sz w:val="18"/>
        </w:rPr>
        <w:t>0038:     /* (pt-BR) WCAG 1.4.3: Contraste adequado no tema escuro para títulos */</w:t>
      </w:r>
    </w:p>
    <w:p>
      <w:r>
        <w:rPr>
          <w:rFonts w:ascii="Courier New" w:hAnsi="Courier New"/>
          <w:sz w:val="18"/>
        </w:rPr>
        <w:t>0039:     /* (en) WCAG 1.4.3: Ensure proper contrast for headings in dark mode */</w:t>
      </w:r>
    </w:p>
    <w:p>
      <w:r>
        <w:rPr>
          <w:rFonts w:ascii="Courier New" w:hAnsi="Courier New"/>
          <w:sz w:val="18"/>
        </w:rPr>
        <w:t>0040:     html[data-theme="dark"] h1,</w:t>
      </w:r>
    </w:p>
    <w:p>
      <w:r>
        <w:rPr>
          <w:rFonts w:ascii="Courier New" w:hAnsi="Courier New"/>
          <w:sz w:val="18"/>
        </w:rPr>
        <w:t>0041:     html[data-theme="dark"] h2,</w:t>
      </w:r>
    </w:p>
    <w:p>
      <w:r>
        <w:rPr>
          <w:rFonts w:ascii="Courier New" w:hAnsi="Courier New"/>
          <w:sz w:val="18"/>
        </w:rPr>
        <w:t>0042:     html[data-theme="dark"] label {</w:t>
      </w:r>
    </w:p>
    <w:p>
      <w:r>
        <w:rPr>
          <w:rFonts w:ascii="Courier New" w:hAnsi="Courier New"/>
          <w:sz w:val="18"/>
        </w:rPr>
        <w:t>0043:       color: var(--text-dark);</w:t>
      </w:r>
    </w:p>
    <w:p>
      <w:r>
        <w:rPr>
          <w:rFonts w:ascii="Courier New" w:hAnsi="Courier New"/>
          <w:sz w:val="18"/>
        </w:rPr>
        <w:t>0044:     }</w:t>
      </w:r>
    </w:p>
    <w:p>
      <w:r>
        <w:rPr>
          <w:rFonts w:ascii="Courier New" w:hAnsi="Courier New"/>
          <w:sz w:val="18"/>
        </w:rPr>
        <w:t>0045:     h1, h2 {</w:t>
      </w:r>
    </w:p>
    <w:p>
      <w:r>
        <w:rPr>
          <w:rFonts w:ascii="Courier New" w:hAnsi="Courier New"/>
          <w:sz w:val="18"/>
        </w:rPr>
        <w:t>0046:       font-weight: 600;</w:t>
      </w:r>
    </w:p>
    <w:p>
      <w:r>
        <w:rPr>
          <w:rFonts w:ascii="Courier New" w:hAnsi="Courier New"/>
          <w:sz w:val="18"/>
        </w:rPr>
        <w:t>0047:       letter-spacing: -0.01em;</w:t>
      </w:r>
    </w:p>
    <w:p>
      <w:r>
        <w:rPr>
          <w:rFonts w:ascii="Courier New" w:hAnsi="Courier New"/>
          <w:sz w:val="18"/>
        </w:rPr>
        <w:t>0048:       margin-bottom: 0.5em;</w:t>
      </w:r>
    </w:p>
    <w:p>
      <w:r>
        <w:rPr>
          <w:rFonts w:ascii="Courier New" w:hAnsi="Courier New"/>
          <w:sz w:val="18"/>
        </w:rPr>
        <w:t>0049:     }</w:t>
      </w:r>
    </w:p>
    <w:p>
      <w:r>
        <w:rPr>
          <w:rFonts w:ascii="Courier New" w:hAnsi="Courier New"/>
          <w:sz w:val="18"/>
        </w:rPr>
        <w:t>0050:     button {</w:t>
      </w:r>
    </w:p>
    <w:p>
      <w:r>
        <w:rPr>
          <w:rFonts w:ascii="Courier New" w:hAnsi="Courier New"/>
          <w:sz w:val="18"/>
        </w:rPr>
        <w:t>0051:       font-family: var(--font-family);</w:t>
      </w:r>
    </w:p>
    <w:p>
      <w:r>
        <w:rPr>
          <w:rFonts w:ascii="Courier New" w:hAnsi="Courier New"/>
          <w:sz w:val="18"/>
        </w:rPr>
        <w:t>0052:       font-size: 17px;</w:t>
      </w:r>
    </w:p>
    <w:p>
      <w:r>
        <w:rPr>
          <w:rFonts w:ascii="Courier New" w:hAnsi="Courier New"/>
          <w:sz w:val="18"/>
        </w:rPr>
        <w:t>0053:       border-radius: 980px;</w:t>
      </w:r>
    </w:p>
    <w:p>
      <w:r>
        <w:rPr>
          <w:rFonts w:ascii="Courier New" w:hAnsi="Courier New"/>
          <w:sz w:val="18"/>
        </w:rPr>
        <w:t>0054:       padding: 12px 24px;</w:t>
      </w:r>
    </w:p>
    <w:p>
      <w:r>
        <w:rPr>
          <w:rFonts w:ascii="Courier New" w:hAnsi="Courier New"/>
          <w:sz w:val="18"/>
        </w:rPr>
        <w:t>0055:       /* WCAG 2.5.8: Tamanho mínimo do alvo clicável (Port BR) */</w:t>
      </w:r>
    </w:p>
    <w:p>
      <w:r>
        <w:rPr>
          <w:rFonts w:ascii="Courier New" w:hAnsi="Courier New"/>
          <w:sz w:val="18"/>
        </w:rPr>
        <w:t>0056:       /* WCAG 2.5.8: Minimum target size (En) */</w:t>
      </w:r>
    </w:p>
    <w:p>
      <w:r>
        <w:rPr>
          <w:rFonts w:ascii="Courier New" w:hAnsi="Courier New"/>
          <w:sz w:val="18"/>
        </w:rPr>
        <w:t>0057:       background-color: var(--button-bg);</w:t>
      </w:r>
    </w:p>
    <w:p>
      <w:r>
        <w:rPr>
          <w:rFonts w:ascii="Courier New" w:hAnsi="Courier New"/>
          <w:sz w:val="18"/>
        </w:rPr>
        <w:t>0058:       color: var(--button-text);</w:t>
      </w:r>
    </w:p>
    <w:p>
      <w:r>
        <w:rPr>
          <w:rFonts w:ascii="Courier New" w:hAnsi="Courier New"/>
          <w:sz w:val="18"/>
        </w:rPr>
        <w:t>0059:       border: none;</w:t>
      </w:r>
    </w:p>
    <w:p>
      <w:r>
        <w:rPr>
          <w:rFonts w:ascii="Courier New" w:hAnsi="Courier New"/>
          <w:sz w:val="18"/>
        </w:rPr>
        <w:t>0060:       cursor: pointer;</w:t>
      </w:r>
    </w:p>
    <w:p>
      <w:r>
        <w:rPr>
          <w:rFonts w:ascii="Courier New" w:hAnsi="Courier New"/>
          <w:sz w:val="18"/>
        </w:rPr>
        <w:t>0061:       transition: background-color 0.3s;</w:t>
      </w:r>
    </w:p>
    <w:p>
      <w:r>
        <w:rPr>
          <w:rFonts w:ascii="Courier New" w:hAnsi="Courier New"/>
          <w:sz w:val="18"/>
        </w:rPr>
        <w:t>0062:       margin-top: 1rem;</w:t>
      </w:r>
    </w:p>
    <w:p>
      <w:r>
        <w:rPr>
          <w:rFonts w:ascii="Courier New" w:hAnsi="Courier New"/>
          <w:sz w:val="18"/>
        </w:rPr>
        <w:t>0063:     }</w:t>
      </w:r>
    </w:p>
    <w:p>
      <w:r>
        <w:rPr>
          <w:rFonts w:ascii="Courier New" w:hAnsi="Courier New"/>
          <w:sz w:val="18"/>
        </w:rPr>
        <w:t>0064:     button:hover {</w:t>
      </w:r>
    </w:p>
    <w:p>
      <w:r>
        <w:rPr>
          <w:rFonts w:ascii="Courier New" w:hAnsi="Courier New"/>
          <w:sz w:val="18"/>
        </w:rPr>
        <w:t>0065:       background-color: var(--button-hover);</w:t>
      </w:r>
    </w:p>
    <w:p>
      <w:r>
        <w:rPr>
          <w:rFonts w:ascii="Courier New" w:hAnsi="Courier New"/>
          <w:sz w:val="18"/>
        </w:rPr>
        <w:t>0066:     }</w:t>
      </w:r>
    </w:p>
    <w:p>
      <w:r>
        <w:rPr>
          <w:rFonts w:ascii="Courier New" w:hAnsi="Courier New"/>
          <w:sz w:val="18"/>
        </w:rPr>
        <w:t>0067:     /* WCAG 2.4.7: Foco visível para navegação por teclado (Port BR) */</w:t>
      </w:r>
    </w:p>
    <w:p>
      <w:r>
        <w:rPr>
          <w:rFonts w:ascii="Courier New" w:hAnsi="Courier New"/>
          <w:sz w:val="18"/>
        </w:rPr>
        <w:t>0068:     /* WCAG 2.4.7: Visible focus for keyboard navigation (En) */</w:t>
      </w:r>
    </w:p>
    <w:p>
      <w:r>
        <w:rPr>
          <w:rFonts w:ascii="Courier New" w:hAnsi="Courier New"/>
          <w:sz w:val="18"/>
        </w:rPr>
        <w:t>0069:     button:focus {</w:t>
      </w:r>
    </w:p>
    <w:p>
      <w:r>
        <w:rPr>
          <w:rFonts w:ascii="Courier New" w:hAnsi="Courier New"/>
          <w:sz w:val="18"/>
        </w:rPr>
        <w:t>0070:       outline: 3px solid var(--highlight);</w:t>
      </w:r>
    </w:p>
    <w:p>
      <w:r>
        <w:rPr>
          <w:rFonts w:ascii="Courier New" w:hAnsi="Courier New"/>
          <w:sz w:val="18"/>
        </w:rPr>
        <w:t>0071:       outline-offset: 2px;</w:t>
      </w:r>
    </w:p>
    <w:p>
      <w:r>
        <w:rPr>
          <w:rFonts w:ascii="Courier New" w:hAnsi="Courier New"/>
          <w:sz w:val="18"/>
        </w:rPr>
        <w:t>0072:     }</w:t>
      </w:r>
    </w:p>
    <w:p>
      <w:r>
        <w:rPr>
          <w:rFonts w:ascii="Courier New" w:hAnsi="Courier New"/>
          <w:sz w:val="18"/>
        </w:rPr>
        <w:t>0073:     header {</w:t>
      </w:r>
    </w:p>
    <w:p>
      <w:r>
        <w:rPr>
          <w:rFonts w:ascii="Courier New" w:hAnsi="Courier New"/>
          <w:sz w:val="18"/>
        </w:rPr>
        <w:t>0074:       background-color: transparent;</w:t>
      </w:r>
    </w:p>
    <w:p>
      <w:r>
        <w:rPr>
          <w:rFonts w:ascii="Courier New" w:hAnsi="Courier New"/>
          <w:sz w:val="18"/>
        </w:rPr>
        <w:t>0075:       color: var(--text-light);</w:t>
      </w:r>
    </w:p>
    <w:p>
      <w:r>
        <w:rPr>
          <w:rFonts w:ascii="Courier New" w:hAnsi="Courier New"/>
          <w:sz w:val="18"/>
        </w:rPr>
        <w:t>0076:       padding: 1rem 0;</w:t>
      </w:r>
    </w:p>
    <w:p>
      <w:r>
        <w:rPr>
          <w:rFonts w:ascii="Courier New" w:hAnsi="Courier New"/>
          <w:sz w:val="18"/>
        </w:rPr>
        <w:t>0077:       text-align: center;</w:t>
      </w:r>
    </w:p>
    <w:p>
      <w:r>
        <w:rPr>
          <w:rFonts w:ascii="Courier New" w:hAnsi="Courier New"/>
          <w:sz w:val="18"/>
        </w:rPr>
        <w:t>0078:     }</w:t>
      </w:r>
    </w:p>
    <w:p>
      <w:r>
        <w:rPr>
          <w:rFonts w:ascii="Courier New" w:hAnsi="Courier New"/>
          <w:sz w:val="18"/>
        </w:rPr>
        <w:t>0079:     main {</w:t>
      </w:r>
    </w:p>
    <w:p>
      <w:r>
        <w:rPr>
          <w:rFonts w:ascii="Courier New" w:hAnsi="Courier New"/>
          <w:sz w:val="18"/>
        </w:rPr>
        <w:t>0080:       max-width: 960px;</w:t>
      </w:r>
    </w:p>
    <w:p>
      <w:r>
        <w:rPr>
          <w:rFonts w:ascii="Courier New" w:hAnsi="Courier New"/>
          <w:sz w:val="18"/>
        </w:rPr>
        <w:t>0081:       margin: 0 auto;</w:t>
      </w:r>
    </w:p>
    <w:p>
      <w:r>
        <w:rPr>
          <w:rFonts w:ascii="Courier New" w:hAnsi="Courier New"/>
          <w:sz w:val="18"/>
        </w:rPr>
        <w:t>0082:     }</w:t>
      </w:r>
    </w:p>
    <w:p>
      <w:r>
        <w:rPr>
          <w:rFonts w:ascii="Courier New" w:hAnsi="Courier New"/>
          <w:sz w:val="18"/>
        </w:rPr>
        <w:t>0083:     section {</w:t>
      </w:r>
    </w:p>
    <w:p>
      <w:r>
        <w:rPr>
          <w:rFonts w:ascii="Courier New" w:hAnsi="Courier New"/>
          <w:sz w:val="18"/>
        </w:rPr>
        <w:t>0084:       margin-top: 2rem;</w:t>
      </w:r>
    </w:p>
    <w:p>
      <w:r>
        <w:rPr>
          <w:rFonts w:ascii="Courier New" w:hAnsi="Courier New"/>
          <w:sz w:val="18"/>
        </w:rPr>
        <w:t>0085:     }</w:t>
      </w:r>
    </w:p>
    <w:p>
      <w:r>
        <w:rPr>
          <w:rFonts w:ascii="Courier New" w:hAnsi="Courier New"/>
          <w:sz w:val="18"/>
        </w:rPr>
        <w:t>0086:     label, select, button {</w:t>
      </w:r>
    </w:p>
    <w:p>
      <w:r>
        <w:rPr>
          <w:rFonts w:ascii="Courier New" w:hAnsi="Courier New"/>
          <w:sz w:val="18"/>
        </w:rPr>
        <w:t>0087:       font-size: 17px;</w:t>
      </w:r>
    </w:p>
    <w:p>
      <w:r>
        <w:rPr>
          <w:rFonts w:ascii="Courier New" w:hAnsi="Courier New"/>
          <w:sz w:val="18"/>
        </w:rPr>
        <w:t>0088:       margin-top: 1rem;</w:t>
      </w:r>
    </w:p>
    <w:p>
      <w:r>
        <w:rPr>
          <w:rFonts w:ascii="Courier New" w:hAnsi="Courier New"/>
          <w:sz w:val="18"/>
        </w:rPr>
        <w:t>0089:       font-family: var(--font-family);</w:t>
      </w:r>
    </w:p>
    <w:p>
      <w:r>
        <w:rPr>
          <w:rFonts w:ascii="Courier New" w:hAnsi="Courier New"/>
          <w:sz w:val="18"/>
        </w:rPr>
        <w:t>0090:     }</w:t>
      </w:r>
    </w:p>
    <w:p>
      <w:r>
        <w:rPr>
          <w:rFonts w:ascii="Courier New" w:hAnsi="Courier New"/>
          <w:sz w:val="18"/>
        </w:rPr>
        <w:t>0091:     /* Ensure label, tooltip, and clear button are inline and aligned */</w:t>
      </w:r>
    </w:p>
    <w:p>
      <w:r>
        <w:rPr>
          <w:rFonts w:ascii="Courier New" w:hAnsi="Courier New"/>
          <w:sz w:val="18"/>
        </w:rPr>
        <w:t>0092:     label {</w:t>
      </w:r>
    </w:p>
    <w:p>
      <w:r>
        <w:rPr>
          <w:rFonts w:ascii="Courier New" w:hAnsi="Courier New"/>
          <w:sz w:val="18"/>
        </w:rPr>
        <w:t>0093:       display: flex;</w:t>
      </w:r>
    </w:p>
    <w:p>
      <w:r>
        <w:rPr>
          <w:rFonts w:ascii="Courier New" w:hAnsi="Courier New"/>
          <w:sz w:val="18"/>
        </w:rPr>
        <w:t>0094:       align-items: center;</w:t>
      </w:r>
    </w:p>
    <w:p>
      <w:r>
        <w:rPr>
          <w:rFonts w:ascii="Courier New" w:hAnsi="Courier New"/>
          <w:sz w:val="18"/>
        </w:rPr>
        <w:t>0095:       gap: 0.5rem;</w:t>
      </w:r>
    </w:p>
    <w:p>
      <w:r>
        <w:rPr>
          <w:rFonts w:ascii="Courier New" w:hAnsi="Courier New"/>
          <w:sz w:val="18"/>
        </w:rPr>
        <w:t>0096:     }</w:t>
      </w:r>
    </w:p>
    <w:p>
      <w:r>
        <w:rPr>
          <w:rFonts w:ascii="Courier New" w:hAnsi="Courier New"/>
          <w:sz w:val="18"/>
        </w:rPr>
        <w:t>0097:     label span.tooltip {</w:t>
      </w:r>
    </w:p>
    <w:p>
      <w:r>
        <w:rPr>
          <w:rFonts w:ascii="Courier New" w:hAnsi="Courier New"/>
          <w:sz w:val="18"/>
        </w:rPr>
        <w:t>0098:       display: inline;</w:t>
      </w:r>
    </w:p>
    <w:p>
      <w:r>
        <w:rPr>
          <w:rFonts w:ascii="Courier New" w:hAnsi="Courier New"/>
          <w:sz w:val="18"/>
        </w:rPr>
        <w:t>0099:     }</w:t>
      </w:r>
    </w:p>
    <w:p>
      <w:r>
        <w:rPr>
          <w:rFonts w:ascii="Courier New" w:hAnsi="Courier New"/>
          <w:sz w:val="18"/>
        </w:rPr>
        <w:t>0100:     label button {</w:t>
      </w:r>
    </w:p>
    <w:p>
      <w:r>
        <w:rPr>
          <w:rFonts w:ascii="Courier New" w:hAnsi="Courier New"/>
          <w:sz w:val="18"/>
        </w:rPr>
        <w:t>0101:       margin-top: 0;</w:t>
      </w:r>
    </w:p>
    <w:p>
      <w:r>
        <w:rPr>
          <w:rFonts w:ascii="Courier New" w:hAnsi="Courier New"/>
          <w:sz w:val="18"/>
        </w:rPr>
        <w:t>0102:       padding: 6px 12px;</w:t>
      </w:r>
    </w:p>
    <w:p>
      <w:r>
        <w:rPr>
          <w:rFonts w:ascii="Courier New" w:hAnsi="Courier New"/>
          <w:sz w:val="18"/>
        </w:rPr>
        <w:t>0103:     }</w:t>
      </w:r>
    </w:p>
    <w:p>
      <w:r>
        <w:rPr>
          <w:rFonts w:ascii="Courier New" w:hAnsi="Courier New"/>
          <w:sz w:val="18"/>
        </w:rPr>
        <w:t>0104:     select {</w:t>
      </w:r>
    </w:p>
    <w:p>
      <w:r>
        <w:rPr>
          <w:rFonts w:ascii="Courier New" w:hAnsi="Courier New"/>
          <w:sz w:val="18"/>
        </w:rPr>
        <w:t>0105:       padding: 12px 16px;</w:t>
      </w:r>
    </w:p>
    <w:p>
      <w:r>
        <w:rPr>
          <w:rFonts w:ascii="Courier New" w:hAnsi="Courier New"/>
          <w:sz w:val="18"/>
        </w:rPr>
        <w:t>0106:       border-radius: 12px;</w:t>
      </w:r>
    </w:p>
    <w:p>
      <w:r>
        <w:rPr>
          <w:rFonts w:ascii="Courier New" w:hAnsi="Courier New"/>
          <w:sz w:val="18"/>
        </w:rPr>
        <w:t>0107:       border: 1px solid #ccc;</w:t>
      </w:r>
    </w:p>
    <w:p>
      <w:r>
        <w:rPr>
          <w:rFonts w:ascii="Courier New" w:hAnsi="Courier New"/>
          <w:sz w:val="18"/>
        </w:rPr>
        <w:t>0108:       font-size: 17px;</w:t>
      </w:r>
    </w:p>
    <w:p>
      <w:r>
        <w:rPr>
          <w:rFonts w:ascii="Courier New" w:hAnsi="Courier New"/>
          <w:sz w:val="18"/>
        </w:rPr>
        <w:t>0109:       font-family: var(--font-family);</w:t>
      </w:r>
    </w:p>
    <w:p>
      <w:r>
        <w:rPr>
          <w:rFonts w:ascii="Courier New" w:hAnsi="Courier New"/>
          <w:sz w:val="18"/>
        </w:rPr>
        <w:t>0110:       margin-top: 0.5rem;</w:t>
      </w:r>
    </w:p>
    <w:p>
      <w:r>
        <w:rPr>
          <w:rFonts w:ascii="Courier New" w:hAnsi="Courier New"/>
          <w:sz w:val="18"/>
        </w:rPr>
        <w:t>0111:       width: 100%;</w:t>
      </w:r>
    </w:p>
    <w:p>
      <w:r>
        <w:rPr>
          <w:rFonts w:ascii="Courier New" w:hAnsi="Courier New"/>
          <w:sz w:val="18"/>
        </w:rPr>
        <w:t>0112:       box-sizing: border-box;</w:t>
      </w:r>
    </w:p>
    <w:p>
      <w:r>
        <w:rPr>
          <w:rFonts w:ascii="Courier New" w:hAnsi="Courier New"/>
          <w:sz w:val="18"/>
        </w:rPr>
        <w:t>0113:     }</w:t>
      </w:r>
    </w:p>
    <w:p>
      <w:r>
        <w:rPr>
          <w:rFonts w:ascii="Courier New" w:hAnsi="Courier New"/>
          <w:sz w:val="18"/>
        </w:rPr>
        <w:t>0114:     input[type="number"], input[type="text"] {</w:t>
      </w:r>
    </w:p>
    <w:p>
      <w:r>
        <w:rPr>
          <w:rFonts w:ascii="Courier New" w:hAnsi="Courier New"/>
          <w:sz w:val="18"/>
        </w:rPr>
        <w:t>0115:       padding: 12px 16px;</w:t>
      </w:r>
    </w:p>
    <w:p>
      <w:r>
        <w:rPr>
          <w:rFonts w:ascii="Courier New" w:hAnsi="Courier New"/>
          <w:sz w:val="18"/>
        </w:rPr>
        <w:t>0116:       border-radius: 12px;</w:t>
      </w:r>
    </w:p>
    <w:p>
      <w:r>
        <w:rPr>
          <w:rFonts w:ascii="Courier New" w:hAnsi="Courier New"/>
          <w:sz w:val="18"/>
        </w:rPr>
        <w:t>0117:       border: 1px solid #ccc;</w:t>
      </w:r>
    </w:p>
    <w:p>
      <w:r>
        <w:rPr>
          <w:rFonts w:ascii="Courier New" w:hAnsi="Courier New"/>
          <w:sz w:val="18"/>
        </w:rPr>
        <w:t>0118:       font-size: 17px;</w:t>
      </w:r>
    </w:p>
    <w:p>
      <w:r>
        <w:rPr>
          <w:rFonts w:ascii="Courier New" w:hAnsi="Courier New"/>
          <w:sz w:val="18"/>
        </w:rPr>
        <w:t>0119:       font-family: var(--font-family);</w:t>
      </w:r>
    </w:p>
    <w:p>
      <w:r>
        <w:rPr>
          <w:rFonts w:ascii="Courier New" w:hAnsi="Courier New"/>
          <w:sz w:val="18"/>
        </w:rPr>
        <w:t>0120:       width: 100%;</w:t>
      </w:r>
    </w:p>
    <w:p>
      <w:r>
        <w:rPr>
          <w:rFonts w:ascii="Courier New" w:hAnsi="Courier New"/>
          <w:sz w:val="18"/>
        </w:rPr>
        <w:t>0121:       box-sizing: border-box;</w:t>
      </w:r>
    </w:p>
    <w:p>
      <w:r>
        <w:rPr>
          <w:rFonts w:ascii="Courier New" w:hAnsi="Courier New"/>
          <w:sz w:val="18"/>
        </w:rPr>
        <w:t>0122:       margin-top: 0.5rem;</w:t>
      </w:r>
    </w:p>
    <w:p>
      <w:r>
        <w:rPr>
          <w:rFonts w:ascii="Courier New" w:hAnsi="Courier New"/>
          <w:sz w:val="18"/>
        </w:rPr>
        <w:t>0123:     }</w:t>
      </w:r>
    </w:p>
    <w:p>
      <w:r>
        <w:rPr>
          <w:rFonts w:ascii="Courier New" w:hAnsi="Courier New"/>
          <w:sz w:val="18"/>
        </w:rPr>
        <w:t>0124:     .tooltip {</w:t>
      </w:r>
    </w:p>
    <w:p>
      <w:r>
        <w:rPr>
          <w:rFonts w:ascii="Courier New" w:hAnsi="Courier New"/>
          <w:sz w:val="18"/>
        </w:rPr>
        <w:t>0125:       position: relative;</w:t>
      </w:r>
    </w:p>
    <w:p>
      <w:r>
        <w:rPr>
          <w:rFonts w:ascii="Courier New" w:hAnsi="Courier New"/>
          <w:sz w:val="18"/>
        </w:rPr>
        <w:t>0126:       cursor: help;</w:t>
      </w:r>
    </w:p>
    <w:p>
      <w:r>
        <w:rPr>
          <w:rFonts w:ascii="Courier New" w:hAnsi="Courier New"/>
          <w:sz w:val="18"/>
        </w:rPr>
        <w:t>0127:       font-size: 17px;</w:t>
      </w:r>
    </w:p>
    <w:p>
      <w:r>
        <w:rPr>
          <w:rFonts w:ascii="Courier New" w:hAnsi="Courier New"/>
          <w:sz w:val="18"/>
        </w:rPr>
        <w:t>0128:       font-family: var(--font-family);</w:t>
      </w:r>
    </w:p>
    <w:p>
      <w:r>
        <w:rPr>
          <w:rFonts w:ascii="Courier New" w:hAnsi="Courier New"/>
          <w:sz w:val="18"/>
        </w:rPr>
        <w:t>0129:     }</w:t>
      </w:r>
    </w:p>
    <w:p>
      <w:r>
        <w:rPr>
          <w:rFonts w:ascii="Courier New" w:hAnsi="Courier New"/>
          <w:sz w:val="18"/>
        </w:rPr>
        <w:t>0130:     .tooltip::after {</w:t>
      </w:r>
    </w:p>
    <w:p>
      <w:r>
        <w:rPr>
          <w:rFonts w:ascii="Courier New" w:hAnsi="Courier New"/>
          <w:sz w:val="18"/>
        </w:rPr>
        <w:t>0131:       content: attr(data-tooltip);</w:t>
      </w:r>
    </w:p>
    <w:p>
      <w:r>
        <w:rPr>
          <w:rFonts w:ascii="Courier New" w:hAnsi="Courier New"/>
          <w:sz w:val="18"/>
        </w:rPr>
        <w:t>0132:       position: absolute;</w:t>
      </w:r>
    </w:p>
    <w:p>
      <w:r>
        <w:rPr>
          <w:rFonts w:ascii="Courier New" w:hAnsi="Courier New"/>
          <w:sz w:val="18"/>
        </w:rPr>
        <w:t>0133:       bottom: 125%;</w:t>
      </w:r>
    </w:p>
    <w:p>
      <w:r>
        <w:rPr>
          <w:rFonts w:ascii="Courier New" w:hAnsi="Courier New"/>
          <w:sz w:val="18"/>
        </w:rPr>
        <w:t>0134:       background-color: #333;</w:t>
      </w:r>
    </w:p>
    <w:p>
      <w:r>
        <w:rPr>
          <w:rFonts w:ascii="Courier New" w:hAnsi="Courier New"/>
          <w:sz w:val="18"/>
        </w:rPr>
        <w:t>0135:       color: white;</w:t>
      </w:r>
    </w:p>
    <w:p>
      <w:r>
        <w:rPr>
          <w:rFonts w:ascii="Courier New" w:hAnsi="Courier New"/>
          <w:sz w:val="18"/>
        </w:rPr>
        <w:t>0136:       padding: 8px 12px;</w:t>
      </w:r>
    </w:p>
    <w:p>
      <w:r>
        <w:rPr>
          <w:rFonts w:ascii="Courier New" w:hAnsi="Courier New"/>
          <w:sz w:val="18"/>
        </w:rPr>
        <w:t>0137:       border-radius: 12px;</w:t>
      </w:r>
    </w:p>
    <w:p>
      <w:r>
        <w:rPr>
          <w:rFonts w:ascii="Courier New" w:hAnsi="Courier New"/>
          <w:sz w:val="18"/>
        </w:rPr>
        <w:t>0138:       font-size: 14px;</w:t>
      </w:r>
    </w:p>
    <w:p>
      <w:r>
        <w:rPr>
          <w:rFonts w:ascii="Courier New" w:hAnsi="Courier New"/>
          <w:sz w:val="18"/>
        </w:rPr>
        <w:t>0139:       opacity: 0;</w:t>
      </w:r>
    </w:p>
    <w:p>
      <w:r>
        <w:rPr>
          <w:rFonts w:ascii="Courier New" w:hAnsi="Courier New"/>
          <w:sz w:val="18"/>
        </w:rPr>
        <w:t>0140:       transition: opacity 0.3s;</w:t>
      </w:r>
    </w:p>
    <w:p>
      <w:r>
        <w:rPr>
          <w:rFonts w:ascii="Courier New" w:hAnsi="Courier New"/>
          <w:sz w:val="18"/>
        </w:rPr>
        <w:t>0141:       white-space: nowrap;</w:t>
      </w:r>
    </w:p>
    <w:p>
      <w:r>
        <w:rPr>
          <w:rFonts w:ascii="Courier New" w:hAnsi="Courier New"/>
          <w:sz w:val="18"/>
        </w:rPr>
        <w:t>0142:       pointer-events: none;</w:t>
      </w:r>
    </w:p>
    <w:p>
      <w:r>
        <w:rPr>
          <w:rFonts w:ascii="Courier New" w:hAnsi="Courier New"/>
          <w:sz w:val="18"/>
        </w:rPr>
        <w:t>0143:       z-index: 10;</w:t>
      </w:r>
    </w:p>
    <w:p>
      <w:r>
        <w:rPr>
          <w:rFonts w:ascii="Courier New" w:hAnsi="Courier New"/>
          <w:sz w:val="18"/>
        </w:rPr>
        <w:t>0144:     }</w:t>
      </w:r>
    </w:p>
    <w:p>
      <w:r>
        <w:rPr>
          <w:rFonts w:ascii="Courier New" w:hAnsi="Courier New"/>
          <w:sz w:val="18"/>
        </w:rPr>
        <w:t>0145:     .tooltip:hover::after {</w:t>
      </w:r>
    </w:p>
    <w:p>
      <w:r>
        <w:rPr>
          <w:rFonts w:ascii="Courier New" w:hAnsi="Courier New"/>
          <w:sz w:val="18"/>
        </w:rPr>
        <w:t>0146:       opacity: 1;</w:t>
      </w:r>
    </w:p>
    <w:p>
      <w:r>
        <w:rPr>
          <w:rFonts w:ascii="Courier New" w:hAnsi="Courier New"/>
          <w:sz w:val="18"/>
        </w:rPr>
        <w:t>0147:     }</w:t>
      </w:r>
    </w:p>
    <w:p>
      <w:r>
        <w:rPr>
          <w:rFonts w:ascii="Courier New" w:hAnsi="Courier New"/>
          <w:sz w:val="18"/>
        </w:rPr>
        <w:t>0148:     .controls {</w:t>
      </w:r>
    </w:p>
    <w:p>
      <w:r>
        <w:rPr>
          <w:rFonts w:ascii="Courier New" w:hAnsi="Courier New"/>
          <w:sz w:val="18"/>
        </w:rPr>
        <w:t>0149:       display: flex;</w:t>
      </w:r>
    </w:p>
    <w:p>
      <w:r>
        <w:rPr>
          <w:rFonts w:ascii="Courier New" w:hAnsi="Courier New"/>
          <w:sz w:val="18"/>
        </w:rPr>
        <w:t>0150:       gap: 1rem;</w:t>
      </w:r>
    </w:p>
    <w:p>
      <w:r>
        <w:rPr>
          <w:rFonts w:ascii="Courier New" w:hAnsi="Courier New"/>
          <w:sz w:val="18"/>
        </w:rPr>
        <w:t>0151:       flex-wrap: wrap;</w:t>
      </w:r>
    </w:p>
    <w:p>
      <w:r>
        <w:rPr>
          <w:rFonts w:ascii="Courier New" w:hAnsi="Courier New"/>
          <w:sz w:val="18"/>
        </w:rPr>
        <w:t>0152:       margin-top: 1rem;</w:t>
      </w:r>
    </w:p>
    <w:p>
      <w:r>
        <w:rPr>
          <w:rFonts w:ascii="Courier New" w:hAnsi="Courier New"/>
          <w:sz w:val="18"/>
        </w:rPr>
        <w:t>0153:     }</w:t>
      </w:r>
    </w:p>
    <w:p>
      <w:r>
        <w:rPr>
          <w:rFonts w:ascii="Courier New" w:hAnsi="Courier New"/>
          <w:sz w:val="18"/>
        </w:rPr>
        <w:t>0154:     .visually-hidden {</w:t>
      </w:r>
    </w:p>
    <w:p>
      <w:r>
        <w:rPr>
          <w:rFonts w:ascii="Courier New" w:hAnsi="Courier New"/>
          <w:sz w:val="18"/>
        </w:rPr>
        <w:t>0155:       position: absolute;</w:t>
      </w:r>
    </w:p>
    <w:p>
      <w:r>
        <w:rPr>
          <w:rFonts w:ascii="Courier New" w:hAnsi="Courier New"/>
          <w:sz w:val="18"/>
        </w:rPr>
        <w:t>0156:       width: 1px;</w:t>
      </w:r>
    </w:p>
    <w:p>
      <w:r>
        <w:rPr>
          <w:rFonts w:ascii="Courier New" w:hAnsi="Courier New"/>
          <w:sz w:val="18"/>
        </w:rPr>
        <w:t>0157:       height: 1px;</w:t>
      </w:r>
    </w:p>
    <w:p>
      <w:r>
        <w:rPr>
          <w:rFonts w:ascii="Courier New" w:hAnsi="Courier New"/>
          <w:sz w:val="18"/>
        </w:rPr>
        <w:t>0158:       padding: 0;</w:t>
      </w:r>
    </w:p>
    <w:p>
      <w:r>
        <w:rPr>
          <w:rFonts w:ascii="Courier New" w:hAnsi="Courier New"/>
          <w:sz w:val="18"/>
        </w:rPr>
        <w:t>0159:       margin: -1px;</w:t>
      </w:r>
    </w:p>
    <w:p>
      <w:r>
        <w:rPr>
          <w:rFonts w:ascii="Courier New" w:hAnsi="Courier New"/>
          <w:sz w:val="18"/>
        </w:rPr>
        <w:t>0160:       overflow: hidden;</w:t>
      </w:r>
    </w:p>
    <w:p>
      <w:r>
        <w:rPr>
          <w:rFonts w:ascii="Courier New" w:hAnsi="Courier New"/>
          <w:sz w:val="18"/>
        </w:rPr>
        <w:t>0161:       clip: rect(0, 0, 0, 0);</w:t>
      </w:r>
    </w:p>
    <w:p>
      <w:r>
        <w:rPr>
          <w:rFonts w:ascii="Courier New" w:hAnsi="Courier New"/>
          <w:sz w:val="18"/>
        </w:rPr>
        <w:t>0162:       white-space: nowrap;</w:t>
      </w:r>
    </w:p>
    <w:p>
      <w:r>
        <w:rPr>
          <w:rFonts w:ascii="Courier New" w:hAnsi="Courier New"/>
          <w:sz w:val="18"/>
        </w:rPr>
        <w:t>0163:       border: 0;</w:t>
      </w:r>
    </w:p>
    <w:p>
      <w:r>
        <w:rPr>
          <w:rFonts w:ascii="Courier New" w:hAnsi="Courier New"/>
          <w:sz w:val="18"/>
        </w:rPr>
        <w:t>0164:     }</w:t>
      </w:r>
    </w:p>
    <w:p>
      <w:r>
        <w:rPr>
          <w:rFonts w:ascii="Courier New" w:hAnsi="Courier New"/>
          <w:sz w:val="18"/>
        </w:rPr>
        <w:t>0165:     img {</w:t>
      </w:r>
    </w:p>
    <w:p>
      <w:r>
        <w:rPr>
          <w:rFonts w:ascii="Courier New" w:hAnsi="Courier New"/>
          <w:sz w:val="18"/>
        </w:rPr>
        <w:t>0166:       max-width: 100%;</w:t>
      </w:r>
    </w:p>
    <w:p>
      <w:r>
        <w:rPr>
          <w:rFonts w:ascii="Courier New" w:hAnsi="Courier New"/>
          <w:sz w:val="18"/>
        </w:rPr>
        <w:t>0167:       height: auto;</w:t>
      </w:r>
    </w:p>
    <w:p>
      <w:r>
        <w:rPr>
          <w:rFonts w:ascii="Courier New" w:hAnsi="Courier New"/>
          <w:sz w:val="18"/>
        </w:rPr>
        <w:t>0168:       border-radius: 12px;</w:t>
      </w:r>
    </w:p>
    <w:p>
      <w:r>
        <w:rPr>
          <w:rFonts w:ascii="Courier New" w:hAnsi="Courier New"/>
          <w:sz w:val="18"/>
        </w:rPr>
        <w:t>0169:       box-shadow: 0 4px 16px rgba(0, 0, 0, 0.15);</w:t>
      </w:r>
    </w:p>
    <w:p>
      <w:r>
        <w:rPr>
          <w:rFonts w:ascii="Courier New" w:hAnsi="Courier New"/>
          <w:sz w:val="18"/>
        </w:rPr>
        <w:t>0170:       margin-top: 1rem;</w:t>
      </w:r>
    </w:p>
    <w:p>
      <w:r>
        <w:rPr>
          <w:rFonts w:ascii="Courier New" w:hAnsi="Courier New"/>
          <w:sz w:val="18"/>
        </w:rPr>
        <w:t>0171:     }</w:t>
      </w:r>
    </w:p>
    <w:p>
      <w:r>
        <w:rPr>
          <w:rFonts w:ascii="Courier New" w:hAnsi="Courier New"/>
          <w:sz w:val="18"/>
        </w:rPr>
        <w:t>0172:     html.inverted-contrast {</w:t>
      </w:r>
    </w:p>
    <w:p>
      <w:r>
        <w:rPr>
          <w:rFonts w:ascii="Courier New" w:hAnsi="Courier New"/>
          <w:sz w:val="18"/>
        </w:rPr>
        <w:t>0173:       filter: invert(100%) hue-rotate(180deg) contrast(1.1) saturate(1.2);</w:t>
      </w:r>
    </w:p>
    <w:p>
      <w:r>
        <w:rPr>
          <w:rFonts w:ascii="Courier New" w:hAnsi="Courier New"/>
          <w:sz w:val="18"/>
        </w:rPr>
        <w:t>0174:       background-color: #000 !important;</w:t>
      </w:r>
    </w:p>
    <w:p>
      <w:r>
        <w:rPr>
          <w:rFonts w:ascii="Courier New" w:hAnsi="Courier New"/>
          <w:sz w:val="18"/>
        </w:rPr>
        <w:t>0175:       color: #ffffff !important;</w:t>
      </w:r>
    </w:p>
    <w:p>
      <w:r>
        <w:rPr>
          <w:rFonts w:ascii="Courier New" w:hAnsi="Courier New"/>
          <w:sz w:val="18"/>
        </w:rPr>
        <w:t>0176:     }</w:t>
      </w:r>
    </w:p>
    <w:p>
      <w:r>
        <w:rPr>
          <w:rFonts w:ascii="Courier New" w:hAnsi="Courier New"/>
          <w:sz w:val="18"/>
        </w:rPr>
        <w:t>0177:     html.inverted-contrast img {</w:t>
      </w:r>
    </w:p>
    <w:p>
      <w:r>
        <w:rPr>
          <w:rFonts w:ascii="Courier New" w:hAnsi="Courier New"/>
          <w:sz w:val="18"/>
        </w:rPr>
        <w:t>0178:       filter: invert(100%) hue-rotate(180deg) contrast(1.1) saturate(1.2);</w:t>
      </w:r>
    </w:p>
    <w:p>
      <w:r>
        <w:rPr>
          <w:rFonts w:ascii="Courier New" w:hAnsi="Courier New"/>
          <w:sz w:val="18"/>
        </w:rPr>
        <w:t>0179:     }</w:t>
      </w:r>
    </w:p>
    <w:p>
      <w:r>
        <w:rPr>
          <w:rFonts w:ascii="Courier New" w:hAnsi="Courier New"/>
          <w:sz w:val="18"/>
        </w:rPr>
        <w:t>0180:     /* Liquid Glass + Neumorfismo styles */</w:t>
      </w:r>
    </w:p>
    <w:p>
      <w:r>
        <w:rPr>
          <w:rFonts w:ascii="Courier New" w:hAnsi="Courier New"/>
          <w:sz w:val="18"/>
        </w:rPr>
        <w:t>0181:     .liquid-glass-card {</w:t>
      </w:r>
    </w:p>
    <w:p>
      <w:r>
        <w:rPr>
          <w:rFonts w:ascii="Courier New" w:hAnsi="Courier New"/>
          <w:sz w:val="18"/>
        </w:rPr>
        <w:t>0182:       backdrop-filter: blur(20px) saturate(180%);</w:t>
      </w:r>
    </w:p>
    <w:p>
      <w:r>
        <w:rPr>
          <w:rFonts w:ascii="Courier New" w:hAnsi="Courier New"/>
          <w:sz w:val="18"/>
        </w:rPr>
        <w:t>0183:       -webkit-backdrop-filter: blur(20px) saturate(180%);</w:t>
      </w:r>
    </w:p>
    <w:p>
      <w:r>
        <w:rPr>
          <w:rFonts w:ascii="Courier New" w:hAnsi="Courier New"/>
          <w:sz w:val="18"/>
        </w:rPr>
        <w:t>0184:       background-color: rgba(255, 255, 255, 0.25);</w:t>
      </w:r>
    </w:p>
    <w:p>
      <w:r>
        <w:rPr>
          <w:rFonts w:ascii="Courier New" w:hAnsi="Courier New"/>
          <w:sz w:val="18"/>
        </w:rPr>
        <w:t>0185:       border-radius: 20px;</w:t>
      </w:r>
    </w:p>
    <w:p>
      <w:r>
        <w:rPr>
          <w:rFonts w:ascii="Courier New" w:hAnsi="Courier New"/>
          <w:sz w:val="18"/>
        </w:rPr>
        <w:t>0186:       border: 1px solid rgba(255, 255, 255, 0.18);</w:t>
      </w:r>
    </w:p>
    <w:p>
      <w:r>
        <w:rPr>
          <w:rFonts w:ascii="Courier New" w:hAnsi="Courier New"/>
          <w:sz w:val="18"/>
        </w:rPr>
        <w:t>0187:       box-shadow: 8px 8px 16px rgba(0, 0, 0, 0.15),</w:t>
      </w:r>
    </w:p>
    <w:p>
      <w:r>
        <w:rPr>
          <w:rFonts w:ascii="Courier New" w:hAnsi="Courier New"/>
          <w:sz w:val="18"/>
        </w:rPr>
        <w:t>0188:                   -8px -8px 16px rgba(255, 255, 255, 0.2);</w:t>
      </w:r>
    </w:p>
    <w:p>
      <w:r>
        <w:rPr>
          <w:rFonts w:ascii="Courier New" w:hAnsi="Courier New"/>
          <w:sz w:val="18"/>
        </w:rPr>
        <w:t>0189:       padding: 2rem;</w:t>
      </w:r>
    </w:p>
    <w:p>
      <w:r>
        <w:rPr>
          <w:rFonts w:ascii="Courier New" w:hAnsi="Courier New"/>
          <w:sz w:val="18"/>
        </w:rPr>
        <w:t>0190:       margin: 2rem auto;</w:t>
      </w:r>
    </w:p>
    <w:p>
      <w:r>
        <w:rPr>
          <w:rFonts w:ascii="Courier New" w:hAnsi="Courier New"/>
          <w:sz w:val="18"/>
        </w:rPr>
        <w:t>0191:       max-width: 960px;</w:t>
      </w:r>
    </w:p>
    <w:p>
      <w:r>
        <w:rPr>
          <w:rFonts w:ascii="Courier New" w:hAnsi="Courier New"/>
          <w:sz w:val="18"/>
        </w:rPr>
        <w:t>0192:       width: 100%;</w:t>
      </w:r>
    </w:p>
    <w:p>
      <w:r>
        <w:rPr>
          <w:rFonts w:ascii="Courier New" w:hAnsi="Courier New"/>
          <w:sz w:val="18"/>
        </w:rPr>
        <w:t>0193:       color: #000;</w:t>
      </w:r>
    </w:p>
    <w:p>
      <w:r>
        <w:rPr>
          <w:rFonts w:ascii="Courier New" w:hAnsi="Courier New"/>
          <w:sz w:val="18"/>
        </w:rPr>
        <w:t>0194:     }</w:t>
      </w:r>
    </w:p>
    <w:p>
      <w:r>
        <w:rPr>
          <w:rFonts w:ascii="Courier New" w:hAnsi="Courier New"/>
          <w:sz w:val="18"/>
        </w:rPr>
        <w:t>0195:     html[data-theme="dark"] .liquid-glass-card {</w:t>
      </w:r>
    </w:p>
    <w:p>
      <w:r>
        <w:rPr>
          <w:rFonts w:ascii="Courier New" w:hAnsi="Courier New"/>
          <w:sz w:val="18"/>
        </w:rPr>
        <w:t>0196:       background-color: rgba(18, 18, 18, 0.4);</w:t>
      </w:r>
    </w:p>
    <w:p>
      <w:r>
        <w:rPr>
          <w:rFonts w:ascii="Courier New" w:hAnsi="Courier New"/>
          <w:sz w:val="18"/>
        </w:rPr>
        <w:t>0197:       border: 1px solid rgba(255, 255, 255, 0.2);</w:t>
      </w:r>
    </w:p>
    <w:p>
      <w:r>
        <w:rPr>
          <w:rFonts w:ascii="Courier New" w:hAnsi="Courier New"/>
          <w:sz w:val="18"/>
        </w:rPr>
        <w:t>0198:       color: #e0e0e0;</w:t>
      </w:r>
    </w:p>
    <w:p>
      <w:r>
        <w:rPr>
          <w:rFonts w:ascii="Courier New" w:hAnsi="Courier New"/>
          <w:sz w:val="18"/>
        </w:rPr>
        <w:t>0199:     }</w:t>
      </w:r>
    </w:p>
    <w:p>
      <w:r>
        <w:rPr>
          <w:rFonts w:ascii="Courier New" w:hAnsi="Courier New"/>
          <w:sz w:val="18"/>
        </w:rPr>
        <w:t>0200:   &lt;/style&gt;</w:t>
      </w:r>
    </w:p>
    <w:p>
      <w:r>
        <w:rPr>
          <w:rFonts w:ascii="Courier New" w:hAnsi="Courier New"/>
          <w:sz w:val="18"/>
        </w:rPr>
        <w:t>0201:   &lt;style&gt;</w:t>
      </w:r>
    </w:p>
    <w:p>
      <w:r>
        <w:rPr>
          <w:rFonts w:ascii="Courier New" w:hAnsi="Courier New"/>
          <w:sz w:val="18"/>
        </w:rPr>
        <w:t>0202:   html.daltonismo-mode {</w:t>
      </w:r>
    </w:p>
    <w:p>
      <w:r>
        <w:rPr>
          <w:rFonts w:ascii="Courier New" w:hAnsi="Courier New"/>
          <w:sz w:val="18"/>
        </w:rPr>
        <w:t>0203:     filter: grayscale(100%) contrast(120%);</w:t>
      </w:r>
    </w:p>
    <w:p>
      <w:r>
        <w:rPr>
          <w:rFonts w:ascii="Courier New" w:hAnsi="Courier New"/>
          <w:sz w:val="18"/>
        </w:rPr>
        <w:t>0204:   }</w:t>
      </w:r>
    </w:p>
    <w:p>
      <w:r>
        <w:rPr>
          <w:rFonts w:ascii="Courier New" w:hAnsi="Courier New"/>
          <w:sz w:val="18"/>
        </w:rPr>
        <w:t>0205:   body.big-cursor {</w:t>
      </w:r>
    </w:p>
    <w:p>
      <w:r>
        <w:rPr>
          <w:rFonts w:ascii="Courier New" w:hAnsi="Courier New"/>
          <w:sz w:val="18"/>
        </w:rPr>
        <w:t>0206:     cursor: url('big-cursor.png'), auto;</w:t>
      </w:r>
    </w:p>
    <w:p>
      <w:r>
        <w:rPr>
          <w:rFonts w:ascii="Courier New" w:hAnsi="Courier New"/>
          <w:sz w:val="18"/>
        </w:rPr>
        <w:t>0207:   }</w:t>
      </w:r>
    </w:p>
    <w:p>
      <w:r>
        <w:rPr>
          <w:rFonts w:ascii="Courier New" w:hAnsi="Courier New"/>
          <w:sz w:val="18"/>
        </w:rPr>
        <w:t>0208:   html.legenda-ativa video::cue {</w:t>
      </w:r>
    </w:p>
    <w:p>
      <w:r>
        <w:rPr>
          <w:rFonts w:ascii="Courier New" w:hAnsi="Courier New"/>
          <w:sz w:val="18"/>
        </w:rPr>
        <w:t>0209:     display: block !important;</w:t>
      </w:r>
    </w:p>
    <w:p>
      <w:r>
        <w:rPr>
          <w:rFonts w:ascii="Courier New" w:hAnsi="Courier New"/>
          <w:sz w:val="18"/>
        </w:rPr>
        <w:t>0210:   }</w:t>
      </w:r>
    </w:p>
    <w:p>
      <w:r>
        <w:rPr>
          <w:rFonts w:ascii="Courier New" w:hAnsi="Courier New"/>
          <w:sz w:val="18"/>
        </w:rPr>
        <w:t>0211:   &lt;/style&gt;</w:t>
      </w:r>
    </w:p>
    <w:p>
      <w:r>
        <w:rPr>
          <w:rFonts w:ascii="Courier New" w:hAnsi="Courier New"/>
          <w:sz w:val="18"/>
        </w:rPr>
        <w:t>0212:   &lt;script&gt;</w:t>
      </w:r>
    </w:p>
    <w:p>
      <w:r>
        <w:rPr>
          <w:rFonts w:ascii="Courier New" w:hAnsi="Courier New"/>
          <w:sz w:val="18"/>
        </w:rPr>
        <w:t>0213:     function toggleTheme() {</w:t>
      </w:r>
    </w:p>
    <w:p>
      <w:r>
        <w:rPr>
          <w:rFonts w:ascii="Courier New" w:hAnsi="Courier New"/>
          <w:sz w:val="18"/>
        </w:rPr>
        <w:t>0214:       const current = document.documentElement.getAttribute('data-theme');</w:t>
      </w:r>
    </w:p>
    <w:p>
      <w:r>
        <w:rPr>
          <w:rFonts w:ascii="Courier New" w:hAnsi="Courier New"/>
          <w:sz w:val="18"/>
        </w:rPr>
        <w:t>0215:       const newTheme = current === 'dark' ? 'light' : 'dark';</w:t>
      </w:r>
    </w:p>
    <w:p>
      <w:r>
        <w:rPr>
          <w:rFonts w:ascii="Courier New" w:hAnsi="Courier New"/>
          <w:sz w:val="18"/>
        </w:rPr>
        <w:t>0216:       document.documentElement.setAttribute('data-theme', newTheme);</w:t>
      </w:r>
    </w:p>
    <w:p>
      <w:r>
        <w:rPr>
          <w:rFonts w:ascii="Courier New" w:hAnsi="Courier New"/>
          <w:sz w:val="18"/>
        </w:rPr>
        <w:t>0217:     }</w:t>
      </w:r>
    </w:p>
    <w:p>
      <w:r>
        <w:rPr>
          <w:rFonts w:ascii="Courier New" w:hAnsi="Courier New"/>
          <w:sz w:val="18"/>
        </w:rPr>
        <w:t>0218:   &lt;/script&gt;</w:t>
      </w:r>
    </w:p>
    <w:p>
      <w:r>
        <w:rPr>
          <w:rFonts w:ascii="Courier New" w:hAnsi="Courier New"/>
          <w:sz w:val="18"/>
        </w:rPr>
        <w:t>0219:   &lt;script&gt;</w:t>
      </w:r>
    </w:p>
    <w:p>
      <w:r>
        <w:rPr>
          <w:rFonts w:ascii="Courier New" w:hAnsi="Courier New"/>
          <w:sz w:val="18"/>
        </w:rPr>
        <w:t>0220:     function descreverGraficoIA() {</w:t>
      </w:r>
    </w:p>
    <w:p>
      <w:r>
        <w:rPr>
          <w:rFonts w:ascii="Courier New" w:hAnsi="Courier New"/>
          <w:sz w:val="18"/>
        </w:rPr>
        <w:t>0221:       const descricao = "Analisando tendências: Em Direito, evasão cresceu de 2015 a 2019. Conclusão estável. Engenharia mostra queda na evasão desde 2018.";</w:t>
      </w:r>
    </w:p>
    <w:p>
      <w:r>
        <w:rPr>
          <w:rFonts w:ascii="Courier New" w:hAnsi="Courier New"/>
          <w:sz w:val="18"/>
        </w:rPr>
        <w:t>0222:       const area = document.getElementById("grafico-descricao");</w:t>
      </w:r>
    </w:p>
    <w:p>
      <w:r>
        <w:rPr>
          <w:rFonts w:ascii="Courier New" w:hAnsi="Courier New"/>
          <w:sz w:val="18"/>
        </w:rPr>
        <w:t>0223:       area.textContent = descricao;</w:t>
      </w:r>
    </w:p>
    <w:p>
      <w:r>
        <w:rPr>
          <w:rFonts w:ascii="Courier New" w:hAnsi="Courier New"/>
          <w:sz w:val="18"/>
        </w:rPr>
        <w:t>0224:       area.setAttribute("aria-live", "assertive");</w:t>
      </w:r>
    </w:p>
    <w:p>
      <w:r>
        <w:rPr>
          <w:rFonts w:ascii="Courier New" w:hAnsi="Courier New"/>
          <w:sz w:val="18"/>
        </w:rPr>
        <w:t>0225:     }</w:t>
      </w:r>
    </w:p>
    <w:p>
      <w:r>
        <w:rPr>
          <w:rFonts w:ascii="Courier New" w:hAnsi="Courier New"/>
          <w:sz w:val="18"/>
        </w:rPr>
        <w:t>0226:   &lt;/script&gt;</w:t>
      </w:r>
    </w:p>
    <w:p>
      <w:r>
        <w:rPr>
          <w:rFonts w:ascii="Courier New" w:hAnsi="Courier New"/>
          <w:sz w:val="18"/>
        </w:rPr>
        <w:t>0227:   &lt;script&gt;</w:t>
      </w:r>
    </w:p>
    <w:p>
      <w:r>
        <w:rPr>
          <w:rFonts w:ascii="Courier New" w:hAnsi="Courier New"/>
          <w:sz w:val="18"/>
        </w:rPr>
        <w:t>0228:     document.addEventListener('DOMContentLoaded', () =&gt; {</w:t>
      </w:r>
    </w:p>
    <w:p>
      <w:r>
        <w:rPr>
          <w:rFonts w:ascii="Courier New" w:hAnsi="Courier New"/>
          <w:sz w:val="18"/>
        </w:rPr>
        <w:t>0229:       const exportButton = document.querySelector('button[aria-label="Exportar gráficos como imagem"]');</w:t>
      </w:r>
    </w:p>
    <w:p>
      <w:r>
        <w:rPr>
          <w:rFonts w:ascii="Courier New" w:hAnsi="Courier New"/>
          <w:sz w:val="18"/>
        </w:rPr>
        <w:t>0230:       const clearButton = document.querySelector('button[aria-label="Limpar filtros e retornar à visualização padrão"]');</w:t>
      </w:r>
    </w:p>
    <w:p>
      <w:r>
        <w:rPr>
          <w:rFonts w:ascii="Courier New" w:hAnsi="Courier New"/>
          <w:sz w:val="18"/>
        </w:rPr>
        <w:t>0231:       const cursoInput = document.getElementById('curso-input');</w:t>
      </w:r>
    </w:p>
    <w:p>
      <w:r>
        <w:rPr>
          <w:rFonts w:ascii="Courier New" w:hAnsi="Courier New"/>
          <w:sz w:val="18"/>
        </w:rPr>
        <w:t>0232:       const anoInput = document.getElementById('ano-input');</w:t>
      </w:r>
    </w:p>
    <w:p>
      <w:r>
        <w:rPr>
          <w:rFonts w:ascii="Courier New" w:hAnsi="Courier New"/>
          <w:sz w:val="18"/>
        </w:rPr>
        <w:t>0233:       const iesInput = document.getElementById('ies-input');</w:t>
      </w:r>
    </w:p>
    <w:p>
      <w:r>
        <w:rPr>
          <w:rFonts w:ascii="Courier New" w:hAnsi="Courier New"/>
          <w:sz w:val="18"/>
        </w:rPr>
        <w:t>0234:       const graficoContainer = document.getElementById('grafico-container');</w:t>
      </w:r>
    </w:p>
    <w:p>
      <w:r>
        <w:rPr>
          <w:rFonts w:ascii="Courier New" w:hAnsi="Courier New"/>
          <w:sz w:val="18"/>
        </w:rPr>
        <w:t xml:space="preserve">0235: </w:t>
      </w:r>
    </w:p>
    <w:p>
      <w:r>
        <w:rPr>
          <w:rFonts w:ascii="Courier New" w:hAnsi="Courier New"/>
          <w:sz w:val="18"/>
        </w:rPr>
        <w:t>0236:       // Inline clear buttons for each filter</w:t>
      </w:r>
    </w:p>
    <w:p>
      <w:r>
        <w:rPr>
          <w:rFonts w:ascii="Courier New" w:hAnsi="Courier New"/>
          <w:sz w:val="18"/>
        </w:rPr>
        <w:t>0237:       const clearCurso = document.querySelector('label[for="curso-input"] button');</w:t>
      </w:r>
    </w:p>
    <w:p>
      <w:r>
        <w:rPr>
          <w:rFonts w:ascii="Courier New" w:hAnsi="Courier New"/>
          <w:sz w:val="18"/>
        </w:rPr>
        <w:t>0238:       const clearAno = document.querySelector('label[for="ano-input"] button');</w:t>
      </w:r>
    </w:p>
    <w:p>
      <w:r>
        <w:rPr>
          <w:rFonts w:ascii="Courier New" w:hAnsi="Courier New"/>
          <w:sz w:val="18"/>
        </w:rPr>
        <w:t>0239:       const clearIes = document.querySelector('label[for="ies-input"] button');</w:t>
      </w:r>
    </w:p>
    <w:p>
      <w:r>
        <w:rPr>
          <w:rFonts w:ascii="Courier New" w:hAnsi="Courier New"/>
          <w:sz w:val="18"/>
        </w:rPr>
        <w:t xml:space="preserve">0240: </w:t>
      </w:r>
    </w:p>
    <w:p>
      <w:r>
        <w:rPr>
          <w:rFonts w:ascii="Courier New" w:hAnsi="Courier New"/>
          <w:sz w:val="18"/>
        </w:rPr>
        <w:t>0241:       clearCurso.addEventListener('click', () =&gt; {</w:t>
      </w:r>
    </w:p>
    <w:p>
      <w:r>
        <w:rPr>
          <w:rFonts w:ascii="Courier New" w:hAnsi="Courier New"/>
          <w:sz w:val="18"/>
        </w:rPr>
        <w:t>0242:         document.getElementById('curso-input').value = '';</w:t>
      </w:r>
    </w:p>
    <w:p>
      <w:r>
        <w:rPr>
          <w:rFonts w:ascii="Courier New" w:hAnsi="Courier New"/>
          <w:sz w:val="18"/>
        </w:rPr>
        <w:t>0243:       });</w:t>
      </w:r>
    </w:p>
    <w:p>
      <w:r>
        <w:rPr>
          <w:rFonts w:ascii="Courier New" w:hAnsi="Courier New"/>
          <w:sz w:val="18"/>
        </w:rPr>
        <w:t>0244:       clearAno.addEventListener('click', () =&gt; {</w:t>
      </w:r>
    </w:p>
    <w:p>
      <w:r>
        <w:rPr>
          <w:rFonts w:ascii="Courier New" w:hAnsi="Courier New"/>
          <w:sz w:val="18"/>
        </w:rPr>
        <w:t>0245:         document.getElementById('ano-input').value = '';</w:t>
      </w:r>
    </w:p>
    <w:p>
      <w:r>
        <w:rPr>
          <w:rFonts w:ascii="Courier New" w:hAnsi="Courier New"/>
          <w:sz w:val="18"/>
        </w:rPr>
        <w:t>0246:       });</w:t>
      </w:r>
    </w:p>
    <w:p>
      <w:r>
        <w:rPr>
          <w:rFonts w:ascii="Courier New" w:hAnsi="Courier New"/>
          <w:sz w:val="18"/>
        </w:rPr>
        <w:t>0247:       clearIes.addEventListener('click', () =&gt; {</w:t>
      </w:r>
    </w:p>
    <w:p>
      <w:r>
        <w:rPr>
          <w:rFonts w:ascii="Courier New" w:hAnsi="Courier New"/>
          <w:sz w:val="18"/>
        </w:rPr>
        <w:t>0248:         document.getElementById('ies-input').value = '';</w:t>
      </w:r>
    </w:p>
    <w:p>
      <w:r>
        <w:rPr>
          <w:rFonts w:ascii="Courier New" w:hAnsi="Courier New"/>
          <w:sz w:val="18"/>
        </w:rPr>
        <w:t>0249:       });</w:t>
      </w:r>
    </w:p>
    <w:p>
      <w:r>
        <w:rPr>
          <w:rFonts w:ascii="Courier New" w:hAnsi="Courier New"/>
          <w:sz w:val="18"/>
        </w:rPr>
        <w:t xml:space="preserve">0250: </w:t>
      </w:r>
    </w:p>
    <w:p>
      <w:r>
        <w:rPr>
          <w:rFonts w:ascii="Courier New" w:hAnsi="Courier New"/>
          <w:sz w:val="18"/>
        </w:rPr>
        <w:t>0251:       // Function to fetch and update the graph dynamically</w:t>
      </w:r>
    </w:p>
    <w:p>
      <w:r>
        <w:rPr>
          <w:rFonts w:ascii="Courier New" w:hAnsi="Courier New"/>
          <w:sz w:val="18"/>
        </w:rPr>
        <w:t>0252:       async function fetchGrafico() {</w:t>
      </w:r>
    </w:p>
    <w:p>
      <w:r>
        <w:rPr>
          <w:rFonts w:ascii="Courier New" w:hAnsi="Courier New"/>
          <w:sz w:val="18"/>
        </w:rPr>
        <w:t>0253:         const curso = cursoInput.value;</w:t>
      </w:r>
    </w:p>
    <w:p>
      <w:r>
        <w:rPr>
          <w:rFonts w:ascii="Courier New" w:hAnsi="Courier New"/>
          <w:sz w:val="18"/>
        </w:rPr>
        <w:t>0254:         const ano = anoInput.value;</w:t>
      </w:r>
    </w:p>
    <w:p>
      <w:r>
        <w:rPr>
          <w:rFonts w:ascii="Courier New" w:hAnsi="Courier New"/>
          <w:sz w:val="18"/>
        </w:rPr>
        <w:t>0255:         const ies = iesInput.value;</w:t>
      </w:r>
    </w:p>
    <w:p>
      <w:r>
        <w:rPr>
          <w:rFonts w:ascii="Courier New" w:hAnsi="Courier New"/>
          <w:sz w:val="18"/>
        </w:rPr>
        <w:t xml:space="preserve">0256: </w:t>
      </w:r>
    </w:p>
    <w:p>
      <w:r>
        <w:rPr>
          <w:rFonts w:ascii="Courier New" w:hAnsi="Courier New"/>
          <w:sz w:val="18"/>
        </w:rPr>
        <w:t>0257:         const response = await fetch('/gerar-grafico', {</w:t>
      </w:r>
    </w:p>
    <w:p>
      <w:r>
        <w:rPr>
          <w:rFonts w:ascii="Courier New" w:hAnsi="Courier New"/>
          <w:sz w:val="18"/>
        </w:rPr>
        <w:t>0258:           method: 'POST',</w:t>
      </w:r>
    </w:p>
    <w:p>
      <w:r>
        <w:rPr>
          <w:rFonts w:ascii="Courier New" w:hAnsi="Courier New"/>
          <w:sz w:val="18"/>
        </w:rPr>
        <w:t>0259:           headers: {</w:t>
      </w:r>
    </w:p>
    <w:p>
      <w:r>
        <w:rPr>
          <w:rFonts w:ascii="Courier New" w:hAnsi="Courier New"/>
          <w:sz w:val="18"/>
        </w:rPr>
        <w:t>0260:             'Content-Type': 'application/json',</w:t>
      </w:r>
    </w:p>
    <w:p>
      <w:r>
        <w:rPr>
          <w:rFonts w:ascii="Courier New" w:hAnsi="Courier New"/>
          <w:sz w:val="18"/>
        </w:rPr>
        <w:t>0261:           },</w:t>
      </w:r>
    </w:p>
    <w:p>
      <w:r>
        <w:rPr>
          <w:rFonts w:ascii="Courier New" w:hAnsi="Courier New"/>
          <w:sz w:val="18"/>
        </w:rPr>
        <w:t>0262:           body: JSON.stringify({ curso, ano, ies }),</w:t>
      </w:r>
    </w:p>
    <w:p>
      <w:r>
        <w:rPr>
          <w:rFonts w:ascii="Courier New" w:hAnsi="Courier New"/>
          <w:sz w:val="18"/>
        </w:rPr>
        <w:t>0263:         });</w:t>
      </w:r>
    </w:p>
    <w:p>
      <w:r>
        <w:rPr>
          <w:rFonts w:ascii="Courier New" w:hAnsi="Courier New"/>
          <w:sz w:val="18"/>
        </w:rPr>
        <w:t xml:space="preserve">0264: </w:t>
      </w:r>
    </w:p>
    <w:p>
      <w:r>
        <w:rPr>
          <w:rFonts w:ascii="Courier New" w:hAnsi="Courier New"/>
          <w:sz w:val="18"/>
        </w:rPr>
        <w:t>0265:         if (response.ok) {</w:t>
      </w:r>
    </w:p>
    <w:p>
      <w:r>
        <w:rPr>
          <w:rFonts w:ascii="Courier New" w:hAnsi="Courier New"/>
          <w:sz w:val="18"/>
        </w:rPr>
        <w:t>0266:           const data = await response.json();</w:t>
      </w:r>
    </w:p>
    <w:p>
      <w:r>
        <w:rPr>
          <w:rFonts w:ascii="Courier New" w:hAnsi="Courier New"/>
          <w:sz w:val="18"/>
        </w:rPr>
        <w:t>0267:           if (data.grafico_url) {</w:t>
      </w:r>
    </w:p>
    <w:p>
      <w:r>
        <w:rPr>
          <w:rFonts w:ascii="Courier New" w:hAnsi="Courier New"/>
          <w:sz w:val="18"/>
        </w:rPr>
        <w:t>0268:             graficoContainer.innerHTML = `&lt;img src="${data.grafico_url}" alt="Gráfico gerado dinamicamente" role="img" aria-describedby="grafico-descricao"&gt;`;</w:t>
      </w:r>
    </w:p>
    <w:p>
      <w:r>
        <w:rPr>
          <w:rFonts w:ascii="Courier New" w:hAnsi="Courier New"/>
          <w:sz w:val="18"/>
        </w:rPr>
        <w:t>0269:           } else {</w:t>
      </w:r>
    </w:p>
    <w:p>
      <w:r>
        <w:rPr>
          <w:rFonts w:ascii="Courier New" w:hAnsi="Courier New"/>
          <w:sz w:val="18"/>
        </w:rPr>
        <w:t>0270:             graficoContainer.innerHTML = '&lt;p&gt;Gráfico não disponível para os filtros selecionados.&lt;/p&gt;';</w:t>
      </w:r>
    </w:p>
    <w:p>
      <w:r>
        <w:rPr>
          <w:rFonts w:ascii="Courier New" w:hAnsi="Courier New"/>
          <w:sz w:val="18"/>
        </w:rPr>
        <w:t>0271:           }</w:t>
      </w:r>
    </w:p>
    <w:p>
      <w:r>
        <w:rPr>
          <w:rFonts w:ascii="Courier New" w:hAnsi="Courier New"/>
          <w:sz w:val="18"/>
        </w:rPr>
        <w:t>0272:         } else {</w:t>
      </w:r>
    </w:p>
    <w:p>
      <w:r>
        <w:rPr>
          <w:rFonts w:ascii="Courier New" w:hAnsi="Courier New"/>
          <w:sz w:val="18"/>
        </w:rPr>
        <w:t>0273:           graficoContainer.innerHTML = '&lt;p&gt;Erro ao carregar gráfico.&lt;/p&gt;';</w:t>
      </w:r>
    </w:p>
    <w:p>
      <w:r>
        <w:rPr>
          <w:rFonts w:ascii="Courier New" w:hAnsi="Courier New"/>
          <w:sz w:val="18"/>
        </w:rPr>
        <w:t>0274:         }</w:t>
      </w:r>
    </w:p>
    <w:p>
      <w:r>
        <w:rPr>
          <w:rFonts w:ascii="Courier New" w:hAnsi="Courier New"/>
          <w:sz w:val="18"/>
        </w:rPr>
        <w:t>0275:       }</w:t>
      </w:r>
    </w:p>
    <w:p>
      <w:r>
        <w:rPr>
          <w:rFonts w:ascii="Courier New" w:hAnsi="Courier New"/>
          <w:sz w:val="18"/>
        </w:rPr>
        <w:t xml:space="preserve">0276: </w:t>
      </w:r>
    </w:p>
    <w:p>
      <w:r>
        <w:rPr>
          <w:rFonts w:ascii="Courier New" w:hAnsi="Courier New"/>
          <w:sz w:val="18"/>
        </w:rPr>
        <w:t>0277:       // Attach event listeners</w:t>
      </w:r>
    </w:p>
    <w:p>
      <w:r>
        <w:rPr>
          <w:rFonts w:ascii="Courier New" w:hAnsi="Courier New"/>
          <w:sz w:val="18"/>
        </w:rPr>
        <w:t>0278:       exportButton.addEventListener('click', () =&gt; {</w:t>
      </w:r>
    </w:p>
    <w:p>
      <w:r>
        <w:rPr>
          <w:rFonts w:ascii="Courier New" w:hAnsi="Courier New"/>
          <w:sz w:val="18"/>
        </w:rPr>
        <w:t>0279:         // Implement export functionality here if needed</w:t>
      </w:r>
    </w:p>
    <w:p>
      <w:r>
        <w:rPr>
          <w:rFonts w:ascii="Courier New" w:hAnsi="Courier New"/>
          <w:sz w:val="18"/>
        </w:rPr>
        <w:t>0280:         alert('Funcionalidade de exportação ainda não implementada.');</w:t>
      </w:r>
    </w:p>
    <w:p>
      <w:r>
        <w:rPr>
          <w:rFonts w:ascii="Courier New" w:hAnsi="Courier New"/>
          <w:sz w:val="18"/>
        </w:rPr>
        <w:t>0281:       });</w:t>
      </w:r>
    </w:p>
    <w:p>
      <w:r>
        <w:rPr>
          <w:rFonts w:ascii="Courier New" w:hAnsi="Courier New"/>
          <w:sz w:val="18"/>
        </w:rPr>
        <w:t xml:space="preserve">0282: </w:t>
      </w:r>
    </w:p>
    <w:p>
      <w:r>
        <w:rPr>
          <w:rFonts w:ascii="Courier New" w:hAnsi="Courier New"/>
          <w:sz w:val="18"/>
        </w:rPr>
        <w:t>0283:       if (clearButton) {</w:t>
      </w:r>
    </w:p>
    <w:p>
      <w:r>
        <w:rPr>
          <w:rFonts w:ascii="Courier New" w:hAnsi="Courier New"/>
          <w:sz w:val="18"/>
        </w:rPr>
        <w:t>0284:         clearButton.addEventListener('click', () =&gt; {</w:t>
      </w:r>
    </w:p>
    <w:p>
      <w:r>
        <w:rPr>
          <w:rFonts w:ascii="Courier New" w:hAnsi="Courier New"/>
          <w:sz w:val="18"/>
        </w:rPr>
        <w:t>0285:           cursoInput.value = '';</w:t>
      </w:r>
    </w:p>
    <w:p>
      <w:r>
        <w:rPr>
          <w:rFonts w:ascii="Courier New" w:hAnsi="Courier New"/>
          <w:sz w:val="18"/>
        </w:rPr>
        <w:t>0286:           anoInput.value = '';</w:t>
      </w:r>
    </w:p>
    <w:p>
      <w:r>
        <w:rPr>
          <w:rFonts w:ascii="Courier New" w:hAnsi="Courier New"/>
          <w:sz w:val="18"/>
        </w:rPr>
        <w:t>0287:           iesInput.value = '';</w:t>
      </w:r>
    </w:p>
    <w:p>
      <w:r>
        <w:rPr>
          <w:rFonts w:ascii="Courier New" w:hAnsi="Courier New"/>
          <w:sz w:val="18"/>
        </w:rPr>
        <w:t>0288:           graficoContainer.innerHTML = '';</w:t>
      </w:r>
    </w:p>
    <w:p>
      <w:r>
        <w:rPr>
          <w:rFonts w:ascii="Courier New" w:hAnsi="Courier New"/>
          <w:sz w:val="18"/>
        </w:rPr>
        <w:t>0289:         });</w:t>
      </w:r>
    </w:p>
    <w:p>
      <w:r>
        <w:rPr>
          <w:rFonts w:ascii="Courier New" w:hAnsi="Courier New"/>
          <w:sz w:val="18"/>
        </w:rPr>
        <w:t>0290:       }</w:t>
      </w:r>
    </w:p>
    <w:p>
      <w:r>
        <w:rPr>
          <w:rFonts w:ascii="Courier New" w:hAnsi="Courier New"/>
          <w:sz w:val="18"/>
        </w:rPr>
        <w:t xml:space="preserve">0291: </w:t>
      </w:r>
    </w:p>
    <w:p>
      <w:r>
        <w:rPr>
          <w:rFonts w:ascii="Courier New" w:hAnsi="Courier New"/>
          <w:sz w:val="18"/>
        </w:rPr>
        <w:t>0292:       // Optionally, fetch graph when filters change</w:t>
      </w:r>
    </w:p>
    <w:p>
      <w:r>
        <w:rPr>
          <w:rFonts w:ascii="Courier New" w:hAnsi="Courier New"/>
          <w:sz w:val="18"/>
        </w:rPr>
        <w:t>0293:       [cursoInput, anoInput, iesInput].forEach(element =&gt; {</w:t>
      </w:r>
    </w:p>
    <w:p>
      <w:r>
        <w:rPr>
          <w:rFonts w:ascii="Courier New" w:hAnsi="Courier New"/>
          <w:sz w:val="18"/>
        </w:rPr>
        <w:t>0294:         element.addEventListener('change', fetchGrafico);</w:t>
      </w:r>
    </w:p>
    <w:p>
      <w:r>
        <w:rPr>
          <w:rFonts w:ascii="Courier New" w:hAnsi="Courier New"/>
          <w:sz w:val="18"/>
        </w:rPr>
        <w:t>0295:       });</w:t>
      </w:r>
    </w:p>
    <w:p>
      <w:r>
        <w:rPr>
          <w:rFonts w:ascii="Courier New" w:hAnsi="Courier New"/>
          <w:sz w:val="18"/>
        </w:rPr>
        <w:t>0296:       // If you want a button to generate graph, you can add it here</w:t>
      </w:r>
    </w:p>
    <w:p>
      <w:r>
        <w:rPr>
          <w:rFonts w:ascii="Courier New" w:hAnsi="Courier New"/>
          <w:sz w:val="18"/>
        </w:rPr>
        <w:t>0297:       // Or fetch graph automatically on filter changes as above</w:t>
      </w:r>
    </w:p>
    <w:p>
      <w:r>
        <w:rPr>
          <w:rFonts w:ascii="Courier New" w:hAnsi="Courier New"/>
          <w:sz w:val="18"/>
        </w:rPr>
        <w:t>0298:     });</w:t>
      </w:r>
    </w:p>
    <w:p>
      <w:r>
        <w:rPr>
          <w:rFonts w:ascii="Courier New" w:hAnsi="Courier New"/>
          <w:sz w:val="18"/>
        </w:rPr>
        <w:t>0299:   &lt;/script&gt;</w:t>
      </w:r>
    </w:p>
    <w:p>
      <w:r>
        <w:rPr>
          <w:rFonts w:ascii="Courier New" w:hAnsi="Courier New"/>
          <w:sz w:val="18"/>
        </w:rPr>
        <w:t>0300:   &lt;script&gt;</w:t>
      </w:r>
    </w:p>
    <w:p>
      <w:r>
        <w:rPr>
          <w:rFonts w:ascii="Courier New" w:hAnsi="Courier New"/>
          <w:sz w:val="18"/>
        </w:rPr>
        <w:t>0301:     function ajustarFonte(acao) {</w:t>
      </w:r>
    </w:p>
    <w:p>
      <w:r>
        <w:rPr>
          <w:rFonts w:ascii="Courier New" w:hAnsi="Courier New"/>
          <w:sz w:val="18"/>
        </w:rPr>
        <w:t>0302:       const html = document.documentElement;</w:t>
      </w:r>
    </w:p>
    <w:p>
      <w:r>
        <w:rPr>
          <w:rFonts w:ascii="Courier New" w:hAnsi="Courier New"/>
          <w:sz w:val="18"/>
        </w:rPr>
        <w:t>0303:       const estiloAtual = window.getComputedStyle(html).fontSize;</w:t>
      </w:r>
    </w:p>
    <w:p>
      <w:r>
        <w:rPr>
          <w:rFonts w:ascii="Courier New" w:hAnsi="Courier New"/>
          <w:sz w:val="18"/>
        </w:rPr>
        <w:t>0304:       let tamanho = parseFloat(estiloAtual);</w:t>
      </w:r>
    </w:p>
    <w:p>
      <w:r>
        <w:rPr>
          <w:rFonts w:ascii="Courier New" w:hAnsi="Courier New"/>
          <w:sz w:val="18"/>
        </w:rPr>
        <w:t xml:space="preserve">0305: </w:t>
      </w:r>
    </w:p>
    <w:p>
      <w:r>
        <w:rPr>
          <w:rFonts w:ascii="Courier New" w:hAnsi="Courier New"/>
          <w:sz w:val="18"/>
        </w:rPr>
        <w:t>0306:       // WCAG 1.4.4: Texto redimensionável até 200% (Port BR)</w:t>
      </w:r>
    </w:p>
    <w:p>
      <w:r>
        <w:rPr>
          <w:rFonts w:ascii="Courier New" w:hAnsi="Courier New"/>
          <w:sz w:val="18"/>
        </w:rPr>
        <w:t>0307:       // WCAG 1.4.4: Resize text up to 200% (En)</w:t>
      </w:r>
    </w:p>
    <w:p>
      <w:r>
        <w:rPr>
          <w:rFonts w:ascii="Courier New" w:hAnsi="Courier New"/>
          <w:sz w:val="18"/>
        </w:rPr>
        <w:t>0308:       const tamanhoBase = 17; // base font size in px</w:t>
      </w:r>
    </w:p>
    <w:p>
      <w:r>
        <w:rPr>
          <w:rFonts w:ascii="Courier New" w:hAnsi="Courier New"/>
          <w:sz w:val="18"/>
        </w:rPr>
        <w:t>0309:       const maxTamanho = tamanhoBase * 2; // 200%</w:t>
      </w:r>
    </w:p>
    <w:p>
      <w:r>
        <w:rPr>
          <w:rFonts w:ascii="Courier New" w:hAnsi="Courier New"/>
          <w:sz w:val="18"/>
        </w:rPr>
        <w:t>0310:       const minTamanho = tamanhoBase * 0.7; // about 70% minimum for readability</w:t>
      </w:r>
    </w:p>
    <w:p>
      <w:r>
        <w:rPr>
          <w:rFonts w:ascii="Courier New" w:hAnsi="Courier New"/>
          <w:sz w:val="18"/>
        </w:rPr>
        <w:t xml:space="preserve">0311: </w:t>
      </w:r>
    </w:p>
    <w:p>
      <w:r>
        <w:rPr>
          <w:rFonts w:ascii="Courier New" w:hAnsi="Courier New"/>
          <w:sz w:val="18"/>
        </w:rPr>
        <w:t>0312:       const incremento = 2;</w:t>
      </w:r>
    </w:p>
    <w:p>
      <w:r>
        <w:rPr>
          <w:rFonts w:ascii="Courier New" w:hAnsi="Courier New"/>
          <w:sz w:val="18"/>
        </w:rPr>
        <w:t xml:space="preserve">0313: </w:t>
      </w:r>
    </w:p>
    <w:p>
      <w:r>
        <w:rPr>
          <w:rFonts w:ascii="Courier New" w:hAnsi="Courier New"/>
          <w:sz w:val="18"/>
        </w:rPr>
        <w:t>0314:       if (acao === 'aumentar' &amp;&amp; tamanho &lt; maxTamanho) {</w:t>
      </w:r>
    </w:p>
    <w:p>
      <w:r>
        <w:rPr>
          <w:rFonts w:ascii="Courier New" w:hAnsi="Courier New"/>
          <w:sz w:val="18"/>
        </w:rPr>
        <w:t>0315:         tamanho += incremento;</w:t>
      </w:r>
    </w:p>
    <w:p>
      <w:r>
        <w:rPr>
          <w:rFonts w:ascii="Courier New" w:hAnsi="Courier New"/>
          <w:sz w:val="18"/>
        </w:rPr>
        <w:t>0316:       } else if (acao === 'diminuir' &amp;&amp; tamanho &gt; minTamanho) {</w:t>
      </w:r>
    </w:p>
    <w:p>
      <w:r>
        <w:rPr>
          <w:rFonts w:ascii="Courier New" w:hAnsi="Courier New"/>
          <w:sz w:val="18"/>
        </w:rPr>
        <w:t>0317:         tamanho -= incremento;</w:t>
      </w:r>
    </w:p>
    <w:p>
      <w:r>
        <w:rPr>
          <w:rFonts w:ascii="Courier New" w:hAnsi="Courier New"/>
          <w:sz w:val="18"/>
        </w:rPr>
        <w:t>0318:       }</w:t>
      </w:r>
    </w:p>
    <w:p>
      <w:r>
        <w:rPr>
          <w:rFonts w:ascii="Courier New" w:hAnsi="Courier New"/>
          <w:sz w:val="18"/>
        </w:rPr>
        <w:t xml:space="preserve">0319: </w:t>
      </w:r>
    </w:p>
    <w:p>
      <w:r>
        <w:rPr>
          <w:rFonts w:ascii="Courier New" w:hAnsi="Courier New"/>
          <w:sz w:val="18"/>
        </w:rPr>
        <w:t>0320:       html.style.fontSize = `${tamanho}px`;</w:t>
      </w:r>
    </w:p>
    <w:p>
      <w:r>
        <w:rPr>
          <w:rFonts w:ascii="Courier New" w:hAnsi="Courier New"/>
          <w:sz w:val="18"/>
        </w:rPr>
        <w:t xml:space="preserve">0321: </w:t>
      </w:r>
    </w:p>
    <w:p>
      <w:r>
        <w:rPr>
          <w:rFonts w:ascii="Courier New" w:hAnsi="Courier New"/>
          <w:sz w:val="18"/>
        </w:rPr>
        <w:t>0322:       // Ajusta também espaçamento de linha para melhorar a legibilidade</w:t>
      </w:r>
    </w:p>
    <w:p>
      <w:r>
        <w:rPr>
          <w:rFonts w:ascii="Courier New" w:hAnsi="Courier New"/>
          <w:sz w:val="18"/>
        </w:rPr>
        <w:t>0323:       document.body.style.lineHeight = tamanho &gt;= 20 ? '1.8' : '1.6';</w:t>
      </w:r>
    </w:p>
    <w:p>
      <w:r>
        <w:rPr>
          <w:rFonts w:ascii="Courier New" w:hAnsi="Courier New"/>
          <w:sz w:val="18"/>
        </w:rPr>
        <w:t>0324:     }</w:t>
      </w:r>
    </w:p>
    <w:p>
      <w:r>
        <w:rPr>
          <w:rFonts w:ascii="Courier New" w:hAnsi="Courier New"/>
          <w:sz w:val="18"/>
        </w:rPr>
        <w:t>0325:   &lt;/script&gt;</w:t>
      </w:r>
    </w:p>
    <w:p>
      <w:r>
        <w:rPr>
          <w:rFonts w:ascii="Courier New" w:hAnsi="Courier New"/>
          <w:sz w:val="18"/>
        </w:rPr>
        <w:t>0326: &lt;/head&gt;</w:t>
      </w:r>
    </w:p>
    <w:p>
      <w:r>
        <w:rPr>
          <w:rFonts w:ascii="Courier New" w:hAnsi="Courier New"/>
          <w:sz w:val="18"/>
        </w:rPr>
        <w:t>0327: &lt;body role="document"&gt;</w:t>
      </w:r>
    </w:p>
    <w:p>
      <w:r>
        <w:rPr>
          <w:rFonts w:ascii="Courier New" w:hAnsi="Courier New"/>
          <w:sz w:val="18"/>
        </w:rPr>
        <w:t xml:space="preserve">0328: </w:t>
      </w:r>
    </w:p>
    <w:p>
      <w:r>
        <w:rPr>
          <w:rFonts w:ascii="Courier New" w:hAnsi="Courier New"/>
          <w:sz w:val="18"/>
        </w:rPr>
        <w:t>0329:     &lt;header role="banner"&gt;</w:t>
      </w:r>
    </w:p>
    <w:p>
      <w:r>
        <w:rPr>
          <w:rFonts w:ascii="Courier New" w:hAnsi="Courier New"/>
          <w:sz w:val="18"/>
        </w:rPr>
        <w:t>0330:       &lt;div style="display: flex; gap: 0.5rem; justify-content: center;"&gt;</w:t>
      </w:r>
    </w:p>
    <w:p>
      <w:r>
        <w:rPr>
          <w:rFonts w:ascii="Courier New" w:hAnsi="Courier New"/>
          <w:sz w:val="18"/>
        </w:rPr>
        <w:t>0331:         &lt;button onclick="</w:t>
      </w:r>
    </w:p>
    <w:p>
      <w:r>
        <w:rPr>
          <w:rFonts w:ascii="Courier New" w:hAnsi="Courier New"/>
          <w:sz w:val="18"/>
        </w:rPr>
        <w:t>0332:           document.documentElement.classList.remove('inverted-contrast');</w:t>
      </w:r>
    </w:p>
    <w:p>
      <w:r>
        <w:rPr>
          <w:rFonts w:ascii="Courier New" w:hAnsi="Courier New"/>
          <w:sz w:val="18"/>
        </w:rPr>
        <w:t>0333:           document.documentElement.setAttribute('data-theme', 'light');</w:t>
      </w:r>
    </w:p>
    <w:p>
      <w:r>
        <w:rPr>
          <w:rFonts w:ascii="Courier New" w:hAnsi="Courier New"/>
          <w:sz w:val="18"/>
        </w:rPr>
        <w:t>0334:           document.body.style.backgroundColor = '#ffffff';</w:t>
      </w:r>
    </w:p>
    <w:p>
      <w:r>
        <w:rPr>
          <w:rFonts w:ascii="Courier New" w:hAnsi="Courier New"/>
          <w:sz w:val="18"/>
        </w:rPr>
        <w:t>0335:           document.body.style.color = '#1a1a1a';</w:t>
      </w:r>
    </w:p>
    <w:p>
      <w:r>
        <w:rPr>
          <w:rFonts w:ascii="Courier New" w:hAnsi="Courier New"/>
          <w:sz w:val="18"/>
        </w:rPr>
        <w:t>0336:         " aria-label="Ativar tema claro" title="Ativar tema claro"&gt;Contraste Claro&lt;/button&gt;</w:t>
      </w:r>
    </w:p>
    <w:p>
      <w:r>
        <w:rPr>
          <w:rFonts w:ascii="Courier New" w:hAnsi="Courier New"/>
          <w:sz w:val="18"/>
        </w:rPr>
        <w:t>0337:         &lt;button onclick="</w:t>
      </w:r>
    </w:p>
    <w:p>
      <w:r>
        <w:rPr>
          <w:rFonts w:ascii="Courier New" w:hAnsi="Courier New"/>
          <w:sz w:val="18"/>
        </w:rPr>
        <w:t>0338:           document.documentElement.classList.remove('inverted-contrast');</w:t>
      </w:r>
    </w:p>
    <w:p>
      <w:r>
        <w:rPr>
          <w:rFonts w:ascii="Courier New" w:hAnsi="Courier New"/>
          <w:sz w:val="18"/>
        </w:rPr>
        <w:t>0339:           document.documentElement.setAttribute('data-theme', 'dark');</w:t>
      </w:r>
    </w:p>
    <w:p>
      <w:r>
        <w:rPr>
          <w:rFonts w:ascii="Courier New" w:hAnsi="Courier New"/>
          <w:sz w:val="18"/>
        </w:rPr>
        <w:t>0340:           document.body.style.backgroundColor = '#121212';</w:t>
      </w:r>
    </w:p>
    <w:p>
      <w:r>
        <w:rPr>
          <w:rFonts w:ascii="Courier New" w:hAnsi="Courier New"/>
          <w:sz w:val="18"/>
        </w:rPr>
        <w:t>0341:           document.body.style.color = '#e0e0e0';</w:t>
      </w:r>
    </w:p>
    <w:p>
      <w:r>
        <w:rPr>
          <w:rFonts w:ascii="Courier New" w:hAnsi="Courier New"/>
          <w:sz w:val="18"/>
        </w:rPr>
        <w:t>0342:         " aria-label="Ativar tema escuro" title="Ativar tema escuro"&gt;Contraste Escuro&lt;/button&gt;</w:t>
      </w:r>
    </w:p>
    <w:p>
      <w:r>
        <w:rPr>
          <w:rFonts w:ascii="Courier New" w:hAnsi="Courier New"/>
          <w:sz w:val="18"/>
        </w:rPr>
        <w:t>0343:         &lt;button onclick="</w:t>
      </w:r>
    </w:p>
    <w:p>
      <w:r>
        <w:rPr>
          <w:rFonts w:ascii="Courier New" w:hAnsi="Courier New"/>
          <w:sz w:val="18"/>
        </w:rPr>
        <w:t>0344:           if (!document.documentElement.classList.contains('inverted-contrast')) {</w:t>
      </w:r>
    </w:p>
    <w:p>
      <w:r>
        <w:rPr>
          <w:rFonts w:ascii="Courier New" w:hAnsi="Courier New"/>
          <w:sz w:val="18"/>
        </w:rPr>
        <w:t>0345:             document.documentElement.classList.add('inverted-contrast');</w:t>
      </w:r>
    </w:p>
    <w:p>
      <w:r>
        <w:rPr>
          <w:rFonts w:ascii="Courier New" w:hAnsi="Courier New"/>
          <w:sz w:val="18"/>
        </w:rPr>
        <w:t>0346:             document.documentElement.setAttribute('data-theme', 'light');</w:t>
      </w:r>
    </w:p>
    <w:p>
      <w:r>
        <w:rPr>
          <w:rFonts w:ascii="Courier New" w:hAnsi="Courier New"/>
          <w:sz w:val="18"/>
        </w:rPr>
        <w:t>0347:             document.body.style.backgroundColor = '#ffffff';</w:t>
      </w:r>
    </w:p>
    <w:p>
      <w:r>
        <w:rPr>
          <w:rFonts w:ascii="Courier New" w:hAnsi="Courier New"/>
          <w:sz w:val="18"/>
        </w:rPr>
        <w:t>0348:             document.body.style.color = '#1a1a1a';</w:t>
      </w:r>
    </w:p>
    <w:p>
      <w:r>
        <w:rPr>
          <w:rFonts w:ascii="Courier New" w:hAnsi="Courier New"/>
          <w:sz w:val="18"/>
        </w:rPr>
        <w:t>0349:           } else {</w:t>
      </w:r>
    </w:p>
    <w:p>
      <w:r>
        <w:rPr>
          <w:rFonts w:ascii="Courier New" w:hAnsi="Courier New"/>
          <w:sz w:val="18"/>
        </w:rPr>
        <w:t>0350:             document.documentElement.classList.remove('inverted-contrast');</w:t>
      </w:r>
    </w:p>
    <w:p>
      <w:r>
        <w:rPr>
          <w:rFonts w:ascii="Courier New" w:hAnsi="Courier New"/>
          <w:sz w:val="18"/>
        </w:rPr>
        <w:t>0351:             document.documentElement.setAttribute('data-theme', 'light');</w:t>
      </w:r>
    </w:p>
    <w:p>
      <w:r>
        <w:rPr>
          <w:rFonts w:ascii="Courier New" w:hAnsi="Courier New"/>
          <w:sz w:val="18"/>
        </w:rPr>
        <w:t>0352:             document.body.style.backgroundColor = '#ffffff';</w:t>
      </w:r>
    </w:p>
    <w:p>
      <w:r>
        <w:rPr>
          <w:rFonts w:ascii="Courier New" w:hAnsi="Courier New"/>
          <w:sz w:val="18"/>
        </w:rPr>
        <w:t>0353:             document.body.style.color = '#1a1a1a';</w:t>
      </w:r>
    </w:p>
    <w:p>
      <w:r>
        <w:rPr>
          <w:rFonts w:ascii="Courier New" w:hAnsi="Courier New"/>
          <w:sz w:val="18"/>
        </w:rPr>
        <w:t>0354:           }</w:t>
      </w:r>
    </w:p>
    <w:p>
      <w:r>
        <w:rPr>
          <w:rFonts w:ascii="Courier New" w:hAnsi="Courier New"/>
          <w:sz w:val="18"/>
        </w:rPr>
        <w:t>0355:         " aria-label="Ativar contraste invertido" title="Ativar contraste invertido"&gt;Contraste Invertido&lt;/button&gt;</w:t>
      </w:r>
    </w:p>
    <w:p>
      <w:r>
        <w:rPr>
          <w:rFonts w:ascii="Courier New" w:hAnsi="Courier New"/>
          <w:sz w:val="18"/>
        </w:rPr>
        <w:t>0356:         &lt;button onclick="ajustarFonte('aumentar')" aria-label="Aumentar tamanho da fonte" title="Aumentar fonte"&gt;A+&lt;/button&gt;</w:t>
      </w:r>
    </w:p>
    <w:p>
      <w:r>
        <w:rPr>
          <w:rFonts w:ascii="Courier New" w:hAnsi="Courier New"/>
          <w:sz w:val="18"/>
        </w:rPr>
        <w:t>0357:         &lt;button onclick="ajustarFonte('diminuir')" aria-label="Diminuir tamanho da fonte" title="Diminuir fonte"&gt;A−&lt;/button&gt;</w:t>
      </w:r>
    </w:p>
    <w:p>
      <w:r>
        <w:rPr>
          <w:rFonts w:ascii="Courier New" w:hAnsi="Courier New"/>
          <w:sz w:val="18"/>
        </w:rPr>
        <w:t>0358:       &lt;/div&gt;</w:t>
      </w:r>
    </w:p>
    <w:p>
      <w:r>
        <w:rPr>
          <w:rFonts w:ascii="Courier New" w:hAnsi="Courier New"/>
          <w:sz w:val="18"/>
        </w:rPr>
        <w:t>0359:       &lt;h1 id="dashboard-title"&gt;Taxas de Conclusão e Desistência em Instituições de Ensino Superior (IES)&lt;/h1&gt;</w:t>
      </w:r>
    </w:p>
    <w:p>
      <w:r>
        <w:rPr>
          <w:rFonts w:ascii="Courier New" w:hAnsi="Courier New"/>
          <w:sz w:val="18"/>
        </w:rPr>
        <w:t>0360:     &lt;/header&gt;</w:t>
      </w:r>
    </w:p>
    <w:p>
      <w:r>
        <w:rPr>
          <w:rFonts w:ascii="Courier New" w:hAnsi="Courier New"/>
          <w:sz w:val="18"/>
        </w:rPr>
        <w:t xml:space="preserve">0361: </w:t>
      </w:r>
    </w:p>
    <w:p>
      <w:r>
        <w:rPr>
          <w:rFonts w:ascii="Courier New" w:hAnsi="Courier New"/>
          <w:sz w:val="18"/>
        </w:rPr>
        <w:t>0362:     &lt;main role="main"&gt;</w:t>
      </w:r>
    </w:p>
    <w:p>
      <w:r>
        <w:rPr>
          <w:rFonts w:ascii="Courier New" w:hAnsi="Courier New"/>
          <w:sz w:val="18"/>
        </w:rPr>
        <w:t>0363:       &lt;div class="liquid-glass-card"&gt;</w:t>
      </w:r>
    </w:p>
    <w:p>
      <w:r>
        <w:rPr>
          <w:rFonts w:ascii="Courier New" w:hAnsi="Courier New"/>
          <w:sz w:val="18"/>
        </w:rPr>
        <w:t>0364:         &lt;section aria-labelledby="filtros"&gt;</w:t>
      </w:r>
    </w:p>
    <w:p>
      <w:r>
        <w:rPr>
          <w:rFonts w:ascii="Courier New" w:hAnsi="Courier New"/>
          <w:sz w:val="18"/>
        </w:rPr>
        <w:t>0365:           &lt;h2 id="filtros"&gt;Filtros e Controle&lt;/h2&gt;</w:t>
      </w:r>
    </w:p>
    <w:p>
      <w:r>
        <w:rPr>
          <w:rFonts w:ascii="Courier New" w:hAnsi="Courier New"/>
          <w:sz w:val="18"/>
        </w:rPr>
        <w:t>0366:           &lt;label for="curso-input"&gt;Curso &lt;span class="tooltip" data-tooltip="Digite o nome do curso conforme Ministério da Educação (MEC)"&gt;❔&lt;/span&gt;&lt;button aria-label="Limpar filtros do curso" title="Limpar filtros do curso"&gt;🧹&lt;/button&gt;&lt;/label&gt;</w:t>
      </w:r>
    </w:p>
    <w:p>
      <w:r>
        <w:rPr>
          <w:rFonts w:ascii="Courier New" w:hAnsi="Courier New"/>
          <w:sz w:val="18"/>
        </w:rPr>
        <w:t>0367:           &lt;input type="text" id="curso-input" aria-describedby="curso-help" placeholder="Ex: Direito" /&gt;</w:t>
      </w:r>
    </w:p>
    <w:p>
      <w:r>
        <w:rPr>
          <w:rFonts w:ascii="Courier New" w:hAnsi="Courier New"/>
          <w:sz w:val="18"/>
        </w:rPr>
        <w:t>0368:           &lt;p id="curso-help" class="visually-hidden"&gt;Digite o curso desejado para visualizar os dados.&lt;/p&gt;</w:t>
      </w:r>
    </w:p>
    <w:p>
      <w:r>
        <w:rPr>
          <w:rFonts w:ascii="Courier New" w:hAnsi="Courier New"/>
          <w:sz w:val="18"/>
        </w:rPr>
        <w:t>0369:           &lt;label for="ano-input"&gt;Ano &lt;span class="tooltip" data-tooltip="Ano de referência dos dados"&gt;❔&lt;/span&gt;&lt;button aria-label="Limpar filtros do ano" title="Limpar filtros do ano"&gt;🧹&lt;/button&gt;&lt;/label&gt;</w:t>
      </w:r>
    </w:p>
    <w:p>
      <w:r>
        <w:rPr>
          <w:rFonts w:ascii="Courier New" w:hAnsi="Courier New"/>
          <w:sz w:val="18"/>
        </w:rPr>
        <w:t>0370:           &lt;input type="number" id="ano-input" min="2009" max="2023" aria-describedby="ano-help" aria-label="Campo de ano para filtro de dados" placeholder="Ex: 2020" /&gt;</w:t>
      </w:r>
    </w:p>
    <w:p>
      <w:r>
        <w:rPr>
          <w:rFonts w:ascii="Courier New" w:hAnsi="Courier New"/>
          <w:sz w:val="18"/>
        </w:rPr>
        <w:t>0371:           &lt;p id="ano-help" class="visually-hidden"&gt;Digite o ano desejado para filtrar os dados.&lt;/p&gt;</w:t>
      </w:r>
    </w:p>
    <w:p>
      <w:r>
        <w:rPr>
          <w:rFonts w:ascii="Courier New" w:hAnsi="Courier New"/>
          <w:sz w:val="18"/>
        </w:rPr>
        <w:t>0372:           &lt;label for="ies-input"&gt;Instituição (IES) &lt;span class="tooltip" data-tooltip="Nome da instituição conforme Ministério da Educação (MEC)"&gt;❔&lt;/span&gt;&lt;button aria-label="Limpar filtros da instituição" title="Limpar filtros da instituição"&gt;🧹&lt;/button&gt;&lt;/label&gt;</w:t>
      </w:r>
    </w:p>
    <w:p>
      <w:r>
        <w:rPr>
          <w:rFonts w:ascii="Courier New" w:hAnsi="Courier New"/>
          <w:sz w:val="18"/>
        </w:rPr>
        <w:t>0373:           &lt;input type="text" id="ies-input" aria-describedby="ies-help" aria-label="Campo para digitar nome da IES" placeholder="Ex: UEL" /&gt;</w:t>
      </w:r>
    </w:p>
    <w:p>
      <w:r>
        <w:rPr>
          <w:rFonts w:ascii="Courier New" w:hAnsi="Courier New"/>
          <w:sz w:val="18"/>
        </w:rPr>
        <w:t>0374:           &lt;p id="ies-help" class="visually-hidden"&gt;Digite o nome da instituição para filtrar os dados.&lt;/p&gt;</w:t>
      </w:r>
    </w:p>
    <w:p>
      <w:r>
        <w:rPr>
          <w:rFonts w:ascii="Courier New" w:hAnsi="Courier New"/>
          <w:sz w:val="18"/>
        </w:rPr>
        <w:t>0375:         &lt;/section&gt;</w:t>
      </w:r>
    </w:p>
    <w:p>
      <w:r>
        <w:rPr>
          <w:rFonts w:ascii="Courier New" w:hAnsi="Courier New"/>
          <w:sz w:val="18"/>
        </w:rPr>
        <w:t>0376:       &lt;/div&gt;</w:t>
      </w:r>
    </w:p>
    <w:p>
      <w:r>
        <w:rPr>
          <w:rFonts w:ascii="Courier New" w:hAnsi="Courier New"/>
          <w:sz w:val="18"/>
        </w:rPr>
        <w:t>0377:       &lt;div class="liquid-glass-card"&gt;</w:t>
      </w:r>
    </w:p>
    <w:p>
      <w:r>
        <w:rPr>
          <w:rFonts w:ascii="Courier New" w:hAnsi="Courier New"/>
          <w:sz w:val="18"/>
        </w:rPr>
        <w:t>0378:         &lt;section aria-labelledby="graficos"&gt;</w:t>
      </w:r>
    </w:p>
    <w:p>
      <w:r>
        <w:rPr>
          <w:rFonts w:ascii="Courier New" w:hAnsi="Courier New"/>
          <w:sz w:val="18"/>
        </w:rPr>
        <w:t>0379:           &lt;button aria-label="Exportar gráficos como imagem" title="Exportar gráfico atual como imagem"&gt;📤 Exportar&lt;/button&gt;</w:t>
      </w:r>
    </w:p>
    <w:p>
      <w:r>
        <w:rPr>
          <w:rFonts w:ascii="Courier New" w:hAnsi="Courier New"/>
          <w:sz w:val="18"/>
        </w:rPr>
        <w:t>0380:           &lt;h2 id="graficos"&gt;Visualização de Dados&lt;/h2&gt;</w:t>
      </w:r>
    </w:p>
    <w:p>
      <w:r>
        <w:rPr>
          <w:rFonts w:ascii="Courier New" w:hAnsi="Courier New"/>
          <w:sz w:val="18"/>
        </w:rPr>
        <w:t>0381:           &lt;div id="grafico-container"&gt;</w:t>
      </w:r>
    </w:p>
    <w:p>
      <w:r>
        <w:rPr>
          <w:rFonts w:ascii="Courier New" w:hAnsi="Courier New"/>
          <w:sz w:val="18"/>
        </w:rPr>
        <w:t>0382:             {% if grafico_url %}</w:t>
      </w:r>
    </w:p>
    <w:p>
      <w:r>
        <w:rPr>
          <w:rFonts w:ascii="Courier New" w:hAnsi="Courier New"/>
          <w:sz w:val="18"/>
        </w:rPr>
        <w:t>0383:               &lt;!-- WCAG 1.1.1: Texto alternativo para imagens (Port BR) --&gt;</w:t>
      </w:r>
    </w:p>
    <w:p>
      <w:r>
        <w:rPr>
          <w:rFonts w:ascii="Courier New" w:hAnsi="Courier New"/>
          <w:sz w:val="18"/>
        </w:rPr>
        <w:t>0384:               &lt;!-- WCAG 1.1.1: Text alternatives for images (En) --&gt;</w:t>
      </w:r>
    </w:p>
    <w:p>
      <w:r>
        <w:rPr>
          <w:rFonts w:ascii="Courier New" w:hAnsi="Courier New"/>
          <w:sz w:val="18"/>
        </w:rPr>
        <w:t>0385:               &lt;img src="{{ url_for('static', filename=grafico_url) }}" alt="Gráfico gerado dinamicamente mostrando evolução das taxas de evasão" role="img" aria-describedby="grafico-descricao"&gt;</w:t>
      </w:r>
    </w:p>
    <w:p>
      <w:r>
        <w:rPr>
          <w:rFonts w:ascii="Courier New" w:hAnsi="Courier New"/>
          <w:sz w:val="18"/>
        </w:rPr>
        <w:t>0386:             {% endif %}</w:t>
      </w:r>
    </w:p>
    <w:p>
      <w:r>
        <w:rPr>
          <w:rFonts w:ascii="Courier New" w:hAnsi="Courier New"/>
          <w:sz w:val="18"/>
        </w:rPr>
        <w:t>0387:           &lt;/div&gt;</w:t>
      </w:r>
    </w:p>
    <w:p>
      <w:r>
        <w:rPr>
          <w:rFonts w:ascii="Courier New" w:hAnsi="Courier New"/>
          <w:sz w:val="18"/>
        </w:rPr>
        <w:t>0388:           &lt;p class="tooltip" data-tooltip="Use o leitor de tela para ouvir a descrição dos gráficos"&gt;Os gráficos representam evolução anual&lt;/p&gt;</w:t>
      </w:r>
    </w:p>
    <w:p>
      <w:r>
        <w:rPr>
          <w:rFonts w:ascii="Courier New" w:hAnsi="Courier New"/>
          <w:sz w:val="18"/>
        </w:rPr>
        <w:t>0389:         &lt;/section&gt;</w:t>
      </w:r>
    </w:p>
    <w:p>
      <w:r>
        <w:rPr>
          <w:rFonts w:ascii="Courier New" w:hAnsi="Courier New"/>
          <w:sz w:val="18"/>
        </w:rPr>
        <w:t>0390:       &lt;/div&gt;</w:t>
      </w:r>
    </w:p>
    <w:p>
      <w:r>
        <w:rPr>
          <w:rFonts w:ascii="Courier New" w:hAnsi="Courier New"/>
          <w:sz w:val="18"/>
        </w:rPr>
        <w:t>0391:       &lt;div class="liquid-glass-card"&gt;</w:t>
      </w:r>
    </w:p>
    <w:p>
      <w:r>
        <w:rPr>
          <w:rFonts w:ascii="Courier New" w:hAnsi="Courier New"/>
          <w:sz w:val="18"/>
        </w:rPr>
        <w:t>0392:         &lt;section aria-labelledby="descricao-grafico"&gt;</w:t>
      </w:r>
    </w:p>
    <w:p>
      <w:r>
        <w:rPr>
          <w:rFonts w:ascii="Courier New" w:hAnsi="Courier New"/>
          <w:sz w:val="18"/>
        </w:rPr>
        <w:t>0393:           &lt;h2 id="descricao-grafico"&gt;Descrição do Gráfico Atual&lt;/h2&gt;</w:t>
      </w:r>
    </w:p>
    <w:p>
      <w:r>
        <w:rPr>
          <w:rFonts w:ascii="Courier New" w:hAnsi="Courier New"/>
          <w:sz w:val="18"/>
        </w:rPr>
        <w:t>0394:           &lt;div aria-live="polite" id="grafico-descricao"&gt;</w:t>
      </w:r>
    </w:p>
    <w:p>
      <w:r>
        <w:rPr>
          <w:rFonts w:ascii="Courier New" w:hAnsi="Courier New"/>
          <w:sz w:val="18"/>
        </w:rPr>
        <w:t>0395:             Neste gráfico, a evasão no curso de direito aumentou de 2015 para 2019, enquanto a taxa de conclusão se manteve estável.</w:t>
      </w:r>
    </w:p>
    <w:p>
      <w:r>
        <w:rPr>
          <w:rFonts w:ascii="Courier New" w:hAnsi="Courier New"/>
          <w:sz w:val="18"/>
        </w:rPr>
        <w:t>0396:           &lt;/div&gt;</w:t>
      </w:r>
    </w:p>
    <w:p>
      <w:r>
        <w:rPr>
          <w:rFonts w:ascii="Courier New" w:hAnsi="Courier New"/>
          <w:sz w:val="18"/>
        </w:rPr>
        <w:t>0397:         &lt;/section&gt;</w:t>
      </w:r>
    </w:p>
    <w:p>
      <w:r>
        <w:rPr>
          <w:rFonts w:ascii="Courier New" w:hAnsi="Courier New"/>
          <w:sz w:val="18"/>
        </w:rPr>
        <w:t>0398:         &lt;button onclick="descreverGraficoIA()" aria-label="Descrever o gráfico com inteligência artificial" title="Ativa uma descrição detalhada por IA"&gt;🧠 Descrever Gráfico com IA&lt;/button&gt;</w:t>
      </w:r>
    </w:p>
    <w:p>
      <w:r>
        <w:rPr>
          <w:rFonts w:ascii="Courier New" w:hAnsi="Courier New"/>
          <w:sz w:val="18"/>
        </w:rPr>
        <w:t>0399:       &lt;/div&gt;</w:t>
      </w:r>
    </w:p>
    <w:p>
      <w:r>
        <w:rPr>
          <w:rFonts w:ascii="Courier New" w:hAnsi="Courier New"/>
          <w:sz w:val="18"/>
        </w:rPr>
        <w:t>0400:       &lt;section aria-labelledby="ajuda"&gt;</w:t>
      </w:r>
    </w:p>
    <w:p>
      <w:r>
        <w:rPr>
          <w:rFonts w:ascii="Courier New" w:hAnsi="Courier New"/>
          <w:sz w:val="18"/>
        </w:rPr>
        <w:t>0401:         &lt;h2 id="ajuda"&gt;Ajuda e Acessibilidade&lt;/h2&gt;</w:t>
      </w:r>
    </w:p>
    <w:p>
      <w:r>
        <w:rPr>
          <w:rFonts w:ascii="Courier New" w:hAnsi="Courier New"/>
          <w:sz w:val="18"/>
        </w:rPr>
        <w:t>0402:         &lt;p&gt;Este painel foi desenvolvido com base em princípios de usabilidade e acessibilidade: tema escuro, contrastes adequados, suporte a leitores de tela, tooltips e navegação clara por teclado.&lt;/p&gt;</w:t>
      </w:r>
    </w:p>
    <w:p>
      <w:r>
        <w:rPr>
          <w:rFonts w:ascii="Courier New" w:hAnsi="Courier New"/>
          <w:sz w:val="18"/>
        </w:rPr>
        <w:t>0403:         &lt;section aria-labelledby="tour"&gt;</w:t>
      </w:r>
    </w:p>
    <w:p>
      <w:r>
        <w:rPr>
          <w:rFonts w:ascii="Courier New" w:hAnsi="Courier New"/>
          <w:sz w:val="18"/>
        </w:rPr>
        <w:t>0404:           &lt;h2 id="tour"&gt;Tour Guiado Acessível&lt;/h2&gt;</w:t>
      </w:r>
    </w:p>
    <w:p>
      <w:r>
        <w:rPr>
          <w:rFonts w:ascii="Courier New" w:hAnsi="Courier New"/>
          <w:sz w:val="18"/>
        </w:rPr>
        <w:t>0405:           &lt;p role="dialog" aria-modal="true" aria-label="Instruções de navegação"&gt;Use Tab para navegar pelos elementos, Enter para ativar botões. O painel é compatível com leitores de tela como JAWS e NVDA.&lt;/p&gt;</w:t>
      </w:r>
    </w:p>
    <w:p>
      <w:r>
        <w:rPr>
          <w:rFonts w:ascii="Courier New" w:hAnsi="Courier New"/>
          <w:sz w:val="18"/>
        </w:rPr>
        <w:t>0406:         &lt;/section&gt;</w:t>
      </w:r>
    </w:p>
    <w:p>
      <w:r>
        <w:rPr>
          <w:rFonts w:ascii="Courier New" w:hAnsi="Courier New"/>
          <w:sz w:val="18"/>
        </w:rPr>
        <w:t>0407:       &lt;/section&gt;</w:t>
      </w:r>
    </w:p>
    <w:p>
      <w:r>
        <w:rPr>
          <w:rFonts w:ascii="Courier New" w:hAnsi="Courier New"/>
          <w:sz w:val="18"/>
        </w:rPr>
        <w:t>0408:     &lt;/main&gt;</w:t>
      </w:r>
    </w:p>
    <w:p>
      <w:r>
        <w:rPr>
          <w:rFonts w:ascii="Courier New" w:hAnsi="Courier New"/>
          <w:sz w:val="18"/>
        </w:rPr>
        <w:t xml:space="preserve">0409: </w:t>
      </w:r>
    </w:p>
    <w:p>
      <w:r>
        <w:rPr>
          <w:rFonts w:ascii="Courier New" w:hAnsi="Courier New"/>
          <w:sz w:val="18"/>
        </w:rPr>
        <w:t>0410:   &lt;!-- Botões de Acessibilidade --&gt;</w:t>
      </w:r>
    </w:p>
    <w:p>
      <w:r>
        <w:rPr>
          <w:rFonts w:ascii="Courier New" w:hAnsi="Courier New"/>
          <w:sz w:val="18"/>
        </w:rPr>
        <w:t>0411:   &lt;div style="position: fixed; top: 20%; right: 0; z-index: 9999; display: flex; flex-direction: column; gap: 0.5rem;"&gt;</w:t>
      </w:r>
    </w:p>
    <w:p>
      <w:r>
        <w:rPr>
          <w:rFonts w:ascii="Courier New" w:hAnsi="Courier New"/>
          <w:sz w:val="18"/>
        </w:rPr>
        <w:t>0412:     &lt;button aria-label="Ativar tradução em Libras" title="Ativar Libras" onclick="alert('Função Libras em desenvolvimento')"&gt;🧏‍♂️ Libras&lt;/button&gt;</w:t>
      </w:r>
    </w:p>
    <w:p>
      <w:r>
        <w:rPr>
          <w:rFonts w:ascii="Courier New" w:hAnsi="Courier New"/>
          <w:sz w:val="18"/>
        </w:rPr>
        <w:t>0413:     &lt;button aria-label="Ativar leitura de voz" title="Ativar Leitura de Voz" onclick="alert('Leitura em voz será ativada')"&gt;🔊 Voz&lt;/button&gt;</w:t>
      </w:r>
    </w:p>
    <w:p>
      <w:r>
        <w:rPr>
          <w:rFonts w:ascii="Courier New" w:hAnsi="Courier New"/>
          <w:sz w:val="18"/>
        </w:rPr>
        <w:t>0414:     &lt;button aria-label="Mais opções de acessibilidade" title="Abrir menu de acessibilidade" onclick="alert('Menu de Acessibilidade em breve')"&gt;♿ Acessibilidade&lt;/button&gt;</w:t>
      </w:r>
    </w:p>
    <w:p>
      <w:r>
        <w:rPr>
          <w:rFonts w:ascii="Courier New" w:hAnsi="Courier New"/>
          <w:sz w:val="18"/>
        </w:rPr>
        <w:t>0415:     &lt;a href="ajuda/ajuda.html" aria-label="Ajuda" title="Abrir página de ajuda" class="button" style="background-color: var(--button-bg); color: var(--button-text); border: none; border-radius: 980px; padding: 12px 24px; text-decoration: none; display: inline-flex; align-items: center; justify-content: center; margin-top: 1rem;"&gt;&lt;span style="font-size:1.2em;"&gt;❓&lt;/span&gt; Ajuda&lt;/a&gt;</w:t>
      </w:r>
    </w:p>
    <w:p>
      <w:r>
        <w:rPr>
          <w:rFonts w:ascii="Courier New" w:hAnsi="Courier New"/>
          <w:sz w:val="18"/>
        </w:rPr>
        <w:t>0416:   &lt;/div&gt;</w:t>
      </w:r>
    </w:p>
    <w:p>
      <w:r>
        <w:rPr>
          <w:rFonts w:ascii="Courier New" w:hAnsi="Courier New"/>
          <w:sz w:val="18"/>
        </w:rPr>
        <w:t>0417:   &lt;!-- WCAG 2.1.2: Sem armadilhas de teclado (Port BR) --&gt;</w:t>
      </w:r>
    </w:p>
    <w:p>
      <w:r>
        <w:rPr>
          <w:rFonts w:ascii="Courier New" w:hAnsi="Courier New"/>
          <w:sz w:val="18"/>
        </w:rPr>
        <w:t>0418:   &lt;!-- WCAG 2.1.2: No keyboard traps (En) --&gt;</w:t>
      </w:r>
    </w:p>
    <w:p>
      <w:r>
        <w:rPr>
          <w:rFonts w:ascii="Courier New" w:hAnsi="Courier New"/>
          <w:sz w:val="18"/>
        </w:rPr>
        <w:t>0419: &lt;script&gt;</w:t>
      </w:r>
    </w:p>
    <w:p>
      <w:r>
        <w:rPr>
          <w:rFonts w:ascii="Courier New" w:hAnsi="Courier New"/>
          <w:sz w:val="18"/>
        </w:rPr>
        <w:t>0420: document.addEventListener('keydown', function(e) {</w:t>
      </w:r>
    </w:p>
    <w:p>
      <w:r>
        <w:rPr>
          <w:rFonts w:ascii="Courier New" w:hAnsi="Courier New"/>
          <w:sz w:val="18"/>
        </w:rPr>
        <w:t>0421:   const isMac = navigator.platform.toUpperCase().indexOf('MAC') &gt;= 0;</w:t>
      </w:r>
    </w:p>
    <w:p>
      <w:r>
        <w:rPr>
          <w:rFonts w:ascii="Courier New" w:hAnsi="Courier New"/>
          <w:sz w:val="18"/>
        </w:rPr>
        <w:t>0422:   const ctrl = isMac ? e.metaKey : e.ctrlKey;</w:t>
      </w:r>
    </w:p>
    <w:p>
      <w:r>
        <w:rPr>
          <w:rFonts w:ascii="Courier New" w:hAnsi="Courier New"/>
          <w:sz w:val="18"/>
        </w:rPr>
        <w:t>0423:   const alt = e.altKey;</w:t>
      </w:r>
    </w:p>
    <w:p>
      <w:r>
        <w:rPr>
          <w:rFonts w:ascii="Courier New" w:hAnsi="Courier New"/>
          <w:sz w:val="18"/>
        </w:rPr>
        <w:t>0424:   // Helper: prevent default and stop propagation</w:t>
      </w:r>
    </w:p>
    <w:p>
      <w:r>
        <w:rPr>
          <w:rFonts w:ascii="Courier New" w:hAnsi="Courier New"/>
          <w:sz w:val="18"/>
        </w:rPr>
        <w:t>0425:   function stop(e) { e.preventDefault(); e.stopPropagation(); }</w:t>
      </w:r>
    </w:p>
    <w:p>
      <w:r>
        <w:rPr>
          <w:rFonts w:ascii="Courier New" w:hAnsi="Courier New"/>
          <w:sz w:val="18"/>
        </w:rPr>
        <w:t xml:space="preserve">0426: </w:t>
      </w:r>
    </w:p>
    <w:p>
      <w:r>
        <w:rPr>
          <w:rFonts w:ascii="Courier New" w:hAnsi="Courier New"/>
          <w:sz w:val="18"/>
        </w:rPr>
        <w:t>0427:   // Pesquisa por ano</w:t>
      </w:r>
    </w:p>
    <w:p>
      <w:r>
        <w:rPr>
          <w:rFonts w:ascii="Courier New" w:hAnsi="Courier New"/>
          <w:sz w:val="18"/>
        </w:rPr>
        <w:t>0428:   if (ctrl &amp;&amp; alt &amp;&amp; e.key.toUpperCase() === 'Y') { stop(e);</w:t>
      </w:r>
    </w:p>
    <w:p>
      <w:r>
        <w:rPr>
          <w:rFonts w:ascii="Courier New" w:hAnsi="Courier New"/>
          <w:sz w:val="18"/>
        </w:rPr>
        <w:t>0429:     document.getElementById('ano-input')?.focus();</w:t>
      </w:r>
    </w:p>
    <w:p>
      <w:r>
        <w:rPr>
          <w:rFonts w:ascii="Courier New" w:hAnsi="Courier New"/>
          <w:sz w:val="18"/>
        </w:rPr>
        <w:t>0430:   }</w:t>
      </w:r>
    </w:p>
    <w:p>
      <w:r>
        <w:rPr>
          <w:rFonts w:ascii="Courier New" w:hAnsi="Courier New"/>
          <w:sz w:val="18"/>
        </w:rPr>
        <w:t>0431:   // Pesquisa por instituição</w:t>
      </w:r>
    </w:p>
    <w:p>
      <w:r>
        <w:rPr>
          <w:rFonts w:ascii="Courier New" w:hAnsi="Courier New"/>
          <w:sz w:val="18"/>
        </w:rPr>
        <w:t>0432:   if (ctrl &amp;&amp; alt &amp;&amp; e.key.toUpperCase() === 'I') { stop(e);</w:t>
      </w:r>
    </w:p>
    <w:p>
      <w:r>
        <w:rPr>
          <w:rFonts w:ascii="Courier New" w:hAnsi="Courier New"/>
          <w:sz w:val="18"/>
        </w:rPr>
        <w:t>0433:     document.getElementById('ies-input')?.focus();</w:t>
      </w:r>
    </w:p>
    <w:p>
      <w:r>
        <w:rPr>
          <w:rFonts w:ascii="Courier New" w:hAnsi="Courier New"/>
          <w:sz w:val="18"/>
        </w:rPr>
        <w:t>0434:   }</w:t>
      </w:r>
    </w:p>
    <w:p>
      <w:r>
        <w:rPr>
          <w:rFonts w:ascii="Courier New" w:hAnsi="Courier New"/>
          <w:sz w:val="18"/>
        </w:rPr>
        <w:t>0435:   // Contraste claro</w:t>
      </w:r>
    </w:p>
    <w:p>
      <w:r>
        <w:rPr>
          <w:rFonts w:ascii="Courier New" w:hAnsi="Courier New"/>
          <w:sz w:val="18"/>
        </w:rPr>
        <w:t>0436:   if (alt &amp;&amp; e.key.toUpperCase() === 'C') { stop(e);</w:t>
      </w:r>
    </w:p>
    <w:p>
      <w:r>
        <w:rPr>
          <w:rFonts w:ascii="Courier New" w:hAnsi="Courier New"/>
          <w:sz w:val="18"/>
        </w:rPr>
        <w:t>0437:     document.documentElement.classList.remove('inverted-contrast');</w:t>
      </w:r>
    </w:p>
    <w:p>
      <w:r>
        <w:rPr>
          <w:rFonts w:ascii="Courier New" w:hAnsi="Courier New"/>
          <w:sz w:val="18"/>
        </w:rPr>
        <w:t>0438:     document.documentElement.setAttribute('data-theme', 'light');</w:t>
      </w:r>
    </w:p>
    <w:p>
      <w:r>
        <w:rPr>
          <w:rFonts w:ascii="Courier New" w:hAnsi="Courier New"/>
          <w:sz w:val="18"/>
        </w:rPr>
        <w:t>0439:     document.body.style.backgroundColor = '#ffffff';</w:t>
      </w:r>
    </w:p>
    <w:p>
      <w:r>
        <w:rPr>
          <w:rFonts w:ascii="Courier New" w:hAnsi="Courier New"/>
          <w:sz w:val="18"/>
        </w:rPr>
        <w:t>0440:     document.body.style.color = '#1a1a1a';</w:t>
      </w:r>
    </w:p>
    <w:p>
      <w:r>
        <w:rPr>
          <w:rFonts w:ascii="Courier New" w:hAnsi="Courier New"/>
          <w:sz w:val="18"/>
        </w:rPr>
        <w:t>0441:   }</w:t>
      </w:r>
    </w:p>
    <w:p>
      <w:r>
        <w:rPr>
          <w:rFonts w:ascii="Courier New" w:hAnsi="Courier New"/>
          <w:sz w:val="18"/>
        </w:rPr>
        <w:t>0442:   // Contraste escuro</w:t>
      </w:r>
    </w:p>
    <w:p>
      <w:r>
        <w:rPr>
          <w:rFonts w:ascii="Courier New" w:hAnsi="Courier New"/>
          <w:sz w:val="18"/>
        </w:rPr>
        <w:t>0443:   if (alt &amp;&amp; e.key.toUpperCase() === 'E') { stop(e);</w:t>
      </w:r>
    </w:p>
    <w:p>
      <w:r>
        <w:rPr>
          <w:rFonts w:ascii="Courier New" w:hAnsi="Courier New"/>
          <w:sz w:val="18"/>
        </w:rPr>
        <w:t>0444:     document.documentElement.classList.remove('inverted-contrast');</w:t>
      </w:r>
    </w:p>
    <w:p>
      <w:r>
        <w:rPr>
          <w:rFonts w:ascii="Courier New" w:hAnsi="Courier New"/>
          <w:sz w:val="18"/>
        </w:rPr>
        <w:t>0445:     document.documentElement.setAttribute('data-theme', 'dark');</w:t>
      </w:r>
    </w:p>
    <w:p>
      <w:r>
        <w:rPr>
          <w:rFonts w:ascii="Courier New" w:hAnsi="Courier New"/>
          <w:sz w:val="18"/>
        </w:rPr>
        <w:t>0446:     document.body.style.backgroundColor = '#121212';</w:t>
      </w:r>
    </w:p>
    <w:p>
      <w:r>
        <w:rPr>
          <w:rFonts w:ascii="Courier New" w:hAnsi="Courier New"/>
          <w:sz w:val="18"/>
        </w:rPr>
        <w:t>0447:     document.body.style.color = '#e0e0e0';</w:t>
      </w:r>
    </w:p>
    <w:p>
      <w:r>
        <w:rPr>
          <w:rFonts w:ascii="Courier New" w:hAnsi="Courier New"/>
          <w:sz w:val="18"/>
        </w:rPr>
        <w:t>0448:   }</w:t>
      </w:r>
    </w:p>
    <w:p>
      <w:r>
        <w:rPr>
          <w:rFonts w:ascii="Courier New" w:hAnsi="Courier New"/>
          <w:sz w:val="18"/>
        </w:rPr>
        <w:t>0449:   // Contraste invertido</w:t>
      </w:r>
    </w:p>
    <w:p>
      <w:r>
        <w:rPr>
          <w:rFonts w:ascii="Courier New" w:hAnsi="Courier New"/>
          <w:sz w:val="18"/>
        </w:rPr>
        <w:t>0450:   if (alt &amp;&amp; e.key.toUpperCase() === 'V') { stop(e);</w:t>
      </w:r>
    </w:p>
    <w:p>
      <w:r>
        <w:rPr>
          <w:rFonts w:ascii="Courier New" w:hAnsi="Courier New"/>
          <w:sz w:val="18"/>
        </w:rPr>
        <w:t>0451:     document.documentElement.classList.toggle('inverted-contrast');</w:t>
      </w:r>
    </w:p>
    <w:p>
      <w:r>
        <w:rPr>
          <w:rFonts w:ascii="Courier New" w:hAnsi="Courier New"/>
          <w:sz w:val="18"/>
        </w:rPr>
        <w:t>0452:   }</w:t>
      </w:r>
    </w:p>
    <w:p>
      <w:r>
        <w:rPr>
          <w:rFonts w:ascii="Courier New" w:hAnsi="Courier New"/>
          <w:sz w:val="18"/>
        </w:rPr>
        <w:t>0453:   // Aumentar fonte</w:t>
      </w:r>
    </w:p>
    <w:p>
      <w:r>
        <w:rPr>
          <w:rFonts w:ascii="Courier New" w:hAnsi="Courier New"/>
          <w:sz w:val="18"/>
        </w:rPr>
        <w:t>0454:   if (ctrl &amp;&amp; e.key === '+') { stop(e);</w:t>
      </w:r>
    </w:p>
    <w:p>
      <w:r>
        <w:rPr>
          <w:rFonts w:ascii="Courier New" w:hAnsi="Courier New"/>
          <w:sz w:val="18"/>
        </w:rPr>
        <w:t>0455:     ajustarFonte('aumentar');</w:t>
      </w:r>
    </w:p>
    <w:p>
      <w:r>
        <w:rPr>
          <w:rFonts w:ascii="Courier New" w:hAnsi="Courier New"/>
          <w:sz w:val="18"/>
        </w:rPr>
        <w:t>0456:   }</w:t>
      </w:r>
    </w:p>
    <w:p>
      <w:r>
        <w:rPr>
          <w:rFonts w:ascii="Courier New" w:hAnsi="Courier New"/>
          <w:sz w:val="18"/>
        </w:rPr>
        <w:t>0457:   // Diminuir fonte</w:t>
      </w:r>
    </w:p>
    <w:p>
      <w:r>
        <w:rPr>
          <w:rFonts w:ascii="Courier New" w:hAnsi="Courier New"/>
          <w:sz w:val="18"/>
        </w:rPr>
        <w:t>0458:   if (ctrl &amp;&amp; e.key === '-') { stop(e);</w:t>
      </w:r>
    </w:p>
    <w:p>
      <w:r>
        <w:rPr>
          <w:rFonts w:ascii="Courier New" w:hAnsi="Courier New"/>
          <w:sz w:val="18"/>
        </w:rPr>
        <w:t>0459:     ajustarFonte('diminuir');</w:t>
      </w:r>
    </w:p>
    <w:p>
      <w:r>
        <w:rPr>
          <w:rFonts w:ascii="Courier New" w:hAnsi="Courier New"/>
          <w:sz w:val="18"/>
        </w:rPr>
        <w:t>0460:   }</w:t>
      </w:r>
    </w:p>
    <w:p>
      <w:r>
        <w:rPr>
          <w:rFonts w:ascii="Courier New" w:hAnsi="Courier New"/>
          <w:sz w:val="18"/>
        </w:rPr>
        <w:t>0461:   // Botão Libras</w:t>
      </w:r>
    </w:p>
    <w:p>
      <w:r>
        <w:rPr>
          <w:rFonts w:ascii="Courier New" w:hAnsi="Courier New"/>
          <w:sz w:val="18"/>
        </w:rPr>
        <w:t>0462:   if (alt &amp;&amp; e.key.toUpperCase() === 'L') { stop(e);</w:t>
      </w:r>
    </w:p>
    <w:p>
      <w:r>
        <w:rPr>
          <w:rFonts w:ascii="Courier New" w:hAnsi="Courier New"/>
          <w:sz w:val="18"/>
        </w:rPr>
        <w:t>0463:     document.querySelector('button[aria-label="Ativar tradução em Libras"]')?.click();</w:t>
      </w:r>
    </w:p>
    <w:p>
      <w:r>
        <w:rPr>
          <w:rFonts w:ascii="Courier New" w:hAnsi="Courier New"/>
          <w:sz w:val="18"/>
        </w:rPr>
        <w:t>0464:   }</w:t>
      </w:r>
    </w:p>
    <w:p>
      <w:r>
        <w:rPr>
          <w:rFonts w:ascii="Courier New" w:hAnsi="Courier New"/>
          <w:sz w:val="18"/>
        </w:rPr>
        <w:t>0465:   // Síntese de voz</w:t>
      </w:r>
    </w:p>
    <w:p>
      <w:r>
        <w:rPr>
          <w:rFonts w:ascii="Courier New" w:hAnsi="Courier New"/>
          <w:sz w:val="18"/>
        </w:rPr>
        <w:t>0466:   if (alt &amp;&amp; e.key.toUpperCase() === 'S') { stop(e);</w:t>
      </w:r>
    </w:p>
    <w:p>
      <w:r>
        <w:rPr>
          <w:rFonts w:ascii="Courier New" w:hAnsi="Courier New"/>
          <w:sz w:val="18"/>
        </w:rPr>
        <w:t>0467:     document.querySelector('button[aria-label="Ativar leitura de voz"]')?.click();</w:t>
      </w:r>
    </w:p>
    <w:p>
      <w:r>
        <w:rPr>
          <w:rFonts w:ascii="Courier New" w:hAnsi="Courier New"/>
          <w:sz w:val="18"/>
        </w:rPr>
        <w:t>0468:   }</w:t>
      </w:r>
    </w:p>
    <w:p>
      <w:r>
        <w:rPr>
          <w:rFonts w:ascii="Courier New" w:hAnsi="Courier New"/>
          <w:sz w:val="18"/>
        </w:rPr>
        <w:t>0469:   // Botão Ajuda Contextual</w:t>
      </w:r>
    </w:p>
    <w:p>
      <w:r>
        <w:rPr>
          <w:rFonts w:ascii="Courier New" w:hAnsi="Courier New"/>
          <w:sz w:val="18"/>
        </w:rPr>
        <w:t>0470:   if (alt &amp;&amp; e.key.toUpperCase() === 'A') { stop(e);</w:t>
      </w:r>
    </w:p>
    <w:p>
      <w:r>
        <w:rPr>
          <w:rFonts w:ascii="Courier New" w:hAnsi="Courier New"/>
          <w:sz w:val="18"/>
        </w:rPr>
        <w:t>0471:     document.querySelector('button[aria-label="Ajuda"]')?.click();</w:t>
      </w:r>
    </w:p>
    <w:p>
      <w:r>
        <w:rPr>
          <w:rFonts w:ascii="Courier New" w:hAnsi="Courier New"/>
          <w:sz w:val="18"/>
        </w:rPr>
        <w:t>0472:   }</w:t>
      </w:r>
    </w:p>
    <w:p>
      <w:r>
        <w:rPr>
          <w:rFonts w:ascii="Courier New" w:hAnsi="Courier New"/>
          <w:sz w:val="18"/>
        </w:rPr>
        <w:t>0473:   // Teclado virtual (TODO: implementar)</w:t>
      </w:r>
    </w:p>
    <w:p>
      <w:r>
        <w:rPr>
          <w:rFonts w:ascii="Courier New" w:hAnsi="Courier New"/>
          <w:sz w:val="18"/>
        </w:rPr>
        <w:t>0474:   if (alt &amp;&amp; e.key.toUpperCase() === 'K') { stop(e);</w:t>
      </w:r>
    </w:p>
    <w:p>
      <w:r>
        <w:rPr>
          <w:rFonts w:ascii="Courier New" w:hAnsi="Courier New"/>
          <w:sz w:val="18"/>
        </w:rPr>
        <w:t>0475:     alert('Teclado virtual ativado (em desenvolvimento).');</w:t>
      </w:r>
    </w:p>
    <w:p>
      <w:r>
        <w:rPr>
          <w:rFonts w:ascii="Courier New" w:hAnsi="Courier New"/>
          <w:sz w:val="18"/>
        </w:rPr>
        <w:t>0476:   }</w:t>
      </w:r>
    </w:p>
    <w:p>
      <w:r>
        <w:rPr>
          <w:rFonts w:ascii="Courier New" w:hAnsi="Courier New"/>
          <w:sz w:val="18"/>
        </w:rPr>
        <w:t>0477:   // Contraste para daltonismo</w:t>
      </w:r>
    </w:p>
    <w:p>
      <w:r>
        <w:rPr>
          <w:rFonts w:ascii="Courier New" w:hAnsi="Courier New"/>
          <w:sz w:val="18"/>
        </w:rPr>
        <w:t>0478:   if (alt &amp;&amp; e.key.toUpperCase() === 'D') { stop(e);</w:t>
      </w:r>
    </w:p>
    <w:p>
      <w:r>
        <w:rPr>
          <w:rFonts w:ascii="Courier New" w:hAnsi="Courier New"/>
          <w:sz w:val="18"/>
        </w:rPr>
        <w:t>0479:     document.documentElement.classList.toggle('daltonismo-mode');</w:t>
      </w:r>
    </w:p>
    <w:p>
      <w:r>
        <w:rPr>
          <w:rFonts w:ascii="Courier New" w:hAnsi="Courier New"/>
          <w:sz w:val="18"/>
        </w:rPr>
        <w:t>0480:   }</w:t>
      </w:r>
    </w:p>
    <w:p>
      <w:r>
        <w:rPr>
          <w:rFonts w:ascii="Courier New" w:hAnsi="Courier New"/>
          <w:sz w:val="18"/>
        </w:rPr>
        <w:t>0481:   // Ponteiro ampliado</w:t>
      </w:r>
    </w:p>
    <w:p>
      <w:r>
        <w:rPr>
          <w:rFonts w:ascii="Courier New" w:hAnsi="Courier New"/>
          <w:sz w:val="18"/>
        </w:rPr>
        <w:t>0482:   if (alt &amp;&amp; e.key.toUpperCase() === 'P') { stop(e);</w:t>
      </w:r>
    </w:p>
    <w:p>
      <w:r>
        <w:rPr>
          <w:rFonts w:ascii="Courier New" w:hAnsi="Courier New"/>
          <w:sz w:val="18"/>
        </w:rPr>
        <w:t>0483:     document.body.classList.toggle('big-cursor');</w:t>
      </w:r>
    </w:p>
    <w:p>
      <w:r>
        <w:rPr>
          <w:rFonts w:ascii="Courier New" w:hAnsi="Courier New"/>
          <w:sz w:val="18"/>
        </w:rPr>
        <w:t>0484:   }</w:t>
      </w:r>
    </w:p>
    <w:p>
      <w:r>
        <w:rPr>
          <w:rFonts w:ascii="Courier New" w:hAnsi="Courier New"/>
          <w:sz w:val="18"/>
        </w:rPr>
        <w:t>0485:   // Legenda Automática</w:t>
      </w:r>
    </w:p>
    <w:p>
      <w:r>
        <w:rPr>
          <w:rFonts w:ascii="Courier New" w:hAnsi="Courier New"/>
          <w:sz w:val="18"/>
        </w:rPr>
        <w:t>0486:   if (ctrl &amp;&amp; alt &amp;&amp; e.key.toUpperCase() === 'U') { stop(e);</w:t>
      </w:r>
    </w:p>
    <w:p>
      <w:r>
        <w:rPr>
          <w:rFonts w:ascii="Courier New" w:hAnsi="Courier New"/>
          <w:sz w:val="18"/>
        </w:rPr>
        <w:t>0487:     document.documentElement.classList.toggle('legenda-ativa');</w:t>
      </w:r>
    </w:p>
    <w:p>
      <w:r>
        <w:rPr>
          <w:rFonts w:ascii="Courier New" w:hAnsi="Courier New"/>
          <w:sz w:val="18"/>
        </w:rPr>
        <w:t>0488:   }</w:t>
      </w:r>
    </w:p>
    <w:p>
      <w:r>
        <w:rPr>
          <w:rFonts w:ascii="Courier New" w:hAnsi="Courier New"/>
          <w:sz w:val="18"/>
        </w:rPr>
        <w:t>0489:   // Tutorial de acessibilidade</w:t>
      </w:r>
    </w:p>
    <w:p>
      <w:r>
        <w:rPr>
          <w:rFonts w:ascii="Courier New" w:hAnsi="Courier New"/>
          <w:sz w:val="18"/>
        </w:rPr>
        <w:t>0490:   if (alt &amp;&amp; e.key.toUpperCase() === 'T') { stop(e);</w:t>
      </w:r>
    </w:p>
    <w:p>
      <w:r>
        <w:rPr>
          <w:rFonts w:ascii="Courier New" w:hAnsi="Courier New"/>
          <w:sz w:val="18"/>
        </w:rPr>
        <w:t>0491:     window.location.href = 'tour.html';</w:t>
      </w:r>
    </w:p>
    <w:p>
      <w:r>
        <w:rPr>
          <w:rFonts w:ascii="Courier New" w:hAnsi="Courier New"/>
          <w:sz w:val="18"/>
        </w:rPr>
        <w:t>0492:   }</w:t>
      </w:r>
    </w:p>
    <w:p>
      <w:r>
        <w:rPr>
          <w:rFonts w:ascii="Courier New" w:hAnsi="Courier New"/>
          <w:sz w:val="18"/>
        </w:rPr>
        <w:t>0493: });</w:t>
      </w:r>
    </w:p>
    <w:p>
      <w:r>
        <w:rPr>
          <w:rFonts w:ascii="Courier New" w:hAnsi="Courier New"/>
          <w:sz w:val="18"/>
        </w:rPr>
        <w:t>0494: &lt;/script&gt;</w:t>
      </w:r>
    </w:p>
    <w:p>
      <w:r>
        <w:rPr>
          <w:rFonts w:ascii="Courier New" w:hAnsi="Courier New"/>
          <w:sz w:val="18"/>
        </w:rPr>
        <w:t>0495: &lt;/body&gt;</w:t>
      </w:r>
    </w:p>
    <w:p>
      <w:r>
        <w:rPr>
          <w:rFonts w:ascii="Courier New" w:hAnsi="Courier New"/>
          <w:sz w:val="18"/>
        </w:rPr>
        <w:t>0496: &lt;/html&gt;</w:t>
      </w:r>
    </w:p>
    <w:p>
      <w:r>
        <w:br w:type="page"/>
      </w:r>
    </w:p>
    <w:p>
      <w:pPr>
        <w:pStyle w:val="Heading2"/>
      </w:pPr>
      <w:r>
        <w:t>ajuda.html</w:t>
      </w:r>
    </w:p>
    <w:p>
      <w:r>
        <w:rPr>
          <w:rFonts w:ascii="Courier New" w:hAnsi="Courier New"/>
          <w:sz w:val="18"/>
        </w:rPr>
        <w:t>0001: &lt;!-- Path: acessibilidade_web/templates/ajuda/ajuda.html</w:t>
      </w:r>
    </w:p>
    <w:p>
      <w:r>
        <w:rPr>
          <w:rFonts w:ascii="Courier New" w:hAnsi="Courier New"/>
          <w:sz w:val="18"/>
        </w:rPr>
        <w:t>0002:   Purpose (en): Help and Accessibility instructions page for Dashboard users.</w:t>
      </w:r>
    </w:p>
    <w:p>
      <w:r>
        <w:rPr>
          <w:rFonts w:ascii="Courier New" w:hAnsi="Courier New"/>
          <w:sz w:val="18"/>
        </w:rPr>
        <w:t>0003:   Propósito (pt-BR): Página de instruções de Ajuda e Acessibilidade para usuários do Dashboard. --&gt;</w:t>
      </w:r>
    </w:p>
    <w:p>
      <w:r>
        <w:rPr>
          <w:rFonts w:ascii="Courier New" w:hAnsi="Courier New"/>
          <w:sz w:val="18"/>
        </w:rPr>
        <w:t xml:space="preserve">0004: </w:t>
      </w:r>
    </w:p>
    <w:p>
      <w:r>
        <w:rPr>
          <w:rFonts w:ascii="Courier New" w:hAnsi="Courier New"/>
          <w:sz w:val="18"/>
        </w:rPr>
        <w:t>0005: &lt;!DOCTYPE html&gt;</w:t>
      </w:r>
    </w:p>
    <w:p>
      <w:r>
        <w:rPr>
          <w:rFonts w:ascii="Courier New" w:hAnsi="Courier New"/>
          <w:sz w:val="18"/>
        </w:rPr>
        <w:t>0006: &lt;html lang="pt-br" data-theme="auto"&gt;</w:t>
      </w:r>
    </w:p>
    <w:p>
      <w:r>
        <w:rPr>
          <w:rFonts w:ascii="Courier New" w:hAnsi="Courier New"/>
          <w:sz w:val="18"/>
        </w:rPr>
        <w:t>0007: &lt;head&gt;</w:t>
      </w:r>
    </w:p>
    <w:p>
      <w:r>
        <w:rPr>
          <w:rFonts w:ascii="Courier New" w:hAnsi="Courier New"/>
          <w:sz w:val="18"/>
        </w:rPr>
        <w:t>0008:   &lt;meta charset="UTF-8" /&gt;</w:t>
      </w:r>
    </w:p>
    <w:p>
      <w:r>
        <w:rPr>
          <w:rFonts w:ascii="Courier New" w:hAnsi="Courier New"/>
          <w:sz w:val="18"/>
        </w:rPr>
        <w:t>0009:   &lt;title&gt;Central de Ajuda &amp; Acessibilidade&lt;/title&gt;</w:t>
      </w:r>
    </w:p>
    <w:p>
      <w:r>
        <w:rPr>
          <w:rFonts w:ascii="Courier New" w:hAnsi="Courier New"/>
          <w:sz w:val="18"/>
        </w:rPr>
        <w:t>0010:   &lt;!-- (pt-BR) WCAG: Definir viewport e escalabilidade para permitir zoom até 200% --&gt;</w:t>
      </w:r>
    </w:p>
    <w:p>
      <w:r>
        <w:rPr>
          <w:rFonts w:ascii="Courier New" w:hAnsi="Courier New"/>
          <w:sz w:val="18"/>
        </w:rPr>
        <w:t>0011:   &lt;!-- (en) WCAG: Define viewport for responsive scaling and 200% zoom support --&gt;</w:t>
      </w:r>
    </w:p>
    <w:p>
      <w:r>
        <w:rPr>
          <w:rFonts w:ascii="Courier New" w:hAnsi="Courier New"/>
          <w:sz w:val="18"/>
        </w:rPr>
        <w:t>0012:   &lt;meta name="viewport" content="width=device-width, initial-scale=1.0" /&gt;</w:t>
      </w:r>
    </w:p>
    <w:p>
      <w:r>
        <w:rPr>
          <w:rFonts w:ascii="Courier New" w:hAnsi="Courier New"/>
          <w:sz w:val="18"/>
        </w:rPr>
        <w:t>0013:   &lt;meta name="description" content="Dashboard acessível para análise de evasão em IES públicas."&gt;</w:t>
      </w:r>
    </w:p>
    <w:p>
      <w:r>
        <w:rPr>
          <w:rFonts w:ascii="Courier New" w:hAnsi="Courier New"/>
          <w:sz w:val="18"/>
        </w:rPr>
        <w:t>0014:   &lt;link rel="stylesheet" href="{{ url_for('static', filename='style.css') }}"&gt;</w:t>
      </w:r>
    </w:p>
    <w:p>
      <w:r>
        <w:rPr>
          <w:rFonts w:ascii="Courier New" w:hAnsi="Courier New"/>
          <w:sz w:val="18"/>
        </w:rPr>
        <w:t>0015:   &lt;script src="{{ url_for('static', filename='script.js') }}"&gt;&lt;/script&gt;</w:t>
      </w:r>
    </w:p>
    <w:p>
      <w:r>
        <w:rPr>
          <w:rFonts w:ascii="Courier New" w:hAnsi="Courier New"/>
          <w:sz w:val="18"/>
        </w:rPr>
        <w:t>0016:   &lt;style&gt;</w:t>
      </w:r>
    </w:p>
    <w:p>
      <w:r>
        <w:rPr>
          <w:rFonts w:ascii="Courier New" w:hAnsi="Courier New"/>
          <w:sz w:val="18"/>
        </w:rPr>
        <w:t>0017:     /* (pt-BR) WCAG: Contraste mínimo e espaçamento de texto */</w:t>
      </w:r>
    </w:p>
    <w:p>
      <w:r>
        <w:rPr>
          <w:rFonts w:ascii="Courier New" w:hAnsi="Courier New"/>
          <w:sz w:val="18"/>
        </w:rPr>
        <w:t>0018:     /* (en) WCAG: Minimum contrast and text spacing */</w:t>
      </w:r>
    </w:p>
    <w:p>
      <w:r>
        <w:rPr>
          <w:rFonts w:ascii="Courier New" w:hAnsi="Courier New"/>
          <w:sz w:val="18"/>
        </w:rPr>
        <w:t>0019:     body {</w:t>
      </w:r>
    </w:p>
    <w:p>
      <w:r>
        <w:rPr>
          <w:rFonts w:ascii="Courier New" w:hAnsi="Courier New"/>
          <w:sz w:val="18"/>
        </w:rPr>
        <w:t>0020:       color: #000;</w:t>
      </w:r>
    </w:p>
    <w:p>
      <w:r>
        <w:rPr>
          <w:rFonts w:ascii="Courier New" w:hAnsi="Courier New"/>
          <w:sz w:val="18"/>
        </w:rPr>
        <w:t>0021:       background-color: #fff;</w:t>
      </w:r>
    </w:p>
    <w:p>
      <w:r>
        <w:rPr>
          <w:rFonts w:ascii="Courier New" w:hAnsi="Courier New"/>
          <w:sz w:val="18"/>
        </w:rPr>
        <w:t>0022:       font-size: 1.125em; /* Base ~18px para boa legibilidade */</w:t>
      </w:r>
    </w:p>
    <w:p>
      <w:r>
        <w:rPr>
          <w:rFonts w:ascii="Courier New" w:hAnsi="Courier New"/>
          <w:sz w:val="18"/>
        </w:rPr>
        <w:t>0023:       line-height: 1.5; /* Altura de linha de 1,5x */</w:t>
      </w:r>
    </w:p>
    <w:p>
      <w:r>
        <w:rPr>
          <w:rFonts w:ascii="Courier New" w:hAnsi="Courier New"/>
          <w:sz w:val="18"/>
        </w:rPr>
        <w:t>0024:       max-width: 60ch; /* Limita largura para ~80 caracteres */</w:t>
      </w:r>
    </w:p>
    <w:p>
      <w:r>
        <w:rPr>
          <w:rFonts w:ascii="Courier New" w:hAnsi="Courier New"/>
          <w:sz w:val="18"/>
        </w:rPr>
        <w:t>0025:       margin: 0 auto;</w:t>
      </w:r>
    </w:p>
    <w:p>
      <w:r>
        <w:rPr>
          <w:rFonts w:ascii="Courier New" w:hAnsi="Courier New"/>
          <w:sz w:val="18"/>
        </w:rPr>
        <w:t>0026:       padding: 1rem;</w:t>
      </w:r>
    </w:p>
    <w:p>
      <w:r>
        <w:rPr>
          <w:rFonts w:ascii="Courier New" w:hAnsi="Courier New"/>
          <w:sz w:val="18"/>
        </w:rPr>
        <w:t>0027:       font-family: -apple-system, BlinkMacSystemFont, "Segoe UI", Roboto, Helvetica, Arial, sans-serif;</w:t>
      </w:r>
    </w:p>
    <w:p>
      <w:r>
        <w:rPr>
          <w:rFonts w:ascii="Courier New" w:hAnsi="Courier New"/>
          <w:sz w:val="18"/>
        </w:rPr>
        <w:t>0028:       font-size: 17px;</w:t>
      </w:r>
    </w:p>
    <w:p>
      <w:r>
        <w:rPr>
          <w:rFonts w:ascii="Courier New" w:hAnsi="Courier New"/>
          <w:sz w:val="18"/>
        </w:rPr>
        <w:t>0029:       color: var(--text-light);</w:t>
      </w:r>
    </w:p>
    <w:p>
      <w:r>
        <w:rPr>
          <w:rFonts w:ascii="Courier New" w:hAnsi="Courier New"/>
          <w:sz w:val="18"/>
        </w:rPr>
        <w:t>0030:       background-color: var(--background-light);</w:t>
      </w:r>
    </w:p>
    <w:p>
      <w:r>
        <w:rPr>
          <w:rFonts w:ascii="Courier New" w:hAnsi="Courier New"/>
          <w:sz w:val="18"/>
        </w:rPr>
        <w:t>0031:       line-height: 1.6;</w:t>
      </w:r>
    </w:p>
    <w:p>
      <w:r>
        <w:rPr>
          <w:rFonts w:ascii="Courier New" w:hAnsi="Courier New"/>
          <w:sz w:val="18"/>
        </w:rPr>
        <w:t>0032:     }</w:t>
      </w:r>
    </w:p>
    <w:p>
      <w:r>
        <w:rPr>
          <w:rFonts w:ascii="Courier New" w:hAnsi="Courier New"/>
          <w:sz w:val="18"/>
        </w:rPr>
        <w:t>0033:     a {</w:t>
      </w:r>
    </w:p>
    <w:p>
      <w:r>
        <w:rPr>
          <w:rFonts w:ascii="Courier New" w:hAnsi="Courier New"/>
          <w:sz w:val="18"/>
        </w:rPr>
        <w:t>0034:       color: #0645AD; /* Azul com contraste adequado */</w:t>
      </w:r>
    </w:p>
    <w:p>
      <w:r>
        <w:rPr>
          <w:rFonts w:ascii="Courier New" w:hAnsi="Courier New"/>
          <w:sz w:val="18"/>
        </w:rPr>
        <w:t>0035:     }</w:t>
      </w:r>
    </w:p>
    <w:p>
      <w:r>
        <w:rPr>
          <w:rFonts w:ascii="Courier New" w:hAnsi="Courier New"/>
          <w:sz w:val="18"/>
        </w:rPr>
        <w:t>0036:     a:focus, a:hover {</w:t>
      </w:r>
    </w:p>
    <w:p>
      <w:r>
        <w:rPr>
          <w:rFonts w:ascii="Courier New" w:hAnsi="Courier New"/>
          <w:sz w:val="18"/>
        </w:rPr>
        <w:t>0037:       outline: 2px solid #000; /* Indicador de foco visível */</w:t>
      </w:r>
    </w:p>
    <w:p>
      <w:r>
        <w:rPr>
          <w:rFonts w:ascii="Courier New" w:hAnsi="Courier New"/>
          <w:sz w:val="18"/>
        </w:rPr>
        <w:t>0038:     }</w:t>
      </w:r>
    </w:p>
    <w:p>
      <w:r>
        <w:rPr>
          <w:rFonts w:ascii="Courier New" w:hAnsi="Courier New"/>
          <w:sz w:val="18"/>
        </w:rPr>
        <w:t>0039:     :root {</w:t>
      </w:r>
    </w:p>
    <w:p>
      <w:r>
        <w:rPr>
          <w:rFonts w:ascii="Courier New" w:hAnsi="Courier New"/>
          <w:sz w:val="18"/>
        </w:rPr>
        <w:t>0040:       /* WCAG 1.4.3: Contraste mínimo de cores (Port BR) */</w:t>
      </w:r>
    </w:p>
    <w:p>
      <w:r>
        <w:rPr>
          <w:rFonts w:ascii="Courier New" w:hAnsi="Courier New"/>
          <w:sz w:val="18"/>
        </w:rPr>
        <w:t>0041:       /* WCAG 1.4.3: Minimum color contrast (En) */</w:t>
      </w:r>
    </w:p>
    <w:p>
      <w:r>
        <w:rPr>
          <w:rFonts w:ascii="Courier New" w:hAnsi="Courier New"/>
          <w:sz w:val="18"/>
        </w:rPr>
        <w:t>0042:       --background-light: #ffffff;</w:t>
      </w:r>
    </w:p>
    <w:p>
      <w:r>
        <w:rPr>
          <w:rFonts w:ascii="Courier New" w:hAnsi="Courier New"/>
          <w:sz w:val="18"/>
        </w:rPr>
        <w:t>0043:       --text-light: #1a1a1a;</w:t>
      </w:r>
    </w:p>
    <w:p>
      <w:r>
        <w:rPr>
          <w:rFonts w:ascii="Courier New" w:hAnsi="Courier New"/>
          <w:sz w:val="18"/>
        </w:rPr>
        <w:t>0044:       --background-dark: #121212;</w:t>
      </w:r>
    </w:p>
    <w:p>
      <w:r>
        <w:rPr>
          <w:rFonts w:ascii="Courier New" w:hAnsi="Courier New"/>
          <w:sz w:val="18"/>
        </w:rPr>
        <w:t>0045:       --text-dark: #e0e0e0;</w:t>
      </w:r>
    </w:p>
    <w:p>
      <w:r>
        <w:rPr>
          <w:rFonts w:ascii="Courier New" w:hAnsi="Courier New"/>
          <w:sz w:val="18"/>
        </w:rPr>
        <w:t>0046:       --highlight: #005bb5;</w:t>
      </w:r>
    </w:p>
    <w:p>
      <w:r>
        <w:rPr>
          <w:rFonts w:ascii="Courier New" w:hAnsi="Courier New"/>
          <w:sz w:val="18"/>
        </w:rPr>
        <w:t>0047:       --button-bg: #005bb5;</w:t>
      </w:r>
    </w:p>
    <w:p>
      <w:r>
        <w:rPr>
          <w:rFonts w:ascii="Courier New" w:hAnsi="Courier New"/>
          <w:sz w:val="18"/>
        </w:rPr>
        <w:t>0048:       --button-text: #ffffff;</w:t>
      </w:r>
    </w:p>
    <w:p>
      <w:r>
        <w:rPr>
          <w:rFonts w:ascii="Courier New" w:hAnsi="Courier New"/>
          <w:sz w:val="18"/>
        </w:rPr>
        <w:t>0049:       --button-hover: #003f7d;</w:t>
      </w:r>
    </w:p>
    <w:p>
      <w:r>
        <w:rPr>
          <w:rFonts w:ascii="Courier New" w:hAnsi="Courier New"/>
          <w:sz w:val="18"/>
        </w:rPr>
        <w:t>0050:       --border-radius: 12px;</w:t>
      </w:r>
    </w:p>
    <w:p>
      <w:r>
        <w:rPr>
          <w:rFonts w:ascii="Courier New" w:hAnsi="Courier New"/>
          <w:sz w:val="18"/>
        </w:rPr>
        <w:t>0051:       --font-family: -apple-system, BlinkMacSystemFont, "Segoe UI", Roboto, Helvetica, Arial, sans-serif;</w:t>
      </w:r>
    </w:p>
    <w:p>
      <w:r>
        <w:rPr>
          <w:rFonts w:ascii="Courier New" w:hAnsi="Courier New"/>
          <w:sz w:val="18"/>
        </w:rPr>
        <w:t>0052:     }</w:t>
      </w:r>
    </w:p>
    <w:p>
      <w:r>
        <w:rPr>
          <w:rFonts w:ascii="Courier New" w:hAnsi="Courier New"/>
          <w:sz w:val="18"/>
        </w:rPr>
        <w:t>0053:     /* (pt-BR) WCAG 1.4.3: Contraste adequado no tema escuro para títulos */</w:t>
      </w:r>
    </w:p>
    <w:p>
      <w:r>
        <w:rPr>
          <w:rFonts w:ascii="Courier New" w:hAnsi="Courier New"/>
          <w:sz w:val="18"/>
        </w:rPr>
        <w:t>0054:     /* (en) WCAG 1.4.3: Ensure proper contrast for headings in dark mode */</w:t>
      </w:r>
    </w:p>
    <w:p>
      <w:r>
        <w:rPr>
          <w:rFonts w:ascii="Courier New" w:hAnsi="Courier New"/>
          <w:sz w:val="18"/>
        </w:rPr>
        <w:t>0055:     html[data-theme="dark"] h1,</w:t>
      </w:r>
    </w:p>
    <w:p>
      <w:r>
        <w:rPr>
          <w:rFonts w:ascii="Courier New" w:hAnsi="Courier New"/>
          <w:sz w:val="18"/>
        </w:rPr>
        <w:t>0056:     html[data-theme="dark"] h2,</w:t>
      </w:r>
    </w:p>
    <w:p>
      <w:r>
        <w:rPr>
          <w:rFonts w:ascii="Courier New" w:hAnsi="Courier New"/>
          <w:sz w:val="18"/>
        </w:rPr>
        <w:t>0057:     html[data-theme="dark"] label {</w:t>
      </w:r>
    </w:p>
    <w:p>
      <w:r>
        <w:rPr>
          <w:rFonts w:ascii="Courier New" w:hAnsi="Courier New"/>
          <w:sz w:val="18"/>
        </w:rPr>
        <w:t>0058:       color: var(--text-dark);</w:t>
      </w:r>
    </w:p>
    <w:p>
      <w:r>
        <w:rPr>
          <w:rFonts w:ascii="Courier New" w:hAnsi="Courier New"/>
          <w:sz w:val="18"/>
        </w:rPr>
        <w:t>0059:     }</w:t>
      </w:r>
    </w:p>
    <w:p>
      <w:r>
        <w:rPr>
          <w:rFonts w:ascii="Courier New" w:hAnsi="Courier New"/>
          <w:sz w:val="18"/>
        </w:rPr>
        <w:t>0060:     h1, h2 {</w:t>
      </w:r>
    </w:p>
    <w:p>
      <w:r>
        <w:rPr>
          <w:rFonts w:ascii="Courier New" w:hAnsi="Courier New"/>
          <w:sz w:val="18"/>
        </w:rPr>
        <w:t>0061:       font-weight: 600;</w:t>
      </w:r>
    </w:p>
    <w:p>
      <w:r>
        <w:rPr>
          <w:rFonts w:ascii="Courier New" w:hAnsi="Courier New"/>
          <w:sz w:val="18"/>
        </w:rPr>
        <w:t>0062:       letter-spacing: -0.01em;</w:t>
      </w:r>
    </w:p>
    <w:p>
      <w:r>
        <w:rPr>
          <w:rFonts w:ascii="Courier New" w:hAnsi="Courier New"/>
          <w:sz w:val="18"/>
        </w:rPr>
        <w:t>0063:       margin-bottom: 0.5em;</w:t>
      </w:r>
    </w:p>
    <w:p>
      <w:r>
        <w:rPr>
          <w:rFonts w:ascii="Courier New" w:hAnsi="Courier New"/>
          <w:sz w:val="18"/>
        </w:rPr>
        <w:t>0064:     }</w:t>
      </w:r>
    </w:p>
    <w:p>
      <w:r>
        <w:rPr>
          <w:rFonts w:ascii="Courier New" w:hAnsi="Courier New"/>
          <w:sz w:val="18"/>
        </w:rPr>
        <w:t>0065:     button {</w:t>
      </w:r>
    </w:p>
    <w:p>
      <w:r>
        <w:rPr>
          <w:rFonts w:ascii="Courier New" w:hAnsi="Courier New"/>
          <w:sz w:val="18"/>
        </w:rPr>
        <w:t>0066:       font-family: var(--font-family);</w:t>
      </w:r>
    </w:p>
    <w:p>
      <w:r>
        <w:rPr>
          <w:rFonts w:ascii="Courier New" w:hAnsi="Courier New"/>
          <w:sz w:val="18"/>
        </w:rPr>
        <w:t>0067:       font-size: 17px;</w:t>
      </w:r>
    </w:p>
    <w:p>
      <w:r>
        <w:rPr>
          <w:rFonts w:ascii="Courier New" w:hAnsi="Courier New"/>
          <w:sz w:val="18"/>
        </w:rPr>
        <w:t>0068:       padding: 12px 24px;</w:t>
      </w:r>
    </w:p>
    <w:p>
      <w:r>
        <w:rPr>
          <w:rFonts w:ascii="Courier New" w:hAnsi="Courier New"/>
          <w:sz w:val="18"/>
        </w:rPr>
        <w:t>0069:       border-radius: 980px;</w:t>
      </w:r>
    </w:p>
    <w:p>
      <w:r>
        <w:rPr>
          <w:rFonts w:ascii="Courier New" w:hAnsi="Courier New"/>
          <w:sz w:val="18"/>
        </w:rPr>
        <w:t>0070:       /* WCAG 2.5.8: Tamanho mínimo do alvo clicável (Port BR) */</w:t>
      </w:r>
    </w:p>
    <w:p>
      <w:r>
        <w:rPr>
          <w:rFonts w:ascii="Courier New" w:hAnsi="Courier New"/>
          <w:sz w:val="18"/>
        </w:rPr>
        <w:t>0071:       /* WCAG 2.5.8: Minimum target size (En) */</w:t>
      </w:r>
    </w:p>
    <w:p>
      <w:r>
        <w:rPr>
          <w:rFonts w:ascii="Courier New" w:hAnsi="Courier New"/>
          <w:sz w:val="18"/>
        </w:rPr>
        <w:t>0072:       background-color: var(--button-bg);</w:t>
      </w:r>
    </w:p>
    <w:p>
      <w:r>
        <w:rPr>
          <w:rFonts w:ascii="Courier New" w:hAnsi="Courier New"/>
          <w:sz w:val="18"/>
        </w:rPr>
        <w:t>0073:       color: var(--button-text);</w:t>
      </w:r>
    </w:p>
    <w:p>
      <w:r>
        <w:rPr>
          <w:rFonts w:ascii="Courier New" w:hAnsi="Courier New"/>
          <w:sz w:val="18"/>
        </w:rPr>
        <w:t>0074:       border: none;</w:t>
      </w:r>
    </w:p>
    <w:p>
      <w:r>
        <w:rPr>
          <w:rFonts w:ascii="Courier New" w:hAnsi="Courier New"/>
          <w:sz w:val="18"/>
        </w:rPr>
        <w:t>0075:       cursor: pointer;</w:t>
      </w:r>
    </w:p>
    <w:p>
      <w:r>
        <w:rPr>
          <w:rFonts w:ascii="Courier New" w:hAnsi="Courier New"/>
          <w:sz w:val="18"/>
        </w:rPr>
        <w:t>0076:       transition: background-color 0.3s;</w:t>
      </w:r>
    </w:p>
    <w:p>
      <w:r>
        <w:rPr>
          <w:rFonts w:ascii="Courier New" w:hAnsi="Courier New"/>
          <w:sz w:val="18"/>
        </w:rPr>
        <w:t>0077:       margin-top: 1rem;</w:t>
      </w:r>
    </w:p>
    <w:p>
      <w:r>
        <w:rPr>
          <w:rFonts w:ascii="Courier New" w:hAnsi="Courier New"/>
          <w:sz w:val="18"/>
        </w:rPr>
        <w:t>0078:     }</w:t>
      </w:r>
    </w:p>
    <w:p>
      <w:r>
        <w:rPr>
          <w:rFonts w:ascii="Courier New" w:hAnsi="Courier New"/>
          <w:sz w:val="18"/>
        </w:rPr>
        <w:t>0079:     button:hover {</w:t>
      </w:r>
    </w:p>
    <w:p>
      <w:r>
        <w:rPr>
          <w:rFonts w:ascii="Courier New" w:hAnsi="Courier New"/>
          <w:sz w:val="18"/>
        </w:rPr>
        <w:t>0080:       background-color: var(--button-hover);</w:t>
      </w:r>
    </w:p>
    <w:p>
      <w:r>
        <w:rPr>
          <w:rFonts w:ascii="Courier New" w:hAnsi="Courier New"/>
          <w:sz w:val="18"/>
        </w:rPr>
        <w:t>0081:     }</w:t>
      </w:r>
    </w:p>
    <w:p>
      <w:r>
        <w:rPr>
          <w:rFonts w:ascii="Courier New" w:hAnsi="Courier New"/>
          <w:sz w:val="18"/>
        </w:rPr>
        <w:t>0082:     /* WCAG 2.4.7: Foco visível para navegação por teclado (Port BR) */</w:t>
      </w:r>
    </w:p>
    <w:p>
      <w:r>
        <w:rPr>
          <w:rFonts w:ascii="Courier New" w:hAnsi="Courier New"/>
          <w:sz w:val="18"/>
        </w:rPr>
        <w:t>0083:     /* WCAG 2.4.7: Visible focus for keyboard navigation (En) */</w:t>
      </w:r>
    </w:p>
    <w:p>
      <w:r>
        <w:rPr>
          <w:rFonts w:ascii="Courier New" w:hAnsi="Courier New"/>
          <w:sz w:val="18"/>
        </w:rPr>
        <w:t>0084:     button:focus {</w:t>
      </w:r>
    </w:p>
    <w:p>
      <w:r>
        <w:rPr>
          <w:rFonts w:ascii="Courier New" w:hAnsi="Courier New"/>
          <w:sz w:val="18"/>
        </w:rPr>
        <w:t>0085:       outline: 3px solid var(--highlight);</w:t>
      </w:r>
    </w:p>
    <w:p>
      <w:r>
        <w:rPr>
          <w:rFonts w:ascii="Courier New" w:hAnsi="Courier New"/>
          <w:sz w:val="18"/>
        </w:rPr>
        <w:t>0086:       outline-offset: 2px;</w:t>
      </w:r>
    </w:p>
    <w:p>
      <w:r>
        <w:rPr>
          <w:rFonts w:ascii="Courier New" w:hAnsi="Courier New"/>
          <w:sz w:val="18"/>
        </w:rPr>
        <w:t>0087:     }</w:t>
      </w:r>
    </w:p>
    <w:p>
      <w:r>
        <w:rPr>
          <w:rFonts w:ascii="Courier New" w:hAnsi="Courier New"/>
          <w:sz w:val="18"/>
        </w:rPr>
        <w:t>0088:     header {</w:t>
      </w:r>
    </w:p>
    <w:p>
      <w:r>
        <w:rPr>
          <w:rFonts w:ascii="Courier New" w:hAnsi="Courier New"/>
          <w:sz w:val="18"/>
        </w:rPr>
        <w:t>0089:       background-color: transparent;</w:t>
      </w:r>
    </w:p>
    <w:p>
      <w:r>
        <w:rPr>
          <w:rFonts w:ascii="Courier New" w:hAnsi="Courier New"/>
          <w:sz w:val="18"/>
        </w:rPr>
        <w:t>0090:       color: var(--text-light);</w:t>
      </w:r>
    </w:p>
    <w:p>
      <w:r>
        <w:rPr>
          <w:rFonts w:ascii="Courier New" w:hAnsi="Courier New"/>
          <w:sz w:val="18"/>
        </w:rPr>
        <w:t>0091:       padding: 1rem 0;</w:t>
      </w:r>
    </w:p>
    <w:p>
      <w:r>
        <w:rPr>
          <w:rFonts w:ascii="Courier New" w:hAnsi="Courier New"/>
          <w:sz w:val="18"/>
        </w:rPr>
        <w:t>0092:       text-align: center;</w:t>
      </w:r>
    </w:p>
    <w:p>
      <w:r>
        <w:rPr>
          <w:rFonts w:ascii="Courier New" w:hAnsi="Courier New"/>
          <w:sz w:val="18"/>
        </w:rPr>
        <w:t>0093:     }</w:t>
      </w:r>
    </w:p>
    <w:p>
      <w:r>
        <w:rPr>
          <w:rFonts w:ascii="Courier New" w:hAnsi="Courier New"/>
          <w:sz w:val="18"/>
        </w:rPr>
        <w:t>0094:     /* Liquid Glass Card style, matching index.html */</w:t>
      </w:r>
    </w:p>
    <w:p>
      <w:r>
        <w:rPr>
          <w:rFonts w:ascii="Courier New" w:hAnsi="Courier New"/>
          <w:sz w:val="18"/>
        </w:rPr>
        <w:t>0095:     .liquid-glass-card {</w:t>
      </w:r>
    </w:p>
    <w:p>
      <w:r>
        <w:rPr>
          <w:rFonts w:ascii="Courier New" w:hAnsi="Courier New"/>
          <w:sz w:val="18"/>
        </w:rPr>
        <w:t>0096:       background: rgba(255, 255, 255, 0.70);</w:t>
      </w:r>
    </w:p>
    <w:p>
      <w:r>
        <w:rPr>
          <w:rFonts w:ascii="Courier New" w:hAnsi="Courier New"/>
          <w:sz w:val="18"/>
        </w:rPr>
        <w:t>0097:       box-shadow: 0 8px 32px 0 rgba(31, 38, 135, 0.18);</w:t>
      </w:r>
    </w:p>
    <w:p>
      <w:r>
        <w:rPr>
          <w:rFonts w:ascii="Courier New" w:hAnsi="Courier New"/>
          <w:sz w:val="18"/>
        </w:rPr>
        <w:t>0098:       backdrop-filter: blur(9px);</w:t>
      </w:r>
    </w:p>
    <w:p>
      <w:r>
        <w:rPr>
          <w:rFonts w:ascii="Courier New" w:hAnsi="Courier New"/>
          <w:sz w:val="18"/>
        </w:rPr>
        <w:t>0099:       -webkit-backdrop-filter: blur(9px);</w:t>
      </w:r>
    </w:p>
    <w:p>
      <w:r>
        <w:rPr>
          <w:rFonts w:ascii="Courier New" w:hAnsi="Courier New"/>
          <w:sz w:val="18"/>
        </w:rPr>
        <w:t>0100:       border-radius: 18px;</w:t>
      </w:r>
    </w:p>
    <w:p>
      <w:r>
        <w:rPr>
          <w:rFonts w:ascii="Courier New" w:hAnsi="Courier New"/>
          <w:sz w:val="18"/>
        </w:rPr>
        <w:t>0101:       border: 1px solid rgba(255, 255, 255, 0.25);</w:t>
      </w:r>
    </w:p>
    <w:p>
      <w:r>
        <w:rPr>
          <w:rFonts w:ascii="Courier New" w:hAnsi="Courier New"/>
          <w:sz w:val="18"/>
        </w:rPr>
        <w:t>0102:       padding: 2rem 2.5rem;</w:t>
      </w:r>
    </w:p>
    <w:p>
      <w:r>
        <w:rPr>
          <w:rFonts w:ascii="Courier New" w:hAnsi="Courier New"/>
          <w:sz w:val="18"/>
        </w:rPr>
        <w:t>0103:       margin-bottom: 2rem;</w:t>
      </w:r>
    </w:p>
    <w:p>
      <w:r>
        <w:rPr>
          <w:rFonts w:ascii="Courier New" w:hAnsi="Courier New"/>
          <w:sz w:val="18"/>
        </w:rPr>
        <w:t>0104:       transition: background 0.3s;</w:t>
      </w:r>
    </w:p>
    <w:p>
      <w:r>
        <w:rPr>
          <w:rFonts w:ascii="Courier New" w:hAnsi="Courier New"/>
          <w:sz w:val="18"/>
        </w:rPr>
        <w:t>0105:       max-width: 960px;</w:t>
      </w:r>
    </w:p>
    <w:p>
      <w:r>
        <w:rPr>
          <w:rFonts w:ascii="Courier New" w:hAnsi="Courier New"/>
          <w:sz w:val="18"/>
        </w:rPr>
        <w:t>0106:       width: 100%;</w:t>
      </w:r>
    </w:p>
    <w:p>
      <w:r>
        <w:rPr>
          <w:rFonts w:ascii="Courier New" w:hAnsi="Courier New"/>
          <w:sz w:val="18"/>
        </w:rPr>
        <w:t>0107:     }</w:t>
      </w:r>
    </w:p>
    <w:p>
      <w:r>
        <w:rPr>
          <w:rFonts w:ascii="Courier New" w:hAnsi="Courier New"/>
          <w:sz w:val="18"/>
        </w:rPr>
        <w:t>0108:     html[data-theme="dark"] .liquid-glass-card {</w:t>
      </w:r>
    </w:p>
    <w:p>
      <w:r>
        <w:rPr>
          <w:rFonts w:ascii="Courier New" w:hAnsi="Courier New"/>
          <w:sz w:val="18"/>
        </w:rPr>
        <w:t>0109:       background: rgba(25, 25, 25, 0.70);</w:t>
      </w:r>
    </w:p>
    <w:p>
      <w:r>
        <w:rPr>
          <w:rFonts w:ascii="Courier New" w:hAnsi="Courier New"/>
          <w:sz w:val="18"/>
        </w:rPr>
        <w:t>0110:       border: 1px solid rgba(64, 64, 64, 0.22);</w:t>
      </w:r>
    </w:p>
    <w:p>
      <w:r>
        <w:rPr>
          <w:rFonts w:ascii="Courier New" w:hAnsi="Courier New"/>
          <w:sz w:val="18"/>
        </w:rPr>
        <w:t>0111:     }</w:t>
      </w:r>
    </w:p>
    <w:p>
      <w:r>
        <w:rPr>
          <w:rFonts w:ascii="Courier New" w:hAnsi="Courier New"/>
          <w:sz w:val="18"/>
        </w:rPr>
        <w:t>0112:     main {</w:t>
      </w:r>
    </w:p>
    <w:p>
      <w:r>
        <w:rPr>
          <w:rFonts w:ascii="Courier New" w:hAnsi="Courier New"/>
          <w:sz w:val="18"/>
        </w:rPr>
        <w:t>0113:       max-width: 960px;</w:t>
      </w:r>
    </w:p>
    <w:p>
      <w:r>
        <w:rPr>
          <w:rFonts w:ascii="Courier New" w:hAnsi="Courier New"/>
          <w:sz w:val="18"/>
        </w:rPr>
        <w:t>0114:       margin: 0 auto;</w:t>
      </w:r>
    </w:p>
    <w:p>
      <w:r>
        <w:rPr>
          <w:rFonts w:ascii="Courier New" w:hAnsi="Courier New"/>
          <w:sz w:val="18"/>
        </w:rPr>
        <w:t>0115:     }</w:t>
      </w:r>
    </w:p>
    <w:p>
      <w:r>
        <w:rPr>
          <w:rFonts w:ascii="Courier New" w:hAnsi="Courier New"/>
          <w:sz w:val="18"/>
        </w:rPr>
        <w:t>0116:     section {</w:t>
      </w:r>
    </w:p>
    <w:p>
      <w:r>
        <w:rPr>
          <w:rFonts w:ascii="Courier New" w:hAnsi="Courier New"/>
          <w:sz w:val="18"/>
        </w:rPr>
        <w:t>0117:       margin-top: 2rem;</w:t>
      </w:r>
    </w:p>
    <w:p>
      <w:r>
        <w:rPr>
          <w:rFonts w:ascii="Courier New" w:hAnsi="Courier New"/>
          <w:sz w:val="18"/>
        </w:rPr>
        <w:t>0118:     }</w:t>
      </w:r>
    </w:p>
    <w:p>
      <w:r>
        <w:rPr>
          <w:rFonts w:ascii="Courier New" w:hAnsi="Courier New"/>
          <w:sz w:val="18"/>
        </w:rPr>
        <w:t>0119:     label, select, button {</w:t>
      </w:r>
    </w:p>
    <w:p>
      <w:r>
        <w:rPr>
          <w:rFonts w:ascii="Courier New" w:hAnsi="Courier New"/>
          <w:sz w:val="18"/>
        </w:rPr>
        <w:t>0120:       font-size: 17px;</w:t>
      </w:r>
    </w:p>
    <w:p>
      <w:r>
        <w:rPr>
          <w:rFonts w:ascii="Courier New" w:hAnsi="Courier New"/>
          <w:sz w:val="18"/>
        </w:rPr>
        <w:t>0121:       margin-top: 1rem;</w:t>
      </w:r>
    </w:p>
    <w:p>
      <w:r>
        <w:rPr>
          <w:rFonts w:ascii="Courier New" w:hAnsi="Courier New"/>
          <w:sz w:val="18"/>
        </w:rPr>
        <w:t>0122:       display: block;</w:t>
      </w:r>
    </w:p>
    <w:p>
      <w:r>
        <w:rPr>
          <w:rFonts w:ascii="Courier New" w:hAnsi="Courier New"/>
          <w:sz w:val="18"/>
        </w:rPr>
        <w:t>0123:       font-family: var(--font-family);</w:t>
      </w:r>
    </w:p>
    <w:p>
      <w:r>
        <w:rPr>
          <w:rFonts w:ascii="Courier New" w:hAnsi="Courier New"/>
          <w:sz w:val="18"/>
        </w:rPr>
        <w:t>0124:     }</w:t>
      </w:r>
    </w:p>
    <w:p>
      <w:r>
        <w:rPr>
          <w:rFonts w:ascii="Courier New" w:hAnsi="Courier New"/>
          <w:sz w:val="18"/>
        </w:rPr>
        <w:t>0125:     select {</w:t>
      </w:r>
    </w:p>
    <w:p>
      <w:r>
        <w:rPr>
          <w:rFonts w:ascii="Courier New" w:hAnsi="Courier New"/>
          <w:sz w:val="18"/>
        </w:rPr>
        <w:t>0126:       padding: 12px 16px;</w:t>
      </w:r>
    </w:p>
    <w:p>
      <w:r>
        <w:rPr>
          <w:rFonts w:ascii="Courier New" w:hAnsi="Courier New"/>
          <w:sz w:val="18"/>
        </w:rPr>
        <w:t>0127:       border-radius: 12px;</w:t>
      </w:r>
    </w:p>
    <w:p>
      <w:r>
        <w:rPr>
          <w:rFonts w:ascii="Courier New" w:hAnsi="Courier New"/>
          <w:sz w:val="18"/>
        </w:rPr>
        <w:t>0128:       border: 1px solid #ccc;</w:t>
      </w:r>
    </w:p>
    <w:p>
      <w:r>
        <w:rPr>
          <w:rFonts w:ascii="Courier New" w:hAnsi="Courier New"/>
          <w:sz w:val="18"/>
        </w:rPr>
        <w:t>0129:       font-size: 17px;</w:t>
      </w:r>
    </w:p>
    <w:p>
      <w:r>
        <w:rPr>
          <w:rFonts w:ascii="Courier New" w:hAnsi="Courier New"/>
          <w:sz w:val="18"/>
        </w:rPr>
        <w:t>0130:       font-family: var(--font-family);</w:t>
      </w:r>
    </w:p>
    <w:p>
      <w:r>
        <w:rPr>
          <w:rFonts w:ascii="Courier New" w:hAnsi="Courier New"/>
          <w:sz w:val="18"/>
        </w:rPr>
        <w:t>0131:       margin-top: 0.5rem;</w:t>
      </w:r>
    </w:p>
    <w:p>
      <w:r>
        <w:rPr>
          <w:rFonts w:ascii="Courier New" w:hAnsi="Courier New"/>
          <w:sz w:val="18"/>
        </w:rPr>
        <w:t>0132:       width: 100%;</w:t>
      </w:r>
    </w:p>
    <w:p>
      <w:r>
        <w:rPr>
          <w:rFonts w:ascii="Courier New" w:hAnsi="Courier New"/>
          <w:sz w:val="18"/>
        </w:rPr>
        <w:t>0133:       box-sizing: border-box;</w:t>
      </w:r>
    </w:p>
    <w:p>
      <w:r>
        <w:rPr>
          <w:rFonts w:ascii="Courier New" w:hAnsi="Courier New"/>
          <w:sz w:val="18"/>
        </w:rPr>
        <w:t>0134:     }</w:t>
      </w:r>
    </w:p>
    <w:p>
      <w:r>
        <w:rPr>
          <w:rFonts w:ascii="Courier New" w:hAnsi="Courier New"/>
          <w:sz w:val="18"/>
        </w:rPr>
        <w:t>0135:     input[type="number"], input[type="text"] {</w:t>
      </w:r>
    </w:p>
    <w:p>
      <w:r>
        <w:rPr>
          <w:rFonts w:ascii="Courier New" w:hAnsi="Courier New"/>
          <w:sz w:val="18"/>
        </w:rPr>
        <w:t>0136:       padding: 12px 16px;</w:t>
      </w:r>
    </w:p>
    <w:p>
      <w:r>
        <w:rPr>
          <w:rFonts w:ascii="Courier New" w:hAnsi="Courier New"/>
          <w:sz w:val="18"/>
        </w:rPr>
        <w:t>0137:       border-radius: 12px;</w:t>
      </w:r>
    </w:p>
    <w:p>
      <w:r>
        <w:rPr>
          <w:rFonts w:ascii="Courier New" w:hAnsi="Courier New"/>
          <w:sz w:val="18"/>
        </w:rPr>
        <w:t>0138:       border: 1px solid #ccc;</w:t>
      </w:r>
    </w:p>
    <w:p>
      <w:r>
        <w:rPr>
          <w:rFonts w:ascii="Courier New" w:hAnsi="Courier New"/>
          <w:sz w:val="18"/>
        </w:rPr>
        <w:t>0139:       font-size: 17px;</w:t>
      </w:r>
    </w:p>
    <w:p>
      <w:r>
        <w:rPr>
          <w:rFonts w:ascii="Courier New" w:hAnsi="Courier New"/>
          <w:sz w:val="18"/>
        </w:rPr>
        <w:t>0140:       font-family: var(--font-family);</w:t>
      </w:r>
    </w:p>
    <w:p>
      <w:r>
        <w:rPr>
          <w:rFonts w:ascii="Courier New" w:hAnsi="Courier New"/>
          <w:sz w:val="18"/>
        </w:rPr>
        <w:t>0141:       width: 100%;</w:t>
      </w:r>
    </w:p>
    <w:p>
      <w:r>
        <w:rPr>
          <w:rFonts w:ascii="Courier New" w:hAnsi="Courier New"/>
          <w:sz w:val="18"/>
        </w:rPr>
        <w:t>0142:       box-sizing: border-box;</w:t>
      </w:r>
    </w:p>
    <w:p>
      <w:r>
        <w:rPr>
          <w:rFonts w:ascii="Courier New" w:hAnsi="Courier New"/>
          <w:sz w:val="18"/>
        </w:rPr>
        <w:t>0143:       margin-top: 0.5rem;</w:t>
      </w:r>
    </w:p>
    <w:p>
      <w:r>
        <w:rPr>
          <w:rFonts w:ascii="Courier New" w:hAnsi="Courier New"/>
          <w:sz w:val="18"/>
        </w:rPr>
        <w:t>0144:     }</w:t>
      </w:r>
    </w:p>
    <w:p>
      <w:r>
        <w:rPr>
          <w:rFonts w:ascii="Courier New" w:hAnsi="Courier New"/>
          <w:sz w:val="18"/>
        </w:rPr>
        <w:t>0145:     .tooltip {</w:t>
      </w:r>
    </w:p>
    <w:p>
      <w:r>
        <w:rPr>
          <w:rFonts w:ascii="Courier New" w:hAnsi="Courier New"/>
          <w:sz w:val="18"/>
        </w:rPr>
        <w:t>0146:       position: relative;</w:t>
      </w:r>
    </w:p>
    <w:p>
      <w:r>
        <w:rPr>
          <w:rFonts w:ascii="Courier New" w:hAnsi="Courier New"/>
          <w:sz w:val="18"/>
        </w:rPr>
        <w:t>0147:       cursor: help;</w:t>
      </w:r>
    </w:p>
    <w:p>
      <w:r>
        <w:rPr>
          <w:rFonts w:ascii="Courier New" w:hAnsi="Courier New"/>
          <w:sz w:val="18"/>
        </w:rPr>
        <w:t>0148:       font-size: 17px;</w:t>
      </w:r>
    </w:p>
    <w:p>
      <w:r>
        <w:rPr>
          <w:rFonts w:ascii="Courier New" w:hAnsi="Courier New"/>
          <w:sz w:val="18"/>
        </w:rPr>
        <w:t>0149:       font-family: var(--font-family);</w:t>
      </w:r>
    </w:p>
    <w:p>
      <w:r>
        <w:rPr>
          <w:rFonts w:ascii="Courier New" w:hAnsi="Courier New"/>
          <w:sz w:val="18"/>
        </w:rPr>
        <w:t>0150:     }</w:t>
      </w:r>
    </w:p>
    <w:p>
      <w:r>
        <w:rPr>
          <w:rFonts w:ascii="Courier New" w:hAnsi="Courier New"/>
          <w:sz w:val="18"/>
        </w:rPr>
        <w:t>0151:     .tooltip::after {</w:t>
      </w:r>
    </w:p>
    <w:p>
      <w:r>
        <w:rPr>
          <w:rFonts w:ascii="Courier New" w:hAnsi="Courier New"/>
          <w:sz w:val="18"/>
        </w:rPr>
        <w:t>0152:       content: attr(data-tooltip);</w:t>
      </w:r>
    </w:p>
    <w:p>
      <w:r>
        <w:rPr>
          <w:rFonts w:ascii="Courier New" w:hAnsi="Courier New"/>
          <w:sz w:val="18"/>
        </w:rPr>
        <w:t>0153:       position: absolute;</w:t>
      </w:r>
    </w:p>
    <w:p>
      <w:r>
        <w:rPr>
          <w:rFonts w:ascii="Courier New" w:hAnsi="Courier New"/>
          <w:sz w:val="18"/>
        </w:rPr>
        <w:t>0154:       bottom: 125%;</w:t>
      </w:r>
    </w:p>
    <w:p>
      <w:r>
        <w:rPr>
          <w:rFonts w:ascii="Courier New" w:hAnsi="Courier New"/>
          <w:sz w:val="18"/>
        </w:rPr>
        <w:t>0155:       background-color: #333;</w:t>
      </w:r>
    </w:p>
    <w:p>
      <w:r>
        <w:rPr>
          <w:rFonts w:ascii="Courier New" w:hAnsi="Courier New"/>
          <w:sz w:val="18"/>
        </w:rPr>
        <w:t>0156:       color: white;</w:t>
      </w:r>
    </w:p>
    <w:p>
      <w:r>
        <w:rPr>
          <w:rFonts w:ascii="Courier New" w:hAnsi="Courier New"/>
          <w:sz w:val="18"/>
        </w:rPr>
        <w:t>0157:       padding: 8px 12px;</w:t>
      </w:r>
    </w:p>
    <w:p>
      <w:r>
        <w:rPr>
          <w:rFonts w:ascii="Courier New" w:hAnsi="Courier New"/>
          <w:sz w:val="18"/>
        </w:rPr>
        <w:t>0158:       border-radius: 12px;</w:t>
      </w:r>
    </w:p>
    <w:p>
      <w:r>
        <w:rPr>
          <w:rFonts w:ascii="Courier New" w:hAnsi="Courier New"/>
          <w:sz w:val="18"/>
        </w:rPr>
        <w:t>0159:       font-size: 14px;</w:t>
      </w:r>
    </w:p>
    <w:p>
      <w:r>
        <w:rPr>
          <w:rFonts w:ascii="Courier New" w:hAnsi="Courier New"/>
          <w:sz w:val="18"/>
        </w:rPr>
        <w:t>0160:       opacity: 0;</w:t>
      </w:r>
    </w:p>
    <w:p>
      <w:r>
        <w:rPr>
          <w:rFonts w:ascii="Courier New" w:hAnsi="Courier New"/>
          <w:sz w:val="18"/>
        </w:rPr>
        <w:t>0161:       transition: opacity 0.3s;</w:t>
      </w:r>
    </w:p>
    <w:p>
      <w:r>
        <w:rPr>
          <w:rFonts w:ascii="Courier New" w:hAnsi="Courier New"/>
          <w:sz w:val="18"/>
        </w:rPr>
        <w:t>0162:       white-space: nowrap;</w:t>
      </w:r>
    </w:p>
    <w:p>
      <w:r>
        <w:rPr>
          <w:rFonts w:ascii="Courier New" w:hAnsi="Courier New"/>
          <w:sz w:val="18"/>
        </w:rPr>
        <w:t>0163:       pointer-events: none;</w:t>
      </w:r>
    </w:p>
    <w:p>
      <w:r>
        <w:rPr>
          <w:rFonts w:ascii="Courier New" w:hAnsi="Courier New"/>
          <w:sz w:val="18"/>
        </w:rPr>
        <w:t>0164:       z-index: 10;</w:t>
      </w:r>
    </w:p>
    <w:p>
      <w:r>
        <w:rPr>
          <w:rFonts w:ascii="Courier New" w:hAnsi="Courier New"/>
          <w:sz w:val="18"/>
        </w:rPr>
        <w:t>0165:     }</w:t>
      </w:r>
    </w:p>
    <w:p>
      <w:r>
        <w:rPr>
          <w:rFonts w:ascii="Courier New" w:hAnsi="Courier New"/>
          <w:sz w:val="18"/>
        </w:rPr>
        <w:t>0166:     .tooltip:hover::after {</w:t>
      </w:r>
    </w:p>
    <w:p>
      <w:r>
        <w:rPr>
          <w:rFonts w:ascii="Courier New" w:hAnsi="Courier New"/>
          <w:sz w:val="18"/>
        </w:rPr>
        <w:t>0167:       opacity: 1;</w:t>
      </w:r>
    </w:p>
    <w:p>
      <w:r>
        <w:rPr>
          <w:rFonts w:ascii="Courier New" w:hAnsi="Courier New"/>
          <w:sz w:val="18"/>
        </w:rPr>
        <w:t>0168:     }</w:t>
      </w:r>
    </w:p>
    <w:p>
      <w:r>
        <w:rPr>
          <w:rFonts w:ascii="Courier New" w:hAnsi="Courier New"/>
          <w:sz w:val="18"/>
        </w:rPr>
        <w:t>0169:     .controls {</w:t>
      </w:r>
    </w:p>
    <w:p>
      <w:r>
        <w:rPr>
          <w:rFonts w:ascii="Courier New" w:hAnsi="Courier New"/>
          <w:sz w:val="18"/>
        </w:rPr>
        <w:t>0170:       display: flex;</w:t>
      </w:r>
    </w:p>
    <w:p>
      <w:r>
        <w:rPr>
          <w:rFonts w:ascii="Courier New" w:hAnsi="Courier New"/>
          <w:sz w:val="18"/>
        </w:rPr>
        <w:t>0171:       gap: 1rem;</w:t>
      </w:r>
    </w:p>
    <w:p>
      <w:r>
        <w:rPr>
          <w:rFonts w:ascii="Courier New" w:hAnsi="Courier New"/>
          <w:sz w:val="18"/>
        </w:rPr>
        <w:t>0172:       flex-wrap: wrap;</w:t>
      </w:r>
    </w:p>
    <w:p>
      <w:r>
        <w:rPr>
          <w:rFonts w:ascii="Courier New" w:hAnsi="Courier New"/>
          <w:sz w:val="18"/>
        </w:rPr>
        <w:t>0173:       margin-top: 1rem;</w:t>
      </w:r>
    </w:p>
    <w:p>
      <w:r>
        <w:rPr>
          <w:rFonts w:ascii="Courier New" w:hAnsi="Courier New"/>
          <w:sz w:val="18"/>
        </w:rPr>
        <w:t>0174:     }</w:t>
      </w:r>
    </w:p>
    <w:p>
      <w:r>
        <w:rPr>
          <w:rFonts w:ascii="Courier New" w:hAnsi="Courier New"/>
          <w:sz w:val="18"/>
        </w:rPr>
        <w:t>0175:     .visually-hidden {</w:t>
      </w:r>
    </w:p>
    <w:p>
      <w:r>
        <w:rPr>
          <w:rFonts w:ascii="Courier New" w:hAnsi="Courier New"/>
          <w:sz w:val="18"/>
        </w:rPr>
        <w:t>0176:       position: absolute;</w:t>
      </w:r>
    </w:p>
    <w:p>
      <w:r>
        <w:rPr>
          <w:rFonts w:ascii="Courier New" w:hAnsi="Courier New"/>
          <w:sz w:val="18"/>
        </w:rPr>
        <w:t>0177:       width: 1px;</w:t>
      </w:r>
    </w:p>
    <w:p>
      <w:r>
        <w:rPr>
          <w:rFonts w:ascii="Courier New" w:hAnsi="Courier New"/>
          <w:sz w:val="18"/>
        </w:rPr>
        <w:t>0178:       height: 1px;</w:t>
      </w:r>
    </w:p>
    <w:p>
      <w:r>
        <w:rPr>
          <w:rFonts w:ascii="Courier New" w:hAnsi="Courier New"/>
          <w:sz w:val="18"/>
        </w:rPr>
        <w:t>0179:       padding: 0;</w:t>
      </w:r>
    </w:p>
    <w:p>
      <w:r>
        <w:rPr>
          <w:rFonts w:ascii="Courier New" w:hAnsi="Courier New"/>
          <w:sz w:val="18"/>
        </w:rPr>
        <w:t>0180:       margin: -1px;</w:t>
      </w:r>
    </w:p>
    <w:p>
      <w:r>
        <w:rPr>
          <w:rFonts w:ascii="Courier New" w:hAnsi="Courier New"/>
          <w:sz w:val="18"/>
        </w:rPr>
        <w:t>0181:       overflow: hidden;</w:t>
      </w:r>
    </w:p>
    <w:p>
      <w:r>
        <w:rPr>
          <w:rFonts w:ascii="Courier New" w:hAnsi="Courier New"/>
          <w:sz w:val="18"/>
        </w:rPr>
        <w:t>0182:       clip: rect(0, 0, 0, 0);</w:t>
      </w:r>
    </w:p>
    <w:p>
      <w:r>
        <w:rPr>
          <w:rFonts w:ascii="Courier New" w:hAnsi="Courier New"/>
          <w:sz w:val="18"/>
        </w:rPr>
        <w:t>0183:       white-space: nowrap;</w:t>
      </w:r>
    </w:p>
    <w:p>
      <w:r>
        <w:rPr>
          <w:rFonts w:ascii="Courier New" w:hAnsi="Courier New"/>
          <w:sz w:val="18"/>
        </w:rPr>
        <w:t>0184:       border: 0;</w:t>
      </w:r>
    </w:p>
    <w:p>
      <w:r>
        <w:rPr>
          <w:rFonts w:ascii="Courier New" w:hAnsi="Courier New"/>
          <w:sz w:val="18"/>
        </w:rPr>
        <w:t>0185:     }</w:t>
      </w:r>
    </w:p>
    <w:p>
      <w:r>
        <w:rPr>
          <w:rFonts w:ascii="Courier New" w:hAnsi="Courier New"/>
          <w:sz w:val="18"/>
        </w:rPr>
        <w:t>0186:     img {</w:t>
      </w:r>
    </w:p>
    <w:p>
      <w:r>
        <w:rPr>
          <w:rFonts w:ascii="Courier New" w:hAnsi="Courier New"/>
          <w:sz w:val="18"/>
        </w:rPr>
        <w:t>0187:       max-width: 100%;</w:t>
      </w:r>
    </w:p>
    <w:p>
      <w:r>
        <w:rPr>
          <w:rFonts w:ascii="Courier New" w:hAnsi="Courier New"/>
          <w:sz w:val="18"/>
        </w:rPr>
        <w:t>0188:       height: auto;</w:t>
      </w:r>
    </w:p>
    <w:p>
      <w:r>
        <w:rPr>
          <w:rFonts w:ascii="Courier New" w:hAnsi="Courier New"/>
          <w:sz w:val="18"/>
        </w:rPr>
        <w:t>0189:       border-radius: 12px;</w:t>
      </w:r>
    </w:p>
    <w:p>
      <w:r>
        <w:rPr>
          <w:rFonts w:ascii="Courier New" w:hAnsi="Courier New"/>
          <w:sz w:val="18"/>
        </w:rPr>
        <w:t>0190:       box-shadow: 0 4px 16px rgba(0, 0, 0, 0.15);</w:t>
      </w:r>
    </w:p>
    <w:p>
      <w:r>
        <w:rPr>
          <w:rFonts w:ascii="Courier New" w:hAnsi="Courier New"/>
          <w:sz w:val="18"/>
        </w:rPr>
        <w:t>0191:       margin-top: 1rem;</w:t>
      </w:r>
    </w:p>
    <w:p>
      <w:r>
        <w:rPr>
          <w:rFonts w:ascii="Courier New" w:hAnsi="Courier New"/>
          <w:sz w:val="18"/>
        </w:rPr>
        <w:t>0192:     }</w:t>
      </w:r>
    </w:p>
    <w:p>
      <w:r>
        <w:rPr>
          <w:rFonts w:ascii="Courier New" w:hAnsi="Courier New"/>
          <w:sz w:val="18"/>
        </w:rPr>
        <w:t>0193:     html.inverted-contrast {</w:t>
      </w:r>
    </w:p>
    <w:p>
      <w:r>
        <w:rPr>
          <w:rFonts w:ascii="Courier New" w:hAnsi="Courier New"/>
          <w:sz w:val="18"/>
        </w:rPr>
        <w:t>0194:       filter: invert(100%) hue-rotate(180deg) contrast(1.1) saturate(1.2);</w:t>
      </w:r>
    </w:p>
    <w:p>
      <w:r>
        <w:rPr>
          <w:rFonts w:ascii="Courier New" w:hAnsi="Courier New"/>
          <w:sz w:val="18"/>
        </w:rPr>
        <w:t>0195:       background-color: #000 !important;</w:t>
      </w:r>
    </w:p>
    <w:p>
      <w:r>
        <w:rPr>
          <w:rFonts w:ascii="Courier New" w:hAnsi="Courier New"/>
          <w:sz w:val="18"/>
        </w:rPr>
        <w:t>0196:       color: #ffffff !important;</w:t>
      </w:r>
    </w:p>
    <w:p>
      <w:r>
        <w:rPr>
          <w:rFonts w:ascii="Courier New" w:hAnsi="Courier New"/>
          <w:sz w:val="18"/>
        </w:rPr>
        <w:t>0197:     }</w:t>
      </w:r>
    </w:p>
    <w:p>
      <w:r>
        <w:rPr>
          <w:rFonts w:ascii="Courier New" w:hAnsi="Courier New"/>
          <w:sz w:val="18"/>
        </w:rPr>
        <w:t>0198:     html.inverted-contrast img {</w:t>
      </w:r>
    </w:p>
    <w:p>
      <w:r>
        <w:rPr>
          <w:rFonts w:ascii="Courier New" w:hAnsi="Courier New"/>
          <w:sz w:val="18"/>
        </w:rPr>
        <w:t>0199:       filter: invert(100%) hue-rotate(180deg) contrast(1.1) saturate(1.2);</w:t>
      </w:r>
    </w:p>
    <w:p>
      <w:r>
        <w:rPr>
          <w:rFonts w:ascii="Courier New" w:hAnsi="Courier New"/>
          <w:sz w:val="18"/>
        </w:rPr>
        <w:t>0200:     }</w:t>
      </w:r>
    </w:p>
    <w:p>
      <w:r>
        <w:rPr>
          <w:rFonts w:ascii="Courier New" w:hAnsi="Courier New"/>
          <w:sz w:val="18"/>
        </w:rPr>
        <w:t>0201:   &lt;/style&gt;</w:t>
      </w:r>
    </w:p>
    <w:p>
      <w:r>
        <w:rPr>
          <w:rFonts w:ascii="Courier New" w:hAnsi="Courier New"/>
          <w:sz w:val="18"/>
        </w:rPr>
        <w:t>0202:   &lt;script&gt;</w:t>
      </w:r>
    </w:p>
    <w:p>
      <w:r>
        <w:rPr>
          <w:rFonts w:ascii="Courier New" w:hAnsi="Courier New"/>
          <w:sz w:val="18"/>
        </w:rPr>
        <w:t>0203:     function toggleTheme() {</w:t>
      </w:r>
    </w:p>
    <w:p>
      <w:r>
        <w:rPr>
          <w:rFonts w:ascii="Courier New" w:hAnsi="Courier New"/>
          <w:sz w:val="18"/>
        </w:rPr>
        <w:t>0204:       const current = document.documentElement.getAttribute('data-theme');</w:t>
      </w:r>
    </w:p>
    <w:p>
      <w:r>
        <w:rPr>
          <w:rFonts w:ascii="Courier New" w:hAnsi="Courier New"/>
          <w:sz w:val="18"/>
        </w:rPr>
        <w:t>0205:       const newTheme = current === 'dark' ? 'light' : 'dark';</w:t>
      </w:r>
    </w:p>
    <w:p>
      <w:r>
        <w:rPr>
          <w:rFonts w:ascii="Courier New" w:hAnsi="Courier New"/>
          <w:sz w:val="18"/>
        </w:rPr>
        <w:t>0206:       document.documentElement.setAttribute('data-theme', newTheme);</w:t>
      </w:r>
    </w:p>
    <w:p>
      <w:r>
        <w:rPr>
          <w:rFonts w:ascii="Courier New" w:hAnsi="Courier New"/>
          <w:sz w:val="18"/>
        </w:rPr>
        <w:t>0207:     }</w:t>
      </w:r>
    </w:p>
    <w:p>
      <w:r>
        <w:rPr>
          <w:rFonts w:ascii="Courier New" w:hAnsi="Courier New"/>
          <w:sz w:val="18"/>
        </w:rPr>
        <w:t>0208:   &lt;/script&gt;</w:t>
      </w:r>
    </w:p>
    <w:p>
      <w:r>
        <w:rPr>
          <w:rFonts w:ascii="Courier New" w:hAnsi="Courier New"/>
          <w:sz w:val="18"/>
        </w:rPr>
        <w:t>0209:   &lt;script&gt;</w:t>
      </w:r>
    </w:p>
    <w:p>
      <w:r>
        <w:rPr>
          <w:rFonts w:ascii="Courier New" w:hAnsi="Courier New"/>
          <w:sz w:val="18"/>
        </w:rPr>
        <w:t>0210:     function descreverGraficoIA() {</w:t>
      </w:r>
    </w:p>
    <w:p>
      <w:r>
        <w:rPr>
          <w:rFonts w:ascii="Courier New" w:hAnsi="Courier New"/>
          <w:sz w:val="18"/>
        </w:rPr>
        <w:t>0211:       const descricao = "Analisando tendências: Em Direito, evasão cresceu de 2015 a 2019. Conclusão estável. Engenharia mostra queda na evasão desde 2018.";</w:t>
      </w:r>
    </w:p>
    <w:p>
      <w:r>
        <w:rPr>
          <w:rFonts w:ascii="Courier New" w:hAnsi="Courier New"/>
          <w:sz w:val="18"/>
        </w:rPr>
        <w:t>0212:       const area = document.getElementById("grafico-descricao");</w:t>
      </w:r>
    </w:p>
    <w:p>
      <w:r>
        <w:rPr>
          <w:rFonts w:ascii="Courier New" w:hAnsi="Courier New"/>
          <w:sz w:val="18"/>
        </w:rPr>
        <w:t>0213:       area.textContent = descricao;</w:t>
      </w:r>
    </w:p>
    <w:p>
      <w:r>
        <w:rPr>
          <w:rFonts w:ascii="Courier New" w:hAnsi="Courier New"/>
          <w:sz w:val="18"/>
        </w:rPr>
        <w:t>0214:       area.setAttribute("aria-live", "assertive");</w:t>
      </w:r>
    </w:p>
    <w:p>
      <w:r>
        <w:rPr>
          <w:rFonts w:ascii="Courier New" w:hAnsi="Courier New"/>
          <w:sz w:val="18"/>
        </w:rPr>
        <w:t>0215:     }</w:t>
      </w:r>
    </w:p>
    <w:p>
      <w:r>
        <w:rPr>
          <w:rFonts w:ascii="Courier New" w:hAnsi="Courier New"/>
          <w:sz w:val="18"/>
        </w:rPr>
        <w:t>0216:   &lt;/script&gt;</w:t>
      </w:r>
    </w:p>
    <w:p>
      <w:r>
        <w:rPr>
          <w:rFonts w:ascii="Courier New" w:hAnsi="Courier New"/>
          <w:sz w:val="18"/>
        </w:rPr>
        <w:t>0217:   &lt;script&gt;</w:t>
      </w:r>
    </w:p>
    <w:p>
      <w:r>
        <w:rPr>
          <w:rFonts w:ascii="Courier New" w:hAnsi="Courier New"/>
          <w:sz w:val="18"/>
        </w:rPr>
        <w:t>0218:     document.addEventListener('DOMContentLoaded', () =&gt; {</w:t>
      </w:r>
    </w:p>
    <w:p>
      <w:r>
        <w:rPr>
          <w:rFonts w:ascii="Courier New" w:hAnsi="Courier New"/>
          <w:sz w:val="18"/>
        </w:rPr>
        <w:t>0219:       const exportButton = document.querySelector('button[aria-label="Exportar gráficos como imagem"]');</w:t>
      </w:r>
    </w:p>
    <w:p>
      <w:r>
        <w:rPr>
          <w:rFonts w:ascii="Courier New" w:hAnsi="Courier New"/>
          <w:sz w:val="18"/>
        </w:rPr>
        <w:t>0220:       const clearButton = document.querySelector('button[aria-label="Limpar filtros e retornar à visualização padrão"]');</w:t>
      </w:r>
    </w:p>
    <w:p>
      <w:r>
        <w:rPr>
          <w:rFonts w:ascii="Courier New" w:hAnsi="Courier New"/>
          <w:sz w:val="18"/>
        </w:rPr>
        <w:t>0221:       const cursoInput = document.getElementById('curso-input');</w:t>
      </w:r>
    </w:p>
    <w:p>
      <w:r>
        <w:rPr>
          <w:rFonts w:ascii="Courier New" w:hAnsi="Courier New"/>
          <w:sz w:val="18"/>
        </w:rPr>
        <w:t>0222:       const anoInput = document.getElementById('ano-input');</w:t>
      </w:r>
    </w:p>
    <w:p>
      <w:r>
        <w:rPr>
          <w:rFonts w:ascii="Courier New" w:hAnsi="Courier New"/>
          <w:sz w:val="18"/>
        </w:rPr>
        <w:t>0223:       const iesInput = document.getElementById('ies-input');</w:t>
      </w:r>
    </w:p>
    <w:p>
      <w:r>
        <w:rPr>
          <w:rFonts w:ascii="Courier New" w:hAnsi="Courier New"/>
          <w:sz w:val="18"/>
        </w:rPr>
        <w:t>0224:       const graficoContainer = document.getElementById('grafico-container');</w:t>
      </w:r>
    </w:p>
    <w:p>
      <w:r>
        <w:rPr>
          <w:rFonts w:ascii="Courier New" w:hAnsi="Courier New"/>
          <w:sz w:val="18"/>
        </w:rPr>
        <w:t xml:space="preserve">0225: </w:t>
      </w:r>
    </w:p>
    <w:p>
      <w:r>
        <w:rPr>
          <w:rFonts w:ascii="Courier New" w:hAnsi="Courier New"/>
          <w:sz w:val="18"/>
        </w:rPr>
        <w:t>0226:       // Function to fetch and update the graph dynamically</w:t>
      </w:r>
    </w:p>
    <w:p>
      <w:r>
        <w:rPr>
          <w:rFonts w:ascii="Courier New" w:hAnsi="Courier New"/>
          <w:sz w:val="18"/>
        </w:rPr>
        <w:t>0227:       async function fetchGrafico() {</w:t>
      </w:r>
    </w:p>
    <w:p>
      <w:r>
        <w:rPr>
          <w:rFonts w:ascii="Courier New" w:hAnsi="Courier New"/>
          <w:sz w:val="18"/>
        </w:rPr>
        <w:t>0228:         const curso = cursoInput.value;</w:t>
      </w:r>
    </w:p>
    <w:p>
      <w:r>
        <w:rPr>
          <w:rFonts w:ascii="Courier New" w:hAnsi="Courier New"/>
          <w:sz w:val="18"/>
        </w:rPr>
        <w:t>0229:         const ano = anoInput.value;</w:t>
      </w:r>
    </w:p>
    <w:p>
      <w:r>
        <w:rPr>
          <w:rFonts w:ascii="Courier New" w:hAnsi="Courier New"/>
          <w:sz w:val="18"/>
        </w:rPr>
        <w:t>0230:         const ies = iesInput.value;</w:t>
      </w:r>
    </w:p>
    <w:p>
      <w:r>
        <w:rPr>
          <w:rFonts w:ascii="Courier New" w:hAnsi="Courier New"/>
          <w:sz w:val="18"/>
        </w:rPr>
        <w:t xml:space="preserve">0231: </w:t>
      </w:r>
    </w:p>
    <w:p>
      <w:r>
        <w:rPr>
          <w:rFonts w:ascii="Courier New" w:hAnsi="Courier New"/>
          <w:sz w:val="18"/>
        </w:rPr>
        <w:t>0232:         const response = await fetch('/gerar-grafico', {</w:t>
      </w:r>
    </w:p>
    <w:p>
      <w:r>
        <w:rPr>
          <w:rFonts w:ascii="Courier New" w:hAnsi="Courier New"/>
          <w:sz w:val="18"/>
        </w:rPr>
        <w:t>0233:           method: 'POST',</w:t>
      </w:r>
    </w:p>
    <w:p>
      <w:r>
        <w:rPr>
          <w:rFonts w:ascii="Courier New" w:hAnsi="Courier New"/>
          <w:sz w:val="18"/>
        </w:rPr>
        <w:t>0234:           headers: {</w:t>
      </w:r>
    </w:p>
    <w:p>
      <w:r>
        <w:rPr>
          <w:rFonts w:ascii="Courier New" w:hAnsi="Courier New"/>
          <w:sz w:val="18"/>
        </w:rPr>
        <w:t>0235:             'Content-Type': 'application/json',</w:t>
      </w:r>
    </w:p>
    <w:p>
      <w:r>
        <w:rPr>
          <w:rFonts w:ascii="Courier New" w:hAnsi="Courier New"/>
          <w:sz w:val="18"/>
        </w:rPr>
        <w:t>0236:           },</w:t>
      </w:r>
    </w:p>
    <w:p>
      <w:r>
        <w:rPr>
          <w:rFonts w:ascii="Courier New" w:hAnsi="Courier New"/>
          <w:sz w:val="18"/>
        </w:rPr>
        <w:t>0237:           body: JSON.stringify({ curso, ano, ies }),</w:t>
      </w:r>
    </w:p>
    <w:p>
      <w:r>
        <w:rPr>
          <w:rFonts w:ascii="Courier New" w:hAnsi="Courier New"/>
          <w:sz w:val="18"/>
        </w:rPr>
        <w:t>0238:         });</w:t>
      </w:r>
    </w:p>
    <w:p>
      <w:r>
        <w:rPr>
          <w:rFonts w:ascii="Courier New" w:hAnsi="Courier New"/>
          <w:sz w:val="18"/>
        </w:rPr>
        <w:t xml:space="preserve">0239: </w:t>
      </w:r>
    </w:p>
    <w:p>
      <w:r>
        <w:rPr>
          <w:rFonts w:ascii="Courier New" w:hAnsi="Courier New"/>
          <w:sz w:val="18"/>
        </w:rPr>
        <w:t>0240:         if (response.ok) {</w:t>
      </w:r>
    </w:p>
    <w:p>
      <w:r>
        <w:rPr>
          <w:rFonts w:ascii="Courier New" w:hAnsi="Courier New"/>
          <w:sz w:val="18"/>
        </w:rPr>
        <w:t>0241:           const data = await response.json();</w:t>
      </w:r>
    </w:p>
    <w:p>
      <w:r>
        <w:rPr>
          <w:rFonts w:ascii="Courier New" w:hAnsi="Courier New"/>
          <w:sz w:val="18"/>
        </w:rPr>
        <w:t>0242:           if (data.grafico_url) {</w:t>
      </w:r>
    </w:p>
    <w:p>
      <w:r>
        <w:rPr>
          <w:rFonts w:ascii="Courier New" w:hAnsi="Courier New"/>
          <w:sz w:val="18"/>
        </w:rPr>
        <w:t>0243:             graficoContainer.innerHTML = `&lt;img src="${data.grafico_url}" alt="Gráfico gerado dinamicamente" role="img" aria-describedby="grafico-descricao"&gt;`;</w:t>
      </w:r>
    </w:p>
    <w:p>
      <w:r>
        <w:rPr>
          <w:rFonts w:ascii="Courier New" w:hAnsi="Courier New"/>
          <w:sz w:val="18"/>
        </w:rPr>
        <w:t>0244:           } else {</w:t>
      </w:r>
    </w:p>
    <w:p>
      <w:r>
        <w:rPr>
          <w:rFonts w:ascii="Courier New" w:hAnsi="Courier New"/>
          <w:sz w:val="18"/>
        </w:rPr>
        <w:t>0245:             graficoContainer.innerHTML = '&lt;p&gt;Gráfico não disponível para os filtros selecionados.&lt;/p&gt;';</w:t>
      </w:r>
    </w:p>
    <w:p>
      <w:r>
        <w:rPr>
          <w:rFonts w:ascii="Courier New" w:hAnsi="Courier New"/>
          <w:sz w:val="18"/>
        </w:rPr>
        <w:t>0246:           }</w:t>
      </w:r>
    </w:p>
    <w:p>
      <w:r>
        <w:rPr>
          <w:rFonts w:ascii="Courier New" w:hAnsi="Courier New"/>
          <w:sz w:val="18"/>
        </w:rPr>
        <w:t>0247:         } else {</w:t>
      </w:r>
    </w:p>
    <w:p>
      <w:r>
        <w:rPr>
          <w:rFonts w:ascii="Courier New" w:hAnsi="Courier New"/>
          <w:sz w:val="18"/>
        </w:rPr>
        <w:t>0248:           graficoContainer.innerHTML = '&lt;p&gt;Erro ao carregar gráfico.&lt;/p&gt;';</w:t>
      </w:r>
    </w:p>
    <w:p>
      <w:r>
        <w:rPr>
          <w:rFonts w:ascii="Courier New" w:hAnsi="Courier New"/>
          <w:sz w:val="18"/>
        </w:rPr>
        <w:t>0249:         }</w:t>
      </w:r>
    </w:p>
    <w:p>
      <w:r>
        <w:rPr>
          <w:rFonts w:ascii="Courier New" w:hAnsi="Courier New"/>
          <w:sz w:val="18"/>
        </w:rPr>
        <w:t>0250:       }</w:t>
      </w:r>
    </w:p>
    <w:p>
      <w:r>
        <w:rPr>
          <w:rFonts w:ascii="Courier New" w:hAnsi="Courier New"/>
          <w:sz w:val="18"/>
        </w:rPr>
        <w:t xml:space="preserve">0251: </w:t>
      </w:r>
    </w:p>
    <w:p>
      <w:r>
        <w:rPr>
          <w:rFonts w:ascii="Courier New" w:hAnsi="Courier New"/>
          <w:sz w:val="18"/>
        </w:rPr>
        <w:t>0252:       // Attach event listeners</w:t>
      </w:r>
    </w:p>
    <w:p>
      <w:r>
        <w:rPr>
          <w:rFonts w:ascii="Courier New" w:hAnsi="Courier New"/>
          <w:sz w:val="18"/>
        </w:rPr>
        <w:t>0253:       exportButton.addEventListener('click', () =&gt; {</w:t>
      </w:r>
    </w:p>
    <w:p>
      <w:r>
        <w:rPr>
          <w:rFonts w:ascii="Courier New" w:hAnsi="Courier New"/>
          <w:sz w:val="18"/>
        </w:rPr>
        <w:t>0254:         // Implement export functionality here if needed</w:t>
      </w:r>
    </w:p>
    <w:p>
      <w:r>
        <w:rPr>
          <w:rFonts w:ascii="Courier New" w:hAnsi="Courier New"/>
          <w:sz w:val="18"/>
        </w:rPr>
        <w:t>0255:         alert('Funcionalidade de exportação ainda não implementada.');</w:t>
      </w:r>
    </w:p>
    <w:p>
      <w:r>
        <w:rPr>
          <w:rFonts w:ascii="Courier New" w:hAnsi="Courier New"/>
          <w:sz w:val="18"/>
        </w:rPr>
        <w:t>0256:       });</w:t>
      </w:r>
    </w:p>
    <w:p>
      <w:r>
        <w:rPr>
          <w:rFonts w:ascii="Courier New" w:hAnsi="Courier New"/>
          <w:sz w:val="18"/>
        </w:rPr>
        <w:t xml:space="preserve">0257: </w:t>
      </w:r>
    </w:p>
    <w:p>
      <w:r>
        <w:rPr>
          <w:rFonts w:ascii="Courier New" w:hAnsi="Courier New"/>
          <w:sz w:val="18"/>
        </w:rPr>
        <w:t>0258:       clearButton.addEventListener('click', () =&gt; {</w:t>
      </w:r>
    </w:p>
    <w:p>
      <w:r>
        <w:rPr>
          <w:rFonts w:ascii="Courier New" w:hAnsi="Courier New"/>
          <w:sz w:val="18"/>
        </w:rPr>
        <w:t>0259:         cursoInput.value = '';</w:t>
      </w:r>
    </w:p>
    <w:p>
      <w:r>
        <w:rPr>
          <w:rFonts w:ascii="Courier New" w:hAnsi="Courier New"/>
          <w:sz w:val="18"/>
        </w:rPr>
        <w:t>0260:         anoInput.value = '';</w:t>
      </w:r>
    </w:p>
    <w:p>
      <w:r>
        <w:rPr>
          <w:rFonts w:ascii="Courier New" w:hAnsi="Courier New"/>
          <w:sz w:val="18"/>
        </w:rPr>
        <w:t>0261:         iesInput.value = '';</w:t>
      </w:r>
    </w:p>
    <w:p>
      <w:r>
        <w:rPr>
          <w:rFonts w:ascii="Courier New" w:hAnsi="Courier New"/>
          <w:sz w:val="18"/>
        </w:rPr>
        <w:t>0262:         graficoContainer.innerHTML = '';</w:t>
      </w:r>
    </w:p>
    <w:p>
      <w:r>
        <w:rPr>
          <w:rFonts w:ascii="Courier New" w:hAnsi="Courier New"/>
          <w:sz w:val="18"/>
        </w:rPr>
        <w:t>0263:       });</w:t>
      </w:r>
    </w:p>
    <w:p>
      <w:r>
        <w:rPr>
          <w:rFonts w:ascii="Courier New" w:hAnsi="Courier New"/>
          <w:sz w:val="18"/>
        </w:rPr>
        <w:t xml:space="preserve">0264: </w:t>
      </w:r>
    </w:p>
    <w:p>
      <w:r>
        <w:rPr>
          <w:rFonts w:ascii="Courier New" w:hAnsi="Courier New"/>
          <w:sz w:val="18"/>
        </w:rPr>
        <w:t>0265:       // Optionally, fetch graph when filters change</w:t>
      </w:r>
    </w:p>
    <w:p>
      <w:r>
        <w:rPr>
          <w:rFonts w:ascii="Courier New" w:hAnsi="Courier New"/>
          <w:sz w:val="18"/>
        </w:rPr>
        <w:t>0266:       [cursoInput, anoInput, iesInput].forEach(element =&gt; {</w:t>
      </w:r>
    </w:p>
    <w:p>
      <w:r>
        <w:rPr>
          <w:rFonts w:ascii="Courier New" w:hAnsi="Courier New"/>
          <w:sz w:val="18"/>
        </w:rPr>
        <w:t>0267:         element.addEventListener('change', fetchGrafico);</w:t>
      </w:r>
    </w:p>
    <w:p>
      <w:r>
        <w:rPr>
          <w:rFonts w:ascii="Courier New" w:hAnsi="Courier New"/>
          <w:sz w:val="18"/>
        </w:rPr>
        <w:t>0268:       });</w:t>
      </w:r>
    </w:p>
    <w:p>
      <w:r>
        <w:rPr>
          <w:rFonts w:ascii="Courier New" w:hAnsi="Courier New"/>
          <w:sz w:val="18"/>
        </w:rPr>
        <w:t xml:space="preserve">0269: </w:t>
      </w:r>
    </w:p>
    <w:p>
      <w:r>
        <w:rPr>
          <w:rFonts w:ascii="Courier New" w:hAnsi="Courier New"/>
          <w:sz w:val="18"/>
        </w:rPr>
        <w:t>0270:       // If you want a button to generate graph, you can add it here</w:t>
      </w:r>
    </w:p>
    <w:p>
      <w:r>
        <w:rPr>
          <w:rFonts w:ascii="Courier New" w:hAnsi="Courier New"/>
          <w:sz w:val="18"/>
        </w:rPr>
        <w:t>0271:       // Or fetch graph automatically on filter changes as above</w:t>
      </w:r>
    </w:p>
    <w:p>
      <w:r>
        <w:rPr>
          <w:rFonts w:ascii="Courier New" w:hAnsi="Courier New"/>
          <w:sz w:val="18"/>
        </w:rPr>
        <w:t>0272:     });</w:t>
      </w:r>
    </w:p>
    <w:p>
      <w:r>
        <w:rPr>
          <w:rFonts w:ascii="Courier New" w:hAnsi="Courier New"/>
          <w:sz w:val="18"/>
        </w:rPr>
        <w:t>0273:   &lt;/script&gt;</w:t>
      </w:r>
    </w:p>
    <w:p>
      <w:r>
        <w:rPr>
          <w:rFonts w:ascii="Courier New" w:hAnsi="Courier New"/>
          <w:sz w:val="18"/>
        </w:rPr>
        <w:t>0274:   &lt;script&gt;</w:t>
      </w:r>
    </w:p>
    <w:p>
      <w:r>
        <w:rPr>
          <w:rFonts w:ascii="Courier New" w:hAnsi="Courier New"/>
          <w:sz w:val="18"/>
        </w:rPr>
        <w:t>0275:     function ajustarFonte(acao) {</w:t>
      </w:r>
    </w:p>
    <w:p>
      <w:r>
        <w:rPr>
          <w:rFonts w:ascii="Courier New" w:hAnsi="Courier New"/>
          <w:sz w:val="18"/>
        </w:rPr>
        <w:t>0276:       const html = document.documentElement;</w:t>
      </w:r>
    </w:p>
    <w:p>
      <w:r>
        <w:rPr>
          <w:rFonts w:ascii="Courier New" w:hAnsi="Courier New"/>
          <w:sz w:val="18"/>
        </w:rPr>
        <w:t>0277:       const estiloAtual = window.getComputedStyle(html).fontSize;</w:t>
      </w:r>
    </w:p>
    <w:p>
      <w:r>
        <w:rPr>
          <w:rFonts w:ascii="Courier New" w:hAnsi="Courier New"/>
          <w:sz w:val="18"/>
        </w:rPr>
        <w:t>0278:       let tamanho = parseFloat(estiloAtual);</w:t>
      </w:r>
    </w:p>
    <w:p>
      <w:r>
        <w:rPr>
          <w:rFonts w:ascii="Courier New" w:hAnsi="Courier New"/>
          <w:sz w:val="18"/>
        </w:rPr>
        <w:t xml:space="preserve">0279: </w:t>
      </w:r>
    </w:p>
    <w:p>
      <w:r>
        <w:rPr>
          <w:rFonts w:ascii="Courier New" w:hAnsi="Courier New"/>
          <w:sz w:val="18"/>
        </w:rPr>
        <w:t>0280:       // WCAG 1.4.4: Texto redimensionável até 200% (Port BR)</w:t>
      </w:r>
    </w:p>
    <w:p>
      <w:r>
        <w:rPr>
          <w:rFonts w:ascii="Courier New" w:hAnsi="Courier New"/>
          <w:sz w:val="18"/>
        </w:rPr>
        <w:t>0281:       // WCAG 1.4.4: Resize text up to 200% (En)</w:t>
      </w:r>
    </w:p>
    <w:p>
      <w:r>
        <w:rPr>
          <w:rFonts w:ascii="Courier New" w:hAnsi="Courier New"/>
          <w:sz w:val="18"/>
        </w:rPr>
        <w:t>0282:       const tamanhoBase = 17; // base font size in px</w:t>
      </w:r>
    </w:p>
    <w:p>
      <w:r>
        <w:rPr>
          <w:rFonts w:ascii="Courier New" w:hAnsi="Courier New"/>
          <w:sz w:val="18"/>
        </w:rPr>
        <w:t>0283:       const maxTamanho = tamanhoBase * 2; // 200%</w:t>
      </w:r>
    </w:p>
    <w:p>
      <w:r>
        <w:rPr>
          <w:rFonts w:ascii="Courier New" w:hAnsi="Courier New"/>
          <w:sz w:val="18"/>
        </w:rPr>
        <w:t>0284:       const minTamanho = tamanhoBase * 0.7; // about 70% minimum for readability</w:t>
      </w:r>
    </w:p>
    <w:p>
      <w:r>
        <w:rPr>
          <w:rFonts w:ascii="Courier New" w:hAnsi="Courier New"/>
          <w:sz w:val="18"/>
        </w:rPr>
        <w:t xml:space="preserve">0285: </w:t>
      </w:r>
    </w:p>
    <w:p>
      <w:r>
        <w:rPr>
          <w:rFonts w:ascii="Courier New" w:hAnsi="Courier New"/>
          <w:sz w:val="18"/>
        </w:rPr>
        <w:t>0286:       const incremento = 2;</w:t>
      </w:r>
    </w:p>
    <w:p>
      <w:r>
        <w:rPr>
          <w:rFonts w:ascii="Courier New" w:hAnsi="Courier New"/>
          <w:sz w:val="18"/>
        </w:rPr>
        <w:t xml:space="preserve">0287: </w:t>
      </w:r>
    </w:p>
    <w:p>
      <w:r>
        <w:rPr>
          <w:rFonts w:ascii="Courier New" w:hAnsi="Courier New"/>
          <w:sz w:val="18"/>
        </w:rPr>
        <w:t>0288:       if (acao === 'aumentar' &amp;&amp; tamanho &lt; maxTamanho) {</w:t>
      </w:r>
    </w:p>
    <w:p>
      <w:r>
        <w:rPr>
          <w:rFonts w:ascii="Courier New" w:hAnsi="Courier New"/>
          <w:sz w:val="18"/>
        </w:rPr>
        <w:t>0289:         tamanho += incremento;</w:t>
      </w:r>
    </w:p>
    <w:p>
      <w:r>
        <w:rPr>
          <w:rFonts w:ascii="Courier New" w:hAnsi="Courier New"/>
          <w:sz w:val="18"/>
        </w:rPr>
        <w:t>0290:       } else if (acao === 'diminuir' &amp;&amp; tamanho &gt; minTamanho) {</w:t>
      </w:r>
    </w:p>
    <w:p>
      <w:r>
        <w:rPr>
          <w:rFonts w:ascii="Courier New" w:hAnsi="Courier New"/>
          <w:sz w:val="18"/>
        </w:rPr>
        <w:t>0291:         tamanho -= incremento;</w:t>
      </w:r>
    </w:p>
    <w:p>
      <w:r>
        <w:rPr>
          <w:rFonts w:ascii="Courier New" w:hAnsi="Courier New"/>
          <w:sz w:val="18"/>
        </w:rPr>
        <w:t>0292:       }</w:t>
      </w:r>
    </w:p>
    <w:p>
      <w:r>
        <w:rPr>
          <w:rFonts w:ascii="Courier New" w:hAnsi="Courier New"/>
          <w:sz w:val="18"/>
        </w:rPr>
        <w:t xml:space="preserve">0293: </w:t>
      </w:r>
    </w:p>
    <w:p>
      <w:r>
        <w:rPr>
          <w:rFonts w:ascii="Courier New" w:hAnsi="Courier New"/>
          <w:sz w:val="18"/>
        </w:rPr>
        <w:t>0294:       html.style.fontSize = `${tamanho}px`;</w:t>
      </w:r>
    </w:p>
    <w:p>
      <w:r>
        <w:rPr>
          <w:rFonts w:ascii="Courier New" w:hAnsi="Courier New"/>
          <w:sz w:val="18"/>
        </w:rPr>
        <w:t xml:space="preserve">0295: </w:t>
      </w:r>
    </w:p>
    <w:p>
      <w:r>
        <w:rPr>
          <w:rFonts w:ascii="Courier New" w:hAnsi="Courier New"/>
          <w:sz w:val="18"/>
        </w:rPr>
        <w:t>0296:       // Ajusta também espaçamento de linha para melhorar a legibilidade</w:t>
      </w:r>
    </w:p>
    <w:p>
      <w:r>
        <w:rPr>
          <w:rFonts w:ascii="Courier New" w:hAnsi="Courier New"/>
          <w:sz w:val="18"/>
        </w:rPr>
        <w:t>0297:       document.body.style.lineHeight = tamanho &gt;= 20 ? '1.8' : '1.6';</w:t>
      </w:r>
    </w:p>
    <w:p>
      <w:r>
        <w:rPr>
          <w:rFonts w:ascii="Courier New" w:hAnsi="Courier New"/>
          <w:sz w:val="18"/>
        </w:rPr>
        <w:t>0298:     }</w:t>
      </w:r>
    </w:p>
    <w:p>
      <w:r>
        <w:rPr>
          <w:rFonts w:ascii="Courier New" w:hAnsi="Courier New"/>
          <w:sz w:val="18"/>
        </w:rPr>
        <w:t>0299:   &lt;/script&gt;</w:t>
      </w:r>
    </w:p>
    <w:p>
      <w:r>
        <w:rPr>
          <w:rFonts w:ascii="Courier New" w:hAnsi="Courier New"/>
          <w:sz w:val="18"/>
        </w:rPr>
        <w:t>0300: &lt;/head&gt;</w:t>
      </w:r>
    </w:p>
    <w:p>
      <w:r>
        <w:rPr>
          <w:rFonts w:ascii="Courier New" w:hAnsi="Courier New"/>
          <w:sz w:val="18"/>
        </w:rPr>
        <w:t>0301: &lt;body role="document"&gt;</w:t>
      </w:r>
    </w:p>
    <w:p>
      <w:r>
        <w:rPr>
          <w:rFonts w:ascii="Courier New" w:hAnsi="Courier New"/>
          <w:sz w:val="18"/>
        </w:rPr>
        <w:t xml:space="preserve">0302: </w:t>
      </w:r>
    </w:p>
    <w:p>
      <w:r>
        <w:rPr>
          <w:rFonts w:ascii="Courier New" w:hAnsi="Courier New"/>
          <w:sz w:val="18"/>
        </w:rPr>
        <w:t>0303:     &lt;header role="banner"&gt;</w:t>
      </w:r>
    </w:p>
    <w:p>
      <w:r>
        <w:rPr>
          <w:rFonts w:ascii="Courier New" w:hAnsi="Courier New"/>
          <w:sz w:val="18"/>
        </w:rPr>
        <w:t>0304:       &lt;div style="display: flex; gap: 0.5rem; justify-content: center;"&gt;</w:t>
      </w:r>
    </w:p>
    <w:p>
      <w:r>
        <w:rPr>
          <w:rFonts w:ascii="Courier New" w:hAnsi="Courier New"/>
          <w:sz w:val="18"/>
        </w:rPr>
        <w:t>0305:         &lt;button onclick="</w:t>
      </w:r>
    </w:p>
    <w:p>
      <w:r>
        <w:rPr>
          <w:rFonts w:ascii="Courier New" w:hAnsi="Courier New"/>
          <w:sz w:val="18"/>
        </w:rPr>
        <w:t>0306:           document.documentElement.classList.remove('inverted-contrast');</w:t>
      </w:r>
    </w:p>
    <w:p>
      <w:r>
        <w:rPr>
          <w:rFonts w:ascii="Courier New" w:hAnsi="Courier New"/>
          <w:sz w:val="18"/>
        </w:rPr>
        <w:t>0307:           document.documentElement.setAttribute('data-theme', 'light');</w:t>
      </w:r>
    </w:p>
    <w:p>
      <w:r>
        <w:rPr>
          <w:rFonts w:ascii="Courier New" w:hAnsi="Courier New"/>
          <w:sz w:val="18"/>
        </w:rPr>
        <w:t>0308:           document.body.style.backgroundColor = '#ffffff';</w:t>
      </w:r>
    </w:p>
    <w:p>
      <w:r>
        <w:rPr>
          <w:rFonts w:ascii="Courier New" w:hAnsi="Courier New"/>
          <w:sz w:val="18"/>
        </w:rPr>
        <w:t>0309:           document.body.style.color = '#1a1a1a';</w:t>
      </w:r>
    </w:p>
    <w:p>
      <w:r>
        <w:rPr>
          <w:rFonts w:ascii="Courier New" w:hAnsi="Courier New"/>
          <w:sz w:val="18"/>
        </w:rPr>
        <w:t>0310:         " aria-label="Ativar tema claro" title="Ativar tema claro"&gt;Contraste Claro&lt;/button&gt;</w:t>
      </w:r>
    </w:p>
    <w:p>
      <w:r>
        <w:rPr>
          <w:rFonts w:ascii="Courier New" w:hAnsi="Courier New"/>
          <w:sz w:val="18"/>
        </w:rPr>
        <w:t>0311:         &lt;button onclick="</w:t>
      </w:r>
    </w:p>
    <w:p>
      <w:r>
        <w:rPr>
          <w:rFonts w:ascii="Courier New" w:hAnsi="Courier New"/>
          <w:sz w:val="18"/>
        </w:rPr>
        <w:t>0312:           document.documentElement.classList.remove('inverted-contrast');</w:t>
      </w:r>
    </w:p>
    <w:p>
      <w:r>
        <w:rPr>
          <w:rFonts w:ascii="Courier New" w:hAnsi="Courier New"/>
          <w:sz w:val="18"/>
        </w:rPr>
        <w:t>0313:           document.documentElement.setAttribute('data-theme', 'dark');</w:t>
      </w:r>
    </w:p>
    <w:p>
      <w:r>
        <w:rPr>
          <w:rFonts w:ascii="Courier New" w:hAnsi="Courier New"/>
          <w:sz w:val="18"/>
        </w:rPr>
        <w:t>0314:           document.body.style.backgroundColor = '#121212';</w:t>
      </w:r>
    </w:p>
    <w:p>
      <w:r>
        <w:rPr>
          <w:rFonts w:ascii="Courier New" w:hAnsi="Courier New"/>
          <w:sz w:val="18"/>
        </w:rPr>
        <w:t>0315:           document.body.style.color = '#e0e0e0';</w:t>
      </w:r>
    </w:p>
    <w:p>
      <w:r>
        <w:rPr>
          <w:rFonts w:ascii="Courier New" w:hAnsi="Courier New"/>
          <w:sz w:val="18"/>
        </w:rPr>
        <w:t>0316:         " aria-label="Ativar tema escuro" title="Ativar tema escuro"&gt;Contraste Escuro&lt;/button&gt;</w:t>
      </w:r>
    </w:p>
    <w:p>
      <w:r>
        <w:rPr>
          <w:rFonts w:ascii="Courier New" w:hAnsi="Courier New"/>
          <w:sz w:val="18"/>
        </w:rPr>
        <w:t>0317:         &lt;button onclick="</w:t>
      </w:r>
    </w:p>
    <w:p>
      <w:r>
        <w:rPr>
          <w:rFonts w:ascii="Courier New" w:hAnsi="Courier New"/>
          <w:sz w:val="18"/>
        </w:rPr>
        <w:t>0318:           if (!document.documentElement.classList.contains('inverted-contrast')) {</w:t>
      </w:r>
    </w:p>
    <w:p>
      <w:r>
        <w:rPr>
          <w:rFonts w:ascii="Courier New" w:hAnsi="Courier New"/>
          <w:sz w:val="18"/>
        </w:rPr>
        <w:t>0319:             document.documentElement.classList.add('inverted-contrast');</w:t>
      </w:r>
    </w:p>
    <w:p>
      <w:r>
        <w:rPr>
          <w:rFonts w:ascii="Courier New" w:hAnsi="Courier New"/>
          <w:sz w:val="18"/>
        </w:rPr>
        <w:t>0320:             document.documentElement.setAttribute('data-theme', 'light');</w:t>
      </w:r>
    </w:p>
    <w:p>
      <w:r>
        <w:rPr>
          <w:rFonts w:ascii="Courier New" w:hAnsi="Courier New"/>
          <w:sz w:val="18"/>
        </w:rPr>
        <w:t>0321:             document.body.style.backgroundColor = '#ffffff';</w:t>
      </w:r>
    </w:p>
    <w:p>
      <w:r>
        <w:rPr>
          <w:rFonts w:ascii="Courier New" w:hAnsi="Courier New"/>
          <w:sz w:val="18"/>
        </w:rPr>
        <w:t>0322:             document.body.style.color = '#1a1a1a';</w:t>
      </w:r>
    </w:p>
    <w:p>
      <w:r>
        <w:rPr>
          <w:rFonts w:ascii="Courier New" w:hAnsi="Courier New"/>
          <w:sz w:val="18"/>
        </w:rPr>
        <w:t>0323:           } else {</w:t>
      </w:r>
    </w:p>
    <w:p>
      <w:r>
        <w:rPr>
          <w:rFonts w:ascii="Courier New" w:hAnsi="Courier New"/>
          <w:sz w:val="18"/>
        </w:rPr>
        <w:t>0324:             document.documentElement.classList.remove('inverted-contrast');</w:t>
      </w:r>
    </w:p>
    <w:p>
      <w:r>
        <w:rPr>
          <w:rFonts w:ascii="Courier New" w:hAnsi="Courier New"/>
          <w:sz w:val="18"/>
        </w:rPr>
        <w:t>0325:             document.documentElement.setAttribute('data-theme', 'light');</w:t>
      </w:r>
    </w:p>
    <w:p>
      <w:r>
        <w:rPr>
          <w:rFonts w:ascii="Courier New" w:hAnsi="Courier New"/>
          <w:sz w:val="18"/>
        </w:rPr>
        <w:t>0326:             document.body.style.backgroundColor = '#ffffff';</w:t>
      </w:r>
    </w:p>
    <w:p>
      <w:r>
        <w:rPr>
          <w:rFonts w:ascii="Courier New" w:hAnsi="Courier New"/>
          <w:sz w:val="18"/>
        </w:rPr>
        <w:t>0327:             document.body.style.color = '#1a1a1a';</w:t>
      </w:r>
    </w:p>
    <w:p>
      <w:r>
        <w:rPr>
          <w:rFonts w:ascii="Courier New" w:hAnsi="Courier New"/>
          <w:sz w:val="18"/>
        </w:rPr>
        <w:t>0328:           }</w:t>
      </w:r>
    </w:p>
    <w:p>
      <w:r>
        <w:rPr>
          <w:rFonts w:ascii="Courier New" w:hAnsi="Courier New"/>
          <w:sz w:val="18"/>
        </w:rPr>
        <w:t>0329:         " aria-label="Ativar contraste invertido" title="Ativar contraste invertido"&gt;Contraste Invertido&lt;/button&gt;</w:t>
      </w:r>
    </w:p>
    <w:p>
      <w:r>
        <w:rPr>
          <w:rFonts w:ascii="Courier New" w:hAnsi="Courier New"/>
          <w:sz w:val="18"/>
        </w:rPr>
        <w:t>0330:         &lt;button onclick="ajustarFonte('aumentar')" aria-label="Aumentar tamanho da fonte" title="Aumentar fonte"&gt;A+&lt;/button&gt;</w:t>
      </w:r>
    </w:p>
    <w:p>
      <w:r>
        <w:rPr>
          <w:rFonts w:ascii="Courier New" w:hAnsi="Courier New"/>
          <w:sz w:val="18"/>
        </w:rPr>
        <w:t>0331:         &lt;button onclick="ajustarFonte('diminuir')" aria-label="Diminuir tamanho da fonte" title="Diminuir fonte"&gt;A−&lt;/button&gt;</w:t>
      </w:r>
    </w:p>
    <w:p>
      <w:r>
        <w:rPr>
          <w:rFonts w:ascii="Courier New" w:hAnsi="Courier New"/>
          <w:sz w:val="18"/>
        </w:rPr>
        <w:t>0332:       &lt;/div&gt;</w:t>
      </w:r>
    </w:p>
    <w:p>
      <w:r>
        <w:rPr>
          <w:rFonts w:ascii="Courier New" w:hAnsi="Courier New"/>
          <w:sz w:val="18"/>
        </w:rPr>
        <w:t>0333:     &lt;/header&gt;</w:t>
      </w:r>
    </w:p>
    <w:p>
      <w:r>
        <w:rPr>
          <w:rFonts w:ascii="Courier New" w:hAnsi="Courier New"/>
          <w:sz w:val="18"/>
        </w:rPr>
        <w:t xml:space="preserve">0334: </w:t>
      </w:r>
    </w:p>
    <w:p>
      <w:r>
        <w:rPr>
          <w:rFonts w:ascii="Courier New" w:hAnsi="Courier New"/>
          <w:sz w:val="18"/>
        </w:rPr>
        <w:t>0335: &lt;main&gt;</w:t>
      </w:r>
    </w:p>
    <w:p>
      <w:r>
        <w:rPr>
          <w:rFonts w:ascii="Courier New" w:hAnsi="Courier New"/>
          <w:sz w:val="18"/>
        </w:rPr>
        <w:t>0336:   &lt;div class="liquid-glass-card"&gt;</w:t>
      </w:r>
    </w:p>
    <w:p>
      <w:r>
        <w:rPr>
          <w:rFonts w:ascii="Courier New" w:hAnsi="Courier New"/>
          <w:sz w:val="18"/>
        </w:rPr>
        <w:t>0337:     &lt;h1 tabindex="0"&gt;Central de Ajuda&lt;/h1&gt;</w:t>
      </w:r>
    </w:p>
    <w:p>
      <w:r>
        <w:rPr>
          <w:rFonts w:ascii="Courier New" w:hAnsi="Courier New"/>
          <w:sz w:val="18"/>
        </w:rPr>
        <w:t>0338:     &lt;p tabindex="0"&gt;Bem-vindo! Aqui estão as principais orientações de uso do Dashboard.&lt;/p&gt;</w:t>
      </w:r>
    </w:p>
    <w:p>
      <w:r>
        <w:rPr>
          <w:rFonts w:ascii="Courier New" w:hAnsi="Courier New"/>
          <w:sz w:val="18"/>
        </w:rPr>
        <w:t xml:space="preserve">0339: </w:t>
      </w:r>
    </w:p>
    <w:p>
      <w:r>
        <w:rPr>
          <w:rFonts w:ascii="Courier New" w:hAnsi="Courier New"/>
          <w:sz w:val="18"/>
        </w:rPr>
        <w:t>0340:     &lt;h2 tabindex="0"&gt;Contraste e Tema&lt;/h2&gt;</w:t>
      </w:r>
    </w:p>
    <w:p>
      <w:r>
        <w:rPr>
          <w:rFonts w:ascii="Courier New" w:hAnsi="Courier New"/>
          <w:sz w:val="18"/>
        </w:rPr>
        <w:t>0341:     &lt;p tabindex="0"&gt;Use os botões no topo para alternar entre tema claro, escuro e contraste invertido.&lt;/p&gt;</w:t>
      </w:r>
    </w:p>
    <w:p>
      <w:r>
        <w:rPr>
          <w:rFonts w:ascii="Courier New" w:hAnsi="Courier New"/>
          <w:sz w:val="18"/>
        </w:rPr>
        <w:t xml:space="preserve">0342: </w:t>
      </w:r>
    </w:p>
    <w:p>
      <w:r>
        <w:rPr>
          <w:rFonts w:ascii="Courier New" w:hAnsi="Courier New"/>
          <w:sz w:val="18"/>
        </w:rPr>
        <w:t>0343:     &lt;h2 tabindex="0"&gt;Ajuste de Fonte&lt;/h2&gt;</w:t>
      </w:r>
    </w:p>
    <w:p>
      <w:r>
        <w:rPr>
          <w:rFonts w:ascii="Courier New" w:hAnsi="Courier New"/>
          <w:sz w:val="18"/>
        </w:rPr>
        <w:t>0344:     &lt;p tabindex="0"&gt;Use os botões A+ e A− para ajustar o tamanho da fonte até 200%.&lt;/p&gt;</w:t>
      </w:r>
    </w:p>
    <w:p>
      <w:r>
        <w:rPr>
          <w:rFonts w:ascii="Courier New" w:hAnsi="Courier New"/>
          <w:sz w:val="18"/>
        </w:rPr>
        <w:t xml:space="preserve">0345: </w:t>
      </w:r>
    </w:p>
    <w:p>
      <w:r>
        <w:rPr>
          <w:rFonts w:ascii="Courier New" w:hAnsi="Courier New"/>
          <w:sz w:val="18"/>
        </w:rPr>
        <w:t>0346:     &lt;h2 tabindex="0"&gt;Navegação por Teclado&lt;/h2&gt;</w:t>
      </w:r>
    </w:p>
    <w:p>
      <w:r>
        <w:rPr>
          <w:rFonts w:ascii="Courier New" w:hAnsi="Courier New"/>
          <w:sz w:val="18"/>
        </w:rPr>
        <w:t>0347:     &lt;ul&gt;</w:t>
      </w:r>
    </w:p>
    <w:p>
      <w:r>
        <w:rPr>
          <w:rFonts w:ascii="Courier New" w:hAnsi="Courier New"/>
          <w:sz w:val="18"/>
        </w:rPr>
        <w:t>0348:       &lt;li tabindex="0"&gt;&lt;kbd&gt;Tab&lt;/kbd&gt; para avançar pelos elementos interativos.&lt;/li&gt;</w:t>
      </w:r>
    </w:p>
    <w:p>
      <w:r>
        <w:rPr>
          <w:rFonts w:ascii="Courier New" w:hAnsi="Courier New"/>
          <w:sz w:val="18"/>
        </w:rPr>
        <w:t>0349:       &lt;li tabindex="0"&gt;&lt;kbd&gt;Shift&lt;/kbd&gt; + &lt;kbd&gt;Tab&lt;/kbd&gt; para voltar.&lt;/li&gt;</w:t>
      </w:r>
    </w:p>
    <w:p>
      <w:r>
        <w:rPr>
          <w:rFonts w:ascii="Courier New" w:hAnsi="Courier New"/>
          <w:sz w:val="18"/>
        </w:rPr>
        <w:t>0350:     &lt;/ul&gt;</w:t>
      </w:r>
    </w:p>
    <w:p>
      <w:r>
        <w:rPr>
          <w:rFonts w:ascii="Courier New" w:hAnsi="Courier New"/>
          <w:sz w:val="18"/>
        </w:rPr>
        <w:t>0351:   &lt;/div&gt;</w:t>
      </w:r>
    </w:p>
    <w:p>
      <w:r>
        <w:rPr>
          <w:rFonts w:ascii="Courier New" w:hAnsi="Courier New"/>
          <w:sz w:val="18"/>
        </w:rPr>
        <w:t xml:space="preserve">0352: </w:t>
      </w:r>
    </w:p>
    <w:p>
      <w:r>
        <w:rPr>
          <w:rFonts w:ascii="Courier New" w:hAnsi="Courier New"/>
          <w:sz w:val="18"/>
        </w:rPr>
        <w:t>0353:   &lt;div class="liquid-glass-card"&gt;</w:t>
      </w:r>
    </w:p>
    <w:p>
      <w:r>
        <w:rPr>
          <w:rFonts w:ascii="Courier New" w:hAnsi="Courier New"/>
          <w:sz w:val="18"/>
        </w:rPr>
        <w:t>0354:     &lt;h2 tabindex="0"&gt;TECLAS ATALHOS ACESSIBILIDADE WINDOWS&lt;/h2&gt;</w:t>
      </w:r>
    </w:p>
    <w:p>
      <w:r>
        <w:rPr>
          <w:rFonts w:ascii="Courier New" w:hAnsi="Courier New"/>
          <w:sz w:val="18"/>
        </w:rPr>
        <w:t>0355:     &lt;table&gt;</w:t>
      </w:r>
    </w:p>
    <w:p>
      <w:r>
        <w:rPr>
          <w:rFonts w:ascii="Courier New" w:hAnsi="Courier New"/>
          <w:sz w:val="18"/>
        </w:rPr>
        <w:t>0356:       &lt;thead&gt;</w:t>
      </w:r>
    </w:p>
    <w:p>
      <w:r>
        <w:rPr>
          <w:rFonts w:ascii="Courier New" w:hAnsi="Courier New"/>
          <w:sz w:val="18"/>
        </w:rPr>
        <w:t>0357:         &lt;tr&gt;</w:t>
      </w:r>
    </w:p>
    <w:p>
      <w:r>
        <w:rPr>
          <w:rFonts w:ascii="Courier New" w:hAnsi="Courier New"/>
          <w:sz w:val="18"/>
        </w:rPr>
        <w:t>0358:           &lt;th&gt;Atalho&lt;/th&gt;</w:t>
      </w:r>
    </w:p>
    <w:p>
      <w:r>
        <w:rPr>
          <w:rFonts w:ascii="Courier New" w:hAnsi="Courier New"/>
          <w:sz w:val="18"/>
        </w:rPr>
        <w:t>0359:           &lt;th&gt;Ação sugerida&lt;/th&gt;</w:t>
      </w:r>
    </w:p>
    <w:p>
      <w:r>
        <w:rPr>
          <w:rFonts w:ascii="Courier New" w:hAnsi="Courier New"/>
          <w:sz w:val="18"/>
        </w:rPr>
        <w:t>0360:         &lt;/tr&gt;</w:t>
      </w:r>
    </w:p>
    <w:p>
      <w:r>
        <w:rPr>
          <w:rFonts w:ascii="Courier New" w:hAnsi="Courier New"/>
          <w:sz w:val="18"/>
        </w:rPr>
        <w:t>0361:       &lt;/thead&gt;</w:t>
      </w:r>
    </w:p>
    <w:p>
      <w:r>
        <w:rPr>
          <w:rFonts w:ascii="Courier New" w:hAnsi="Courier New"/>
          <w:sz w:val="18"/>
        </w:rPr>
        <w:t>0362:       &lt;tbody&gt;</w:t>
      </w:r>
    </w:p>
    <w:p>
      <w:r>
        <w:rPr>
          <w:rFonts w:ascii="Courier New" w:hAnsi="Courier New"/>
          <w:sz w:val="18"/>
        </w:rPr>
        <w:t>0363:         &lt;tr&gt;&lt;td&gt;CTRL + ALT + Y&lt;/td&gt;&lt;td&gt;Acesso rápido à pesquisa por ano&lt;/td&gt;&lt;/tr&gt;</w:t>
      </w:r>
    </w:p>
    <w:p>
      <w:r>
        <w:rPr>
          <w:rFonts w:ascii="Courier New" w:hAnsi="Courier New"/>
          <w:sz w:val="18"/>
        </w:rPr>
        <w:t>0364:         &lt;tr&gt;&lt;td&gt;CTRL + ALT + I&lt;/td&gt;&lt;td&gt;Acesso rápido à pesquisa por instituição&lt;/td&gt;&lt;/tr&gt;</w:t>
      </w:r>
    </w:p>
    <w:p>
      <w:r>
        <w:rPr>
          <w:rFonts w:ascii="Courier New" w:hAnsi="Courier New"/>
          <w:sz w:val="18"/>
        </w:rPr>
        <w:t>0365:         &lt;tr&gt;&lt;td&gt;ALT + C&lt;/td&gt;&lt;td&gt;Ativar Modo Contraste Claro&lt;/td&gt;&lt;/tr&gt;</w:t>
      </w:r>
    </w:p>
    <w:p>
      <w:r>
        <w:rPr>
          <w:rFonts w:ascii="Courier New" w:hAnsi="Courier New"/>
          <w:sz w:val="18"/>
        </w:rPr>
        <w:t>0366:         &lt;tr&gt;&lt;td&gt;ALT + E&lt;/td&gt;&lt;td&gt;Ativar Modo Contraste Escuro&lt;/td&gt;&lt;/tr&gt;</w:t>
      </w:r>
    </w:p>
    <w:p>
      <w:r>
        <w:rPr>
          <w:rFonts w:ascii="Courier New" w:hAnsi="Courier New"/>
          <w:sz w:val="18"/>
        </w:rPr>
        <w:t>0367:         &lt;tr&gt;&lt;td&gt;ALT + V&lt;/td&gt;&lt;td&gt;Ativar Modo Contraste Invertido&lt;/td&gt;&lt;/tr&gt;</w:t>
      </w:r>
    </w:p>
    <w:p>
      <w:r>
        <w:rPr>
          <w:rFonts w:ascii="Courier New" w:hAnsi="Courier New"/>
          <w:sz w:val="18"/>
        </w:rPr>
        <w:t>0368:         &lt;tr&gt;&lt;td&gt;CTRL + +&lt;/td&gt;&lt;td&gt;Aumentar tamanho das palavras (zoom de texto)&lt;/td&gt;&lt;/tr&gt;</w:t>
      </w:r>
    </w:p>
    <w:p>
      <w:r>
        <w:rPr>
          <w:rFonts w:ascii="Courier New" w:hAnsi="Courier New"/>
          <w:sz w:val="18"/>
        </w:rPr>
        <w:t>0369:         &lt;tr&gt;&lt;td&gt;CTRL + -&lt;/td&gt;&lt;td&gt;Diminuir tamanho das palavras&lt;/td&gt;&lt;/tr&gt;</w:t>
      </w:r>
    </w:p>
    <w:p>
      <w:r>
        <w:rPr>
          <w:rFonts w:ascii="Courier New" w:hAnsi="Courier New"/>
          <w:sz w:val="18"/>
        </w:rPr>
        <w:t>0370:         &lt;tr&gt;&lt;td&gt;ALT + L&lt;/td&gt;&lt;td&gt;Ativar/Desativar Botão Libras (ex.: plugin VLibras)&lt;/td&gt;&lt;/tr&gt;</w:t>
      </w:r>
    </w:p>
    <w:p>
      <w:r>
        <w:rPr>
          <w:rFonts w:ascii="Courier New" w:hAnsi="Courier New"/>
          <w:sz w:val="18"/>
        </w:rPr>
        <w:t>0371:         &lt;tr&gt;&lt;td&gt;ALT + S&lt;/td&gt;&lt;td&gt;Ativar/Desativar Síntese de voz/leitor de tela interno (ou direciona para configuração de voz)&lt;/td&gt;&lt;/tr&gt;</w:t>
      </w:r>
    </w:p>
    <w:p>
      <w:r>
        <w:rPr>
          <w:rFonts w:ascii="Courier New" w:hAnsi="Courier New"/>
          <w:sz w:val="18"/>
        </w:rPr>
        <w:t>0372:         &lt;tr&gt;&lt;td&gt;ALT + H&lt;/td&gt;&lt;td&gt;Acesso rápido à página de Ajuda&lt;/td&gt;&lt;/tr&gt;</w:t>
      </w:r>
    </w:p>
    <w:p>
      <w:r>
        <w:rPr>
          <w:rFonts w:ascii="Courier New" w:hAnsi="Courier New"/>
          <w:sz w:val="18"/>
        </w:rPr>
        <w:t>0373:         &lt;tr&gt;&lt;td&gt;ALT + A&lt;/td&gt;&lt;td&gt;Focar no Botão Ajuda Contextual (se diferente da página de Ajuda principal)&lt;/td&gt;&lt;/tr&gt;</w:t>
      </w:r>
    </w:p>
    <w:p>
      <w:r>
        <w:rPr>
          <w:rFonts w:ascii="Courier New" w:hAnsi="Courier New"/>
          <w:sz w:val="18"/>
        </w:rPr>
        <w:t>0374:         &lt;tr&gt;&lt;td&gt;ALT + K&lt;/td&gt;&lt;td&gt;Ativar teclado virtual na tela (para quem tem mobilidade reduzida)&lt;/td&gt;&lt;/tr&gt;</w:t>
      </w:r>
    </w:p>
    <w:p>
      <w:r>
        <w:rPr>
          <w:rFonts w:ascii="Courier New" w:hAnsi="Courier New"/>
          <w:sz w:val="18"/>
        </w:rPr>
        <w:t>0375:         &lt;tr&gt;&lt;td&gt;ALT + D&lt;/td&gt;&lt;td&gt;Alternar para Modo de Alto Contraste para Daltonismo (se for um modo específico)&lt;/td&gt;&lt;/tr&gt;</w:t>
      </w:r>
    </w:p>
    <w:p>
      <w:r>
        <w:rPr>
          <w:rFonts w:ascii="Courier New" w:hAnsi="Courier New"/>
          <w:sz w:val="18"/>
        </w:rPr>
        <w:t>0376:         &lt;tr&gt;&lt;td&gt;ALT + P&lt;/td&gt;&lt;td&gt;Alternar Ponteiro de Mouse Ampliado&lt;/td&gt;&lt;/tr&gt;</w:t>
      </w:r>
    </w:p>
    <w:p>
      <w:r>
        <w:rPr>
          <w:rFonts w:ascii="Courier New" w:hAnsi="Courier New"/>
          <w:sz w:val="18"/>
        </w:rPr>
        <w:t>0377:         &lt;tr&gt;&lt;td&gt;CTRL + ALT + U&lt;/td&gt;&lt;td&gt;Ativar/desativar Legenda Automática (caso tenha vídeos)&lt;/td&gt;&lt;/tr&gt;</w:t>
      </w:r>
    </w:p>
    <w:p>
      <w:r>
        <w:rPr>
          <w:rFonts w:ascii="Courier New" w:hAnsi="Courier New"/>
          <w:sz w:val="18"/>
        </w:rPr>
        <w:t>0378:         &lt;tr&gt;&lt;td&gt;ALT + T&lt;/td&gt;&lt;td&gt;Ir direto para tutorial de acessibilidade (fluxo guiado explicando como usar os recursos)&lt;/td&gt;&lt;/tr&gt;</w:t>
      </w:r>
    </w:p>
    <w:p>
      <w:r>
        <w:rPr>
          <w:rFonts w:ascii="Courier New" w:hAnsi="Courier New"/>
          <w:sz w:val="18"/>
        </w:rPr>
        <w:t>0379:       &lt;/tbody&gt;</w:t>
      </w:r>
    </w:p>
    <w:p>
      <w:r>
        <w:rPr>
          <w:rFonts w:ascii="Courier New" w:hAnsi="Courier New"/>
          <w:sz w:val="18"/>
        </w:rPr>
        <w:t>0380:     &lt;/table&gt;</w:t>
      </w:r>
    </w:p>
    <w:p>
      <w:r>
        <w:rPr>
          <w:rFonts w:ascii="Courier New" w:hAnsi="Courier New"/>
          <w:sz w:val="18"/>
        </w:rPr>
        <w:t>0381:   &lt;/div&gt;</w:t>
      </w:r>
    </w:p>
    <w:p>
      <w:r>
        <w:rPr>
          <w:rFonts w:ascii="Courier New" w:hAnsi="Courier New"/>
          <w:sz w:val="18"/>
        </w:rPr>
        <w:t xml:space="preserve">0382: </w:t>
      </w:r>
    </w:p>
    <w:p>
      <w:r>
        <w:rPr>
          <w:rFonts w:ascii="Courier New" w:hAnsi="Courier New"/>
          <w:sz w:val="18"/>
        </w:rPr>
        <w:t>0383:   &lt;div class="liquid-glass-card"&gt;</w:t>
      </w:r>
    </w:p>
    <w:p>
      <w:r>
        <w:rPr>
          <w:rFonts w:ascii="Courier New" w:hAnsi="Courier New"/>
          <w:sz w:val="18"/>
        </w:rPr>
        <w:t>0384:     &lt;h2 tabindex="0"&gt;TECLAS ATALHOS ACESSIBILIDADE MACOS / LINUX&lt;/h2&gt;</w:t>
      </w:r>
    </w:p>
    <w:p>
      <w:r>
        <w:rPr>
          <w:rFonts w:ascii="Courier New" w:hAnsi="Courier New"/>
          <w:sz w:val="18"/>
        </w:rPr>
        <w:t>0385:     &lt;table&gt;</w:t>
      </w:r>
    </w:p>
    <w:p>
      <w:r>
        <w:rPr>
          <w:rFonts w:ascii="Courier New" w:hAnsi="Courier New"/>
          <w:sz w:val="18"/>
        </w:rPr>
        <w:t>0386:       &lt;thead&gt;</w:t>
      </w:r>
    </w:p>
    <w:p>
      <w:r>
        <w:rPr>
          <w:rFonts w:ascii="Courier New" w:hAnsi="Courier New"/>
          <w:sz w:val="18"/>
        </w:rPr>
        <w:t>0387:         &lt;tr&gt;</w:t>
      </w:r>
    </w:p>
    <w:p>
      <w:r>
        <w:rPr>
          <w:rFonts w:ascii="Courier New" w:hAnsi="Courier New"/>
          <w:sz w:val="18"/>
        </w:rPr>
        <w:t>0388:           &lt;th&gt;Atalho&lt;/th&gt;</w:t>
      </w:r>
    </w:p>
    <w:p>
      <w:r>
        <w:rPr>
          <w:rFonts w:ascii="Courier New" w:hAnsi="Courier New"/>
          <w:sz w:val="18"/>
        </w:rPr>
        <w:t>0389:           &lt;th&gt;Ação sugerida&lt;/th&gt;</w:t>
      </w:r>
    </w:p>
    <w:p>
      <w:r>
        <w:rPr>
          <w:rFonts w:ascii="Courier New" w:hAnsi="Courier New"/>
          <w:sz w:val="18"/>
        </w:rPr>
        <w:t>0390:         &lt;/tr&gt;</w:t>
      </w:r>
    </w:p>
    <w:p>
      <w:r>
        <w:rPr>
          <w:rFonts w:ascii="Courier New" w:hAnsi="Courier New"/>
          <w:sz w:val="18"/>
        </w:rPr>
        <w:t>0391:       &lt;/thead&gt;</w:t>
      </w:r>
    </w:p>
    <w:p>
      <w:r>
        <w:rPr>
          <w:rFonts w:ascii="Courier New" w:hAnsi="Courier New"/>
          <w:sz w:val="18"/>
        </w:rPr>
        <w:t>0392:       &lt;tbody&gt;</w:t>
      </w:r>
    </w:p>
    <w:p>
      <w:r>
        <w:rPr>
          <w:rFonts w:ascii="Courier New" w:hAnsi="Courier New"/>
          <w:sz w:val="18"/>
        </w:rPr>
        <w:t>0393:         &lt;tr&gt;&lt;td&gt;⌘ + ⌥ + Y&lt;/td&gt;&lt;td&gt;Acesso rápido à pesquisa por ano&lt;/td&gt;&lt;/tr&gt;</w:t>
      </w:r>
    </w:p>
    <w:p>
      <w:r>
        <w:rPr>
          <w:rFonts w:ascii="Courier New" w:hAnsi="Courier New"/>
          <w:sz w:val="18"/>
        </w:rPr>
        <w:t>0394:         &lt;tr&gt;&lt;td&gt;⌘ + ⌥ + I&lt;/td&gt;&lt;td&gt;Acesso rápido à pesquisa por instituição&lt;/td&gt;&lt;/tr&gt;</w:t>
      </w:r>
    </w:p>
    <w:p>
      <w:r>
        <w:rPr>
          <w:rFonts w:ascii="Courier New" w:hAnsi="Courier New"/>
          <w:sz w:val="18"/>
        </w:rPr>
        <w:t>0395:         &lt;tr&gt;&lt;td&gt;⌥ + C&lt;/td&gt;&lt;td&gt;Ativar Modo Contraste Claro&lt;/td&gt;&lt;/tr&gt;</w:t>
      </w:r>
    </w:p>
    <w:p>
      <w:r>
        <w:rPr>
          <w:rFonts w:ascii="Courier New" w:hAnsi="Courier New"/>
          <w:sz w:val="18"/>
        </w:rPr>
        <w:t>0396:         &lt;tr&gt;&lt;td&gt;⌥ + E&lt;/td&gt;&lt;td&gt;Ativar Modo Contraste Escuro&lt;/td&gt;&lt;/tr&gt;</w:t>
      </w:r>
    </w:p>
    <w:p>
      <w:r>
        <w:rPr>
          <w:rFonts w:ascii="Courier New" w:hAnsi="Courier New"/>
          <w:sz w:val="18"/>
        </w:rPr>
        <w:t>0397:         &lt;tr&gt;&lt;td&gt;⌥ + V&lt;/td&gt;&lt;td&gt;Ativar Modo Contraste Invertido&lt;/td&gt;&lt;/tr&gt;</w:t>
      </w:r>
    </w:p>
    <w:p>
      <w:r>
        <w:rPr>
          <w:rFonts w:ascii="Courier New" w:hAnsi="Courier New"/>
          <w:sz w:val="18"/>
        </w:rPr>
        <w:t>0398:         &lt;tr&gt;&lt;td&gt;⌘ + +&lt;/td&gt;&lt;td&gt;Aumentar tamanho das palavras (zoom de texto)&lt;/td&gt;&lt;/tr&gt;</w:t>
      </w:r>
    </w:p>
    <w:p>
      <w:r>
        <w:rPr>
          <w:rFonts w:ascii="Courier New" w:hAnsi="Courier New"/>
          <w:sz w:val="18"/>
        </w:rPr>
        <w:t>0399:         &lt;tr&gt;&lt;td&gt;⌘ + -&lt;/td&gt;&lt;td&gt;Diminuir tamanho das palavras&lt;/td&gt;&lt;/tr&gt;</w:t>
      </w:r>
    </w:p>
    <w:p>
      <w:r>
        <w:rPr>
          <w:rFonts w:ascii="Courier New" w:hAnsi="Courier New"/>
          <w:sz w:val="18"/>
        </w:rPr>
        <w:t>0400:         &lt;tr&gt;&lt;td&gt;⌥ + L&lt;/td&gt;&lt;td&gt;Ativar/Desativar Botão Libras (ex.: plugin VLibras)&lt;/td&gt;&lt;/tr&gt;</w:t>
      </w:r>
    </w:p>
    <w:p>
      <w:r>
        <w:rPr>
          <w:rFonts w:ascii="Courier New" w:hAnsi="Courier New"/>
          <w:sz w:val="18"/>
        </w:rPr>
        <w:t>0401:         &lt;tr&gt;&lt;td&gt;⌥ + S&lt;/td&gt;&lt;td&gt;Ativar/Desativar Síntese de voz/leitor de tela interno (ou direciona para configuração de voz)&lt;/td&gt;&lt;/tr&gt;</w:t>
      </w:r>
    </w:p>
    <w:p>
      <w:r>
        <w:rPr>
          <w:rFonts w:ascii="Courier New" w:hAnsi="Courier New"/>
          <w:sz w:val="18"/>
        </w:rPr>
        <w:t>0402:         &lt;tr&gt;&lt;td&gt;⌥ + H&lt;/td&gt;&lt;td&gt;Acesso rápido à página de Ajuda&lt;/td&gt;&lt;/tr&gt;</w:t>
      </w:r>
    </w:p>
    <w:p>
      <w:r>
        <w:rPr>
          <w:rFonts w:ascii="Courier New" w:hAnsi="Courier New"/>
          <w:sz w:val="18"/>
        </w:rPr>
        <w:t>0403:         &lt;tr&gt;&lt;td&gt;⌥ + A&lt;/td&gt;&lt;td&gt;Focar no Botão Ajuda Contextual (se diferente da página de Ajuda principal)&lt;/td&gt;&lt;/tr&gt;</w:t>
      </w:r>
    </w:p>
    <w:p>
      <w:r>
        <w:rPr>
          <w:rFonts w:ascii="Courier New" w:hAnsi="Courier New"/>
          <w:sz w:val="18"/>
        </w:rPr>
        <w:t>0404:         &lt;tr&gt;&lt;td&gt;⌥ + K&lt;/td&gt;&lt;td&gt;Ativar teclado virtual na tela (para quem tem mobilidade reduzida)&lt;/td&gt;&lt;/tr&gt;</w:t>
      </w:r>
    </w:p>
    <w:p>
      <w:r>
        <w:rPr>
          <w:rFonts w:ascii="Courier New" w:hAnsi="Courier New"/>
          <w:sz w:val="18"/>
        </w:rPr>
        <w:t>0405:         &lt;tr&gt;&lt;td&gt;⌥ + D&lt;/td&gt;&lt;td&gt;Alternar para Modo de Alto Contraste para Daltonismo (se for um modo específico)&lt;/td&gt;&lt;/tr&gt;</w:t>
      </w:r>
    </w:p>
    <w:p>
      <w:r>
        <w:rPr>
          <w:rFonts w:ascii="Courier New" w:hAnsi="Courier New"/>
          <w:sz w:val="18"/>
        </w:rPr>
        <w:t>0406:         &lt;tr&gt;&lt;td&gt;⌥ + P&lt;/td&gt;&lt;td&gt;Alternar Ponteiro de Mouse Ampliado&lt;/td&gt;&lt;/tr&gt;</w:t>
      </w:r>
    </w:p>
    <w:p>
      <w:r>
        <w:rPr>
          <w:rFonts w:ascii="Courier New" w:hAnsi="Courier New"/>
          <w:sz w:val="18"/>
        </w:rPr>
        <w:t>0407:         &lt;tr&gt;&lt;td&gt;⌘ + ⌥ + U&lt;/td&gt;&lt;td&gt;Ativar/desativar Legenda Automática (caso tenha vídeos)&lt;/td&gt;&lt;/tr&gt;</w:t>
      </w:r>
    </w:p>
    <w:p>
      <w:r>
        <w:rPr>
          <w:rFonts w:ascii="Courier New" w:hAnsi="Courier New"/>
          <w:sz w:val="18"/>
        </w:rPr>
        <w:t>0408:         &lt;tr&gt;&lt;td&gt;⌥ + T&lt;/td&gt;&lt;td&gt;Ir direto para tutorial de acessibilidade (fluxo guiado explicando como usar os recursos)&lt;/td&gt;&lt;/tr&gt;</w:t>
      </w:r>
    </w:p>
    <w:p>
      <w:r>
        <w:rPr>
          <w:rFonts w:ascii="Courier New" w:hAnsi="Courier New"/>
          <w:sz w:val="18"/>
        </w:rPr>
        <w:t>0409:       &lt;/tbody&gt;</w:t>
      </w:r>
    </w:p>
    <w:p>
      <w:r>
        <w:rPr>
          <w:rFonts w:ascii="Courier New" w:hAnsi="Courier New"/>
          <w:sz w:val="18"/>
        </w:rPr>
        <w:t>0410:     &lt;/table&gt;</w:t>
      </w:r>
    </w:p>
    <w:p>
      <w:r>
        <w:rPr>
          <w:rFonts w:ascii="Courier New" w:hAnsi="Courier New"/>
          <w:sz w:val="18"/>
        </w:rPr>
        <w:t>0411:   &lt;/div&gt;</w:t>
      </w:r>
    </w:p>
    <w:p>
      <w:r>
        <w:rPr>
          <w:rFonts w:ascii="Courier New" w:hAnsi="Courier New"/>
          <w:sz w:val="18"/>
        </w:rPr>
        <w:t xml:space="preserve">0412: </w:t>
      </w:r>
    </w:p>
    <w:p>
      <w:r>
        <w:rPr>
          <w:rFonts w:ascii="Courier New" w:hAnsi="Courier New"/>
          <w:sz w:val="18"/>
        </w:rPr>
        <w:t>0413:   &lt;div class="liquid-glass-card"&gt;</w:t>
      </w:r>
    </w:p>
    <w:p>
      <w:r>
        <w:rPr>
          <w:rFonts w:ascii="Courier New" w:hAnsi="Courier New"/>
          <w:sz w:val="18"/>
        </w:rPr>
        <w:t>0414:     &lt;h2 tabindex="0"&gt;Descrição de Gráficos&lt;/h2&gt;</w:t>
      </w:r>
    </w:p>
    <w:p>
      <w:r>
        <w:rPr>
          <w:rFonts w:ascii="Courier New" w:hAnsi="Courier New"/>
          <w:sz w:val="18"/>
        </w:rPr>
        <w:t>0415:     &lt;p tabindex="0"&gt;Clique no botão 🧠 para descrição detalhada do gráfico com IA.&lt;/p&gt;</w:t>
      </w:r>
    </w:p>
    <w:p>
      <w:r>
        <w:rPr>
          <w:rFonts w:ascii="Courier New" w:hAnsi="Courier New"/>
          <w:sz w:val="18"/>
        </w:rPr>
        <w:t xml:space="preserve">0416: </w:t>
      </w:r>
    </w:p>
    <w:p>
      <w:r>
        <w:rPr>
          <w:rFonts w:ascii="Courier New" w:hAnsi="Courier New"/>
          <w:sz w:val="18"/>
        </w:rPr>
        <w:t>0417:     &lt;h2 tabindex="0"&gt;Leitura em Libras&lt;/h2&gt;</w:t>
      </w:r>
    </w:p>
    <w:p>
      <w:r>
        <w:rPr>
          <w:rFonts w:ascii="Courier New" w:hAnsi="Courier New"/>
          <w:sz w:val="18"/>
        </w:rPr>
        <w:t>0418:     &lt;p tabindex="0"&gt;O botão 🧏 ativa um intérprete de Libras (em desenvolvimento).&lt;/p&gt;</w:t>
      </w:r>
    </w:p>
    <w:p>
      <w:r>
        <w:rPr>
          <w:rFonts w:ascii="Courier New" w:hAnsi="Courier New"/>
          <w:sz w:val="18"/>
        </w:rPr>
        <w:t xml:space="preserve">0419: </w:t>
      </w:r>
    </w:p>
    <w:p>
      <w:r>
        <w:rPr>
          <w:rFonts w:ascii="Courier New" w:hAnsi="Courier New"/>
          <w:sz w:val="18"/>
        </w:rPr>
        <w:t>0420:     &lt;h2 tabindex="0"&gt;Leitura de Voz&lt;/h2&gt;</w:t>
      </w:r>
    </w:p>
    <w:p>
      <w:r>
        <w:rPr>
          <w:rFonts w:ascii="Courier New" w:hAnsi="Courier New"/>
          <w:sz w:val="18"/>
        </w:rPr>
        <w:t>0421:     &lt;p tabindex="0"&gt;Ative 🔊 para ouvir descrições do gráfico atual.&lt;/p&gt;</w:t>
      </w:r>
    </w:p>
    <w:p>
      <w:r>
        <w:rPr>
          <w:rFonts w:ascii="Courier New" w:hAnsi="Courier New"/>
          <w:sz w:val="18"/>
        </w:rPr>
        <w:t>0422:   &lt;/div&gt;</w:t>
      </w:r>
    </w:p>
    <w:p>
      <w:r>
        <w:rPr>
          <w:rFonts w:ascii="Courier New" w:hAnsi="Courier New"/>
          <w:sz w:val="18"/>
        </w:rPr>
        <w:t>0423: &lt;/main&gt;</w:t>
      </w:r>
    </w:p>
    <w:p>
      <w:r>
        <w:rPr>
          <w:rFonts w:ascii="Courier New" w:hAnsi="Courier New"/>
          <w:sz w:val="18"/>
        </w:rPr>
        <w:t xml:space="preserve">0424: </w:t>
      </w:r>
    </w:p>
    <w:p>
      <w:r>
        <w:rPr>
          <w:rFonts w:ascii="Courier New" w:hAnsi="Courier New"/>
          <w:sz w:val="18"/>
        </w:rPr>
        <w:t>0425:   &lt;!-- Botões de Acessibilidade --&gt;</w:t>
      </w:r>
    </w:p>
    <w:p>
      <w:r>
        <w:rPr>
          <w:rFonts w:ascii="Courier New" w:hAnsi="Courier New"/>
          <w:sz w:val="18"/>
        </w:rPr>
        <w:t>0426:   &lt;div style="position: fixed; top: 20%; right: 0; z-index: 9999; display: flex; flex-direction: column; gap: 0.5rem;"&gt;</w:t>
      </w:r>
    </w:p>
    <w:p>
      <w:r>
        <w:rPr>
          <w:rFonts w:ascii="Courier New" w:hAnsi="Courier New"/>
          <w:sz w:val="18"/>
        </w:rPr>
        <w:t>0427:     &lt;button aria-label="Ativar tradução em Libras" title="Ativar Libras" onclick="alert('Função Libras em desenvolvimento')"&gt;🧏‍♂️ Libras&lt;/button&gt;</w:t>
      </w:r>
    </w:p>
    <w:p>
      <w:r>
        <w:rPr>
          <w:rFonts w:ascii="Courier New" w:hAnsi="Courier New"/>
          <w:sz w:val="18"/>
        </w:rPr>
        <w:t>0428:     &lt;button aria-label="Ativar leitura de voz" title="Ativar Leitura de Voz" onclick="alert('Leitura em voz será ativada')"&gt;🔊 Voz&lt;/button&gt;</w:t>
      </w:r>
    </w:p>
    <w:p>
      <w:r>
        <w:rPr>
          <w:rFonts w:ascii="Courier New" w:hAnsi="Courier New"/>
          <w:sz w:val="18"/>
        </w:rPr>
        <w:t>0429:     &lt;button aria-label="Mais opções de acessibilidade" title="Abrir menu de acessibilidade" onclick="alert('Menu de Acessibilidade em breve')"&gt;♿ Acessibilidade&lt;/button&gt;</w:t>
      </w:r>
    </w:p>
    <w:p>
      <w:r>
        <w:rPr>
          <w:rFonts w:ascii="Courier New" w:hAnsi="Courier New"/>
          <w:sz w:val="18"/>
        </w:rPr>
        <w:t>0430:     &lt;button aria-label="Página Inicial" title="Voltar para página inicial" onclick="window.location.href='../index.html'"&gt;🏠 Página Inicial&lt;/button&gt;</w:t>
      </w:r>
    </w:p>
    <w:p>
      <w:r>
        <w:rPr>
          <w:rFonts w:ascii="Courier New" w:hAnsi="Courier New"/>
          <w:sz w:val="18"/>
        </w:rPr>
        <w:t>0431:   &lt;/div&gt;</w:t>
      </w:r>
    </w:p>
    <w:p>
      <w:r>
        <w:rPr>
          <w:rFonts w:ascii="Courier New" w:hAnsi="Courier New"/>
          <w:sz w:val="18"/>
        </w:rPr>
        <w:t>0432:   &lt;!-- WCAG 2.1.2: Sem armadilhas de teclado (Port BR) --&gt;</w:t>
      </w:r>
    </w:p>
    <w:p>
      <w:r>
        <w:rPr>
          <w:rFonts w:ascii="Courier New" w:hAnsi="Courier New"/>
          <w:sz w:val="18"/>
        </w:rPr>
        <w:t>0433:   &lt;!-- WCAG 2.1.2: No keyboard traps (En) --&gt;</w:t>
      </w:r>
    </w:p>
    <w:p>
      <w:r>
        <w:rPr>
          <w:rFonts w:ascii="Courier New" w:hAnsi="Courier New"/>
          <w:sz w:val="18"/>
        </w:rPr>
        <w:t>0434: &lt;/body&gt;</w:t>
      </w:r>
    </w:p>
    <w:p>
      <w:r>
        <w:rPr>
          <w:rFonts w:ascii="Courier New" w:hAnsi="Courier New"/>
          <w:sz w:val="18"/>
        </w:rPr>
        <w:t>0435: &lt;/html&gt;</w:t>
      </w:r>
    </w:p>
    <w:p>
      <w:r>
        <w:br w:type="page"/>
      </w:r>
    </w:p>
    <w:p>
      <w:pPr>
        <w:pStyle w:val="Heading2"/>
      </w:pPr>
      <w:r>
        <w:t>style.css</w:t>
      </w:r>
    </w:p>
    <w:p>
      <w:r>
        <w:br w:type="page"/>
      </w:r>
    </w:p>
    <w:p>
      <w:pPr>
        <w:pStyle w:val="Heading2"/>
      </w:pPr>
      <w:r>
        <w:t>script.js</w:t>
      </w:r>
    </w:p>
    <w:p>
      <w:r>
        <w:br w:type="page"/>
      </w:r>
    </w:p>
    <w:p>
      <w:pPr>
        <w:pStyle w:val="Heading2"/>
      </w:pPr>
      <w:r>
        <w:t>tour.js</w:t>
      </w:r>
    </w:p>
    <w:p>
      <w:r>
        <w:rPr>
          <w:rFonts w:ascii="Courier New" w:hAnsi="Courier New"/>
          <w:sz w:val="18"/>
        </w:rPr>
        <w:t>0001: document.addEventListener('DOMContentLoaded', () =&gt; {</w:t>
      </w:r>
    </w:p>
    <w:p>
      <w:r>
        <w:rPr>
          <w:rFonts w:ascii="Courier New" w:hAnsi="Courier New"/>
          <w:sz w:val="18"/>
        </w:rPr>
        <w:t>0002:   alert('Bem-vindo! Use Tab para navegar. Esta versão inicial do tour guiado será expandida.');</w:t>
      </w:r>
    </w:p>
    <w:p>
      <w:r>
        <w:rPr>
          <w:rFonts w:ascii="Courier New" w:hAnsi="Courier New"/>
          <w:sz w:val="18"/>
        </w:rPr>
        <w:t>0003: });</w:t>
      </w:r>
    </w:p>
    <w:p>
      <w:r>
        <w:br w:type="page"/>
      </w:r>
    </w:p>
    <w:p>
      <w:pPr>
        <w:pStyle w:val="Heading2"/>
      </w:pPr>
      <w:r>
        <w:t>voice.js</w:t>
      </w:r>
    </w:p>
    <w:p>
      <w:r>
        <w:rPr>
          <w:rFonts w:ascii="Courier New" w:hAnsi="Courier New"/>
          <w:sz w:val="18"/>
        </w:rPr>
        <w:t>0001: function lerDescricaoGrafico() {</w:t>
      </w:r>
    </w:p>
    <w:p>
      <w:r>
        <w:rPr>
          <w:rFonts w:ascii="Courier New" w:hAnsi="Courier New"/>
          <w:sz w:val="18"/>
        </w:rPr>
        <w:t>0002:   const texto = document.getElementById('grafico-descricao').textContent;</w:t>
      </w:r>
    </w:p>
    <w:p>
      <w:r>
        <w:rPr>
          <w:rFonts w:ascii="Courier New" w:hAnsi="Courier New"/>
          <w:sz w:val="18"/>
        </w:rPr>
        <w:t>0003:   const synth = window.speechSynthesis;</w:t>
      </w:r>
    </w:p>
    <w:p>
      <w:r>
        <w:rPr>
          <w:rFonts w:ascii="Courier New" w:hAnsi="Courier New"/>
          <w:sz w:val="18"/>
        </w:rPr>
        <w:t>0004:   const utter = new SpeechSynthesisUtterance(texto);</w:t>
      </w:r>
    </w:p>
    <w:p>
      <w:r>
        <w:rPr>
          <w:rFonts w:ascii="Courier New" w:hAnsi="Courier New"/>
          <w:sz w:val="18"/>
        </w:rPr>
        <w:t>0005:   utter.lang = 'pt-BR';</w:t>
      </w:r>
    </w:p>
    <w:p>
      <w:r>
        <w:rPr>
          <w:rFonts w:ascii="Courier New" w:hAnsi="Courier New"/>
          <w:sz w:val="18"/>
        </w:rPr>
        <w:t>0006:   synth.speak(utter);</w:t>
      </w:r>
    </w:p>
    <w:p>
      <w:r>
        <w:rPr>
          <w:rFonts w:ascii="Courier New" w:hAnsi="Courier New"/>
          <w:sz w:val="18"/>
        </w:rPr>
        <w:t>0007: }</w:t>
      </w:r>
    </w:p>
    <w:p>
      <w:r>
        <w:br w:type="page"/>
      </w:r>
    </w:p>
    <w:p>
      <w:pPr>
        <w:pStyle w:val="Heading2"/>
      </w:pPr>
      <w:r>
        <w:t>graficos.json</w:t>
      </w:r>
    </w:p>
    <w:p>
      <w:r>
        <w:rPr>
          <w:rFonts w:ascii="Courier New" w:hAnsi="Courier New"/>
          <w:sz w:val="18"/>
        </w:rPr>
        <w:t>0001: {</w:t>
      </w:r>
    </w:p>
    <w:p>
      <w:r>
        <w:rPr>
          <w:rFonts w:ascii="Courier New" w:hAnsi="Courier New"/>
          <w:sz w:val="18"/>
        </w:rPr>
        <w:t>0002:   "grafico_taxas.png": "Taxa de evasão em Direito subiu de 2015 a 2019. Engenharia Civil apresenta queda desde 2018. Medicina estável.",</w:t>
      </w:r>
    </w:p>
    <w:p>
      <w:r>
        <w:rPr>
          <w:rFonts w:ascii="Courier New" w:hAnsi="Courier New"/>
          <w:sz w:val="18"/>
        </w:rPr>
        <w:t>0003:   "grafico_novo.png": "Exemplo: novas tendências podem ser descritas aqui."</w:t>
      </w:r>
    </w:p>
    <w:p>
      <w:r>
        <w:rPr>
          <w:rFonts w:ascii="Courier New" w:hAnsi="Courier New"/>
          <w:sz w:val="18"/>
        </w:rPr>
        <w:t>0004: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